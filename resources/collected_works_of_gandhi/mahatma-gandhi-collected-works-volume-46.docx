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1. WHAT COMPRISES FOREIGN GOODS?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gentleman asks: “Should we boycott all foreign goods or </w:t>
      </w:r>
      <w:r>
        <w:rPr>
          <w:rFonts w:ascii="Times" w:hAnsi="Times" w:eastAsia="Times"/>
          <w:b w:val="0"/>
          <w:i w:val="0"/>
          <w:color w:val="000000"/>
          <w:sz w:val="22"/>
        </w:rPr>
        <w:t>only some select ones?”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question has been asked many times and I have answered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times. And the question does not come from only one person. I </w:t>
      </w:r>
      <w:r>
        <w:rPr>
          <w:rFonts w:ascii="Times" w:hAnsi="Times" w:eastAsia="Times"/>
          <w:b w:val="0"/>
          <w:i w:val="0"/>
          <w:color w:val="000000"/>
          <w:sz w:val="22"/>
        </w:rPr>
        <w:t>face it at many places even during my tour.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view, the only thing to be boycotted thoroughly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despite all hardships is foreign cloth, and that can and should be done </w:t>
      </w:r>
      <w:r>
        <w:rPr>
          <w:rFonts w:ascii="Times" w:hAnsi="Times" w:eastAsia="Times"/>
          <w:b w:val="0"/>
          <w:i w:val="0"/>
          <w:color w:val="000000"/>
          <w:sz w:val="22"/>
        </w:rPr>
        <w:t>through khadi alone.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of all foreign things is neither possible nor proper.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between swadeshi and foreign cannot hold for all time,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hold even now in regard to all things. Even the swadeshi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of khadi is due to circumstances. Suppose there is flood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and only one island remains on which a few persons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survive and not a single tree stands; at such a time the swadeshi 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marooned would be to wear what clothes are provided and 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food is sent by generous people across the sea. This of course is </w:t>
      </w:r>
      <w:r>
        <w:rPr>
          <w:rFonts w:ascii="Times" w:hAnsi="Times" w:eastAsia="Times"/>
          <w:b w:val="0"/>
          <w:i w:val="0"/>
          <w:color w:val="000000"/>
          <w:sz w:val="22"/>
        </w:rPr>
        <w:t>an extreme instance.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it is for us to consider what our swadeshi dharma is.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things which we need for our sustenance and which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imposed upon us come from abroad. As for example, some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>foreign medicines, pens, needles, useful tools, etc., etc.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those who wear khadi and consider it an honour or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ashamed to have all other things of foreign make fail to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significance of khadi. The significance of khadi is that it is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to use those things which can be or are easily made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and on which depends the livelihood of poor people;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of such things and deliberate preference of foreign things is </w:t>
      </w:r>
      <w:r>
        <w:rPr>
          <w:rFonts w:ascii="Times" w:hAnsi="Times" w:eastAsia="Times"/>
          <w:b w:val="0"/>
          <w:i/>
          <w:color w:val="000000"/>
          <w:sz w:val="22"/>
        </w:rPr>
        <w:t>adharma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person who loves his country and has concern for the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pass in review the foreign things he uses and would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indigenous articles in place of those foreign articles which he liked </w:t>
      </w:r>
      <w:r>
        <w:rPr>
          <w:rFonts w:ascii="Times" w:hAnsi="Times" w:eastAsia="Times"/>
          <w:b w:val="0"/>
          <w:i w:val="0"/>
          <w:color w:val="000000"/>
          <w:sz w:val="22"/>
        </w:rPr>
        <w:t>more and had been using so far for his pleasure.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 this  tour  itself  I have observed that people place before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cakes of foreign soap, and never a single one produced in Madras,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Mysore, Bombay and Bengal. Those who do this are all khadi-weavers. </w:t>
      </w:r>
      <w:r>
        <w:rPr>
          <w:rFonts w:ascii="Times" w:hAnsi="Times" w:eastAsia="Times"/>
          <w:b w:val="0"/>
          <w:i w:val="0"/>
          <w:color w:val="000000"/>
          <w:sz w:val="22"/>
        </w:rPr>
        <w:t>These  days  wherever I go for propagating khadi, I ask for a khadi-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sectPr>
          <w:pgSz w:w="9360" w:h="12960"/>
          <w:pgMar w:top="726" w:right="136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clad  barber.  It is with some effort that such a barber is  found.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equipment is foreign-made: razor, brush, soap and mirror,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arranged in a foreign-made box. So I pay the  barber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wages and explain to him the swadeshi dharma. I can recount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experience. At present ink, fountain-pens, etc., are manufactured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country. The thoughtful should be on the look out for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and as far as possible use only those articles which are produced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country. If it is argued that not all the things made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are good, that of course is true. But there are difficulties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observance of dharma as such. What is the value of practising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which offers no trouble? Wise people can help remove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inconveniences if they use swadeshi things of their own will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putting up with hardships. If I use indigenous soap, notice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shortcomings and draw the makers’ attention to them, they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try to remove them. It is only thus that things have improved </w:t>
      </w:r>
      <w:r>
        <w:rPr>
          <w:rFonts w:ascii="Times" w:hAnsi="Times" w:eastAsia="Times"/>
          <w:b w:val="0"/>
          <w:i w:val="0"/>
          <w:color w:val="000000"/>
          <w:sz w:val="22"/>
        </w:rPr>
        <w:t>in quality and design and are still being improved.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this stage we have to consider one thing more. Do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goods mean only British goods or anything made outside India?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there is a difference of opinion about this. I do not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the problem from the point of view of non-violence but to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before you from the practical point of view. We shall merely exhibit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weakness if we threaten to do something which we cannot do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never be able to do. It is my belief that we use many British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against our will. Those who are familiar with the figures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imports know that the Government itself imports British goods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crores of rupees and we use them; e.g., the rails for the track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lot of other equipment for railways. We use English books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will. Another objection from the practical point of view is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differentiating between British and other foreign goods,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danger of our using British goods under the label of other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goods. This has happened in the past and may happen in future.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prevent a British manufacturer of fountain-pens from writing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products ‘Made in Australia’? Some traitors among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merchants have torn off the British labels on British dhotis and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 them as swadeshi dhotis. Who can prevent British cloth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in </w:t>
      </w:r>
      <w:r>
        <w:rPr>
          <w:rFonts w:ascii="Times" w:hAnsi="Times" w:eastAsia="Times"/>
          <w:b w:val="0"/>
          <w:i/>
          <w:color w:val="000000"/>
          <w:sz w:val="22"/>
        </w:rPr>
        <w:t>via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Japan as Japanese cloth? We are not going to benefit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least by importing articles other than British. Then we shall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 second attempt to boycott this other foreign cloth and it may </w:t>
      </w:r>
      <w:r>
        <w:rPr>
          <w:rFonts w:ascii="Times" w:hAnsi="Times" w:eastAsia="Times"/>
          <w:b w:val="0"/>
          <w:i w:val="0"/>
          <w:color w:val="000000"/>
          <w:sz w:val="22"/>
        </w:rPr>
        <w:t>be difficult to do so.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Our aim is swaraj, independence. We do not want other people’s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6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domination after getting rid of British rule. Considered from all angles </w:t>
      </w:r>
      <w:r>
        <w:rPr>
          <w:rFonts w:ascii="Times" w:hAnsi="Times" w:eastAsia="Times"/>
          <w:b w:val="0"/>
          <w:i w:val="0"/>
          <w:color w:val="000000"/>
          <w:sz w:val="22"/>
        </w:rPr>
        <w:t>and from the practical point of view, we can take but one decision.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Pure khadi is pure swadeshi and one who realizes this will satisfy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his other needs by means of things produced in the country,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up the use of those superfluous things that are not </w:t>
      </w:r>
      <w:r>
        <w:rPr>
          <w:rFonts w:ascii="Times" w:hAnsi="Times" w:eastAsia="Times"/>
          <w:b w:val="0"/>
          <w:i w:val="0"/>
          <w:color w:val="000000"/>
          <w:sz w:val="22"/>
        </w:rPr>
        <w:t>manufactured here.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12-5-1929</w:t>
      </w:r>
    </w:p>
    <w:p>
      <w:pPr>
        <w:autoSpaceDN w:val="0"/>
        <w:autoSpaceDE w:val="0"/>
        <w:widowControl/>
        <w:spacing w:line="292" w:lineRule="exact" w:before="370" w:after="0"/>
        <w:ind w:left="0" w:right="163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2. LETTER TO MIRABEHN</w:t>
      </w:r>
    </w:p>
    <w:p>
      <w:pPr>
        <w:autoSpaceDN w:val="0"/>
        <w:autoSpaceDE w:val="0"/>
        <w:widowControl/>
        <w:spacing w:line="266" w:lineRule="exact" w:before="38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ELLORE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13, 1929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8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hope you got the detailed programme that was sent to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letter from you today. I hope you have plenty of </w:t>
      </w:r>
      <w:r>
        <w:rPr>
          <w:rFonts w:ascii="Times" w:hAnsi="Times" w:eastAsia="Times"/>
          <w:b w:val="0"/>
          <w:i w:val="0"/>
          <w:color w:val="000000"/>
          <w:sz w:val="22"/>
        </w:rPr>
        <w:t>congenial work at the Vidyapith.</w:t>
      </w:r>
    </w:p>
    <w:p>
      <w:pPr>
        <w:autoSpaceDN w:val="0"/>
        <w:tabs>
          <w:tab w:pos="550" w:val="left"/>
          <w:tab w:pos="5050" w:val="left"/>
        </w:tabs>
        <w:autoSpaceDE w:val="0"/>
        <w:widowControl/>
        <w:spacing w:line="284" w:lineRule="exact" w:before="3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your criticism on my article in reply[to] de Ligt’s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letter which has been published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made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in my diet which I do not describe as we shall soon meet.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has been made purely by way of experiment as I like it and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met a man who knows all about it. Of course there is nothing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 about in this. If it does not agree with me, I shall give it up.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5375. Courtesy: Mirabehn</w:t>
      </w:r>
    </w:p>
    <w:p>
      <w:pPr>
        <w:autoSpaceDN w:val="0"/>
        <w:autoSpaceDE w:val="0"/>
        <w:widowControl/>
        <w:spacing w:line="240" w:lineRule="exact" w:before="2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 Complex Problem”, 9-5-1929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sectPr>
          <w:pgSz w:w="9360" w:h="12960"/>
          <w:pgMar w:top="524" w:right="137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32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3. LETTER TO ASHRAM WOMEN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ELLORE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Day, May 13, 1929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SISTERS,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only a few days to go before we meet again.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hotter here every day, as it must be there. I don’t feel the heat </w:t>
      </w:r>
      <w:r>
        <w:rPr>
          <w:rFonts w:ascii="Times" w:hAnsi="Times" w:eastAsia="Times"/>
          <w:b w:val="0"/>
          <w:i w:val="0"/>
          <w:color w:val="000000"/>
          <w:sz w:val="22"/>
        </w:rPr>
        <w:t>much. Your firmness in keeping up with the prayer classes, the infant-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and the kitchen is, I think, a good gesture. All the three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imperfect, and will remain so for ever. It will be enough if we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vigilant and keep improving them. Even if we try to keep them going,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improvement will take place automatically. All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shouldlearn the verses which make up the women’s prayers and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their meaning correctly.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3698</w:t>
      </w:r>
    </w:p>
    <w:p>
      <w:pPr>
        <w:autoSpaceDN w:val="0"/>
        <w:autoSpaceDE w:val="0"/>
        <w:widowControl/>
        <w:spacing w:line="292" w:lineRule="exact" w:before="362" w:after="0"/>
        <w:ind w:left="16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4. LETTER TO CHHAGANLAL JOSHI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Day, May 13, 1929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letters from you of the 6th, the 8th and the 9th have piled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up. It is all right if you have changed the time for prayers and meals;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done nothing wrong in that.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must have sent an acknowledgment to Lady Ramanathan.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the sum been sent to Tiruchengodu? Has it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acknowledged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money which we receive from France is not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gentleman but from a lady. It is the same Mirbel, who had once stayed </w:t>
      </w:r>
      <w:r>
        <w:rPr>
          <w:rFonts w:ascii="Times" w:hAnsi="Times" w:eastAsia="Times"/>
          <w:b w:val="0"/>
          <w:i w:val="0"/>
          <w:color w:val="000000"/>
          <w:sz w:val="22"/>
        </w:rPr>
        <w:t>in the Ashram for about a month.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Shivabhai must have recovered.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insist on the students memorizing the verses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They themselves should insist on doing that. All of us, of course, </w:t>
      </w:r>
      <w:r>
        <w:rPr>
          <w:rFonts w:ascii="Times" w:hAnsi="Times" w:eastAsia="Times"/>
          <w:b w:val="0"/>
          <w:i w:val="0"/>
          <w:color w:val="000000"/>
          <w:sz w:val="22"/>
        </w:rPr>
        <w:t>should know how to recite them correctly.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having given up breakfast is not an act of sacrifice; it was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6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rendered necessary by my travels. I feel helpless at not being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for morning and evening walks. When I teach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don’t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aside a special time for it; my enthusiasm shows me the way.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there, I used the time allotted to spinning in discussions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inmates of the Ashram. Here I give the first half hour to Prabhavati,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half hour in the afternoon to the workers. Since,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joining in the recitation at the time of the prayer, a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recited the verses every day, we could correct the pronunciation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person who was doing his turn. In this way we could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improvement. People still commit mistakes, but they are 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fewer. This does not impose the slightest burden on my mind 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time; on the contrary, it gives me more peace of mind. The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learns in this manner likes doing so. He does not feel that it is a </w:t>
      </w:r>
      <w:r>
        <w:rPr>
          <w:rFonts w:ascii="Times" w:hAnsi="Times" w:eastAsia="Times"/>
          <w:b w:val="0"/>
          <w:i w:val="0"/>
          <w:color w:val="000000"/>
          <w:sz w:val="22"/>
        </w:rPr>
        <w:t>task.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only after I arrive there that I think I shall be able to write </w:t>
      </w:r>
      <w:r>
        <w:rPr>
          <w:rFonts w:ascii="Times" w:hAnsi="Times" w:eastAsia="Times"/>
          <w:b w:val="0"/>
          <w:i w:val="0"/>
          <w:color w:val="000000"/>
          <w:sz w:val="22"/>
        </w:rPr>
        <w:t>about the money received from Rangoon.</w:t>
      </w:r>
    </w:p>
    <w:p>
      <w:pPr>
        <w:autoSpaceDN w:val="0"/>
        <w:autoSpaceDE w:val="0"/>
        <w:widowControl/>
        <w:spacing w:line="28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examine the cash book every day? Do you sign it daily?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inspect the vouchers every day? If you do not, start doing it. </w:t>
      </w:r>
      <w:r>
        <w:rPr>
          <w:rFonts w:ascii="Times" w:hAnsi="Times" w:eastAsia="Times"/>
          <w:b w:val="0"/>
          <w:i w:val="0"/>
          <w:color w:val="000000"/>
          <w:sz w:val="22"/>
        </w:rPr>
        <w:t>Follow the rule no matter who is in charge of the work.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Sitla Sahai seems to be busy all right. I was to reach Bombay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morning of the 23rd; instead I shall reach on the evening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>22nd. I expect to return to the Ashram before the 28th.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5417</w:t>
      </w:r>
    </w:p>
    <w:p>
      <w:pPr>
        <w:autoSpaceDN w:val="0"/>
        <w:autoSpaceDE w:val="0"/>
        <w:widowControl/>
        <w:spacing w:line="292" w:lineRule="exact" w:before="362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5. LETTER TO GANGABEHN VAIDYA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ELLORE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Day, May 13, 1929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GANGABEHN,</w:t>
      </w:r>
    </w:p>
    <w:p>
      <w:pPr>
        <w:autoSpaceDN w:val="0"/>
        <w:autoSpaceDE w:val="0"/>
        <w:widowControl/>
        <w:spacing w:line="28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should not hesitate to write to me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misspell words. You have no reason to be ashamed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spelling mistakes. If one were to devote plenty of time just for this task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also can be mastered. But it would not be right to devote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it. Do therefore what you can. We value a letter for its ideas, </w:t>
      </w:r>
      <w:r>
        <w:rPr>
          <w:rFonts w:ascii="Times" w:hAnsi="Times" w:eastAsia="Times"/>
          <w:b w:val="0"/>
          <w:i w:val="0"/>
          <w:color w:val="000000"/>
          <w:sz w:val="22"/>
        </w:rPr>
        <w:t>not its grammar.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</w:t>
      </w:r>
    </w:p>
    <w:p>
      <w:pPr>
        <w:sectPr>
          <w:pgSz w:w="9360" w:h="12960"/>
          <w:pgMar w:top="524" w:right="135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73"/>
        <w:gridCol w:w="3273"/>
      </w:tblGrid>
      <w:tr>
        <w:trPr>
          <w:trHeight w:hRule="exact" w:val="576"/>
        </w:trPr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80" w:lineRule="exact" w:before="14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Do settle the matter relating to Kaku’s father.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improve your health too. Maitreyi too will benefit.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At the same time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believe that girls too should have education. We shall talk </w:t>
      </w:r>
      <w:r>
        <w:rPr>
          <w:rFonts w:ascii="Times" w:hAnsi="Times" w:eastAsia="Times"/>
          <w:b w:val="0"/>
          <w:i w:val="0"/>
          <w:color w:val="000000"/>
          <w:sz w:val="22"/>
        </w:rPr>
        <w:t>about this. Our separation will end soon.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66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Bapuna Patro-6: G.S. Gangabehnne, </w:t>
      </w:r>
      <w:r>
        <w:rPr>
          <w:rFonts w:ascii="Times" w:hAnsi="Times" w:eastAsia="Times"/>
          <w:b w:val="0"/>
          <w:i w:val="0"/>
          <w:color w:val="000000"/>
          <w:sz w:val="20"/>
        </w:rPr>
        <w:t>p. 18.</w:t>
      </w:r>
    </w:p>
    <w:p>
      <w:pPr>
        <w:autoSpaceDN w:val="0"/>
        <w:autoSpaceDE w:val="0"/>
        <w:widowControl/>
        <w:spacing w:line="292" w:lineRule="exact" w:before="376" w:after="0"/>
        <w:ind w:left="1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6. LETTER TO PRABHUDAS GANDHI</w:t>
      </w:r>
    </w:p>
    <w:p>
      <w:pPr>
        <w:autoSpaceDN w:val="0"/>
        <w:autoSpaceDE w:val="0"/>
        <w:widowControl/>
        <w:spacing w:line="270" w:lineRule="exact" w:before="106" w:after="0"/>
        <w:ind w:left="0" w:right="6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13, 1929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PRABHUDAS,</w:t>
      </w:r>
    </w:p>
    <w:p>
      <w:pPr>
        <w:autoSpaceDN w:val="0"/>
        <w:autoSpaceDE w:val="0"/>
        <w:widowControl/>
        <w:spacing w:line="260" w:lineRule="exact" w:before="38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my health permits, I will keep the date.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assured of that. Mirabehn will certainly be with me. Have I written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Will there be difficulty if there are more persons? Are there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facilities for staying, etc.? Are there places cheap enough for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stay on their own? Write to me if you want minimum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>persons to accompany me.</w:t>
      </w:r>
    </w:p>
    <w:p>
      <w:pPr>
        <w:autoSpaceDN w:val="0"/>
        <w:tabs>
          <w:tab w:pos="550" w:val="left"/>
          <w:tab w:pos="4930" w:val="left"/>
          <w:tab w:pos="55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Kishorelal writes about Chhaganlal is surprising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wrong in your letter. You have not been hasty. Even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sent, is not meant as criticism of Chhaganlal. I do not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 has interpreted it that way. Narandas has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 left because of his weakness. I suggested to him to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on rent. So, he decided to call back his luggage which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to the station and stayed on. I  do not know anything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Jamnadas. But do not worry. I do not see much difficulty if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 comes there. The article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when I had raised a strong objection. After its publication,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 is free to go and stay wherever he likes. Now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reckon the value of that article. Many persons at fault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protected by that. I will talk to Kishorelalbhai when I meet him in </w:t>
      </w:r>
      <w:r>
        <w:rPr>
          <w:rFonts w:ascii="Times" w:hAnsi="Times" w:eastAsia="Times"/>
          <w:b w:val="0"/>
          <w:i w:val="0"/>
          <w:color w:val="000000"/>
          <w:sz w:val="22"/>
        </w:rPr>
        <w:t>Bombay. Send him this letter if you want to. I keep writing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Damodar Saraiya, addressee’s son-in-law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For Gandhiji’s letter to Kishorelal on the same subject, dated “About May </w:t>
      </w:r>
      <w:r>
        <w:rPr>
          <w:rFonts w:ascii="Times" w:hAnsi="Times" w:eastAsia="Times"/>
          <w:b w:val="0"/>
          <w:i w:val="0"/>
          <w:color w:val="000000"/>
          <w:sz w:val="18"/>
        </w:rPr>
        <w:t>18, 1929”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Agrievances of the Abritish Indians”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presumably is to the article titled “My Shame and Sorrow”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dated April 7, 1929;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“My Shame and Sorrow”,8-4-1929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7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6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 as well as to Kashi. I worry about them and will keep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worrying about them and so, you may give up worrying about them. </w:t>
      </w:r>
      <w:r>
        <w:rPr>
          <w:rFonts w:ascii="Times" w:hAnsi="Times" w:eastAsia="Times"/>
          <w:b w:val="0"/>
          <w:i w:val="0"/>
          <w:color w:val="000000"/>
          <w:sz w:val="22"/>
        </w:rPr>
        <w:t>If you want to make any suggestions, certainly do so.</w:t>
      </w:r>
    </w:p>
    <w:p>
      <w:pPr>
        <w:autoSpaceDN w:val="0"/>
        <w:autoSpaceDE w:val="0"/>
        <w:widowControl/>
        <w:spacing w:line="220" w:lineRule="exact" w:before="106" w:after="0"/>
        <w:ind w:left="0" w:right="6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80" w:lineRule="exact" w:before="80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find from the letter I am just reading that Dadabhai’s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grand-daughter Khurshedbehn will also be with me. Do not involve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in unnecessary expenses for my sake. For toilet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for a western commode. A hole can be made in one of the boxes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bucket kept underneath. For food, eggs and fruits you get there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sufficient.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 N. 32965</w:t>
      </w:r>
    </w:p>
    <w:p>
      <w:pPr>
        <w:autoSpaceDN w:val="0"/>
        <w:autoSpaceDE w:val="0"/>
        <w:widowControl/>
        <w:spacing w:line="312" w:lineRule="exact" w:before="382" w:after="0"/>
        <w:ind w:left="0" w:right="150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7. FRAGMENT OF A LETTER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ELLORE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13, 1929</w:t>
      </w:r>
    </w:p>
    <w:p>
      <w:pPr>
        <w:autoSpaceDN w:val="0"/>
        <w:autoSpaceDE w:val="0"/>
        <w:widowControl/>
        <w:spacing w:line="280" w:lineRule="exact" w:before="8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reach Bombay on the 22nd evening according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revised programme. There is not much difference between this and the </w:t>
      </w:r>
      <w:r>
        <w:rPr>
          <w:rFonts w:ascii="Times" w:hAnsi="Times" w:eastAsia="Times"/>
          <w:b w:val="0"/>
          <w:i w:val="0"/>
          <w:color w:val="000000"/>
          <w:sz w:val="22"/>
        </w:rPr>
        <w:t>original programme.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102" w:after="0"/>
        <w:ind w:left="0" w:right="2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4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6782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8. LETTER TO PRABHUDAS GANDHI</w:t>
      </w:r>
    </w:p>
    <w:p>
      <w:pPr>
        <w:autoSpaceDN w:val="0"/>
        <w:autoSpaceDE w:val="0"/>
        <w:widowControl/>
        <w:spacing w:line="294" w:lineRule="exact" w:before="84" w:after="0"/>
        <w:ind w:left="0" w:right="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[About </w:t>
      </w:r>
      <w:r>
        <w:rPr>
          <w:rFonts w:ascii="Times" w:hAnsi="Times" w:eastAsia="Times"/>
          <w:b w:val="0"/>
          <w:i/>
          <w:color w:val="000000"/>
          <w:sz w:val="22"/>
        </w:rPr>
        <w:t>May 13,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PRABHUDAS,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of the 8th inst. Can all the persons </w:t>
      </w:r>
      <w:r>
        <w:rPr>
          <w:rFonts w:ascii="Times" w:hAnsi="Times" w:eastAsia="Times"/>
          <w:b w:val="0"/>
          <w:i w:val="0"/>
          <w:color w:val="000000"/>
          <w:sz w:val="22"/>
        </w:rPr>
        <w:t>accompanying me be accommodated in the Prema Vidyalaya?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addressee is not known.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As noted by the addressee. Also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</w:t>
      </w:r>
    </w:p>
    <w:p>
      <w:pPr>
        <w:sectPr>
          <w:pgSz w:w="9360" w:h="12960"/>
          <w:pgMar w:top="524" w:right="137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far as I can see today, the following at least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accompanying me: Mirabehn, Khurshedbehn, Kusumbehn Desai, Ba,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Pyarelal, Subbiah, Jamnadas, Purshottam and Prithuraj. This is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rough guess. It may perhaps be too much of a burden to take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with me wherever I go. My own inclination is to bring as few as </w:t>
      </w:r>
      <w:r>
        <w:rPr>
          <w:rFonts w:ascii="Times" w:hAnsi="Times" w:eastAsia="Times"/>
          <w:b w:val="0"/>
          <w:i w:val="0"/>
          <w:color w:val="000000"/>
          <w:sz w:val="22"/>
        </w:rPr>
        <w:t>possible. But I will see what can be done.</w:t>
      </w:r>
    </w:p>
    <w:p>
      <w:pPr>
        <w:autoSpaceDN w:val="0"/>
        <w:autoSpaceDE w:val="0"/>
        <w:widowControl/>
        <w:spacing w:line="280" w:lineRule="exact" w:before="80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were the points left unanswered in your previous letter?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Itore it up. It will, of course, be good if you can tempt Devdas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Rajkot. You should go on writing to Chhaganlal that he should go to </w:t>
      </w:r>
      <w:r>
        <w:rPr>
          <w:rFonts w:ascii="Times" w:hAnsi="Times" w:eastAsia="Times"/>
          <w:b w:val="0"/>
          <w:i w:val="0"/>
          <w:color w:val="000000"/>
          <w:sz w:val="22"/>
        </w:rPr>
        <w:t>the Ashram.</w:t>
      </w:r>
    </w:p>
    <w:p>
      <w:pPr>
        <w:autoSpaceDN w:val="0"/>
        <w:autoSpaceDE w:val="0"/>
        <w:widowControl/>
        <w:spacing w:line="260" w:lineRule="exact" w:before="34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to have self-confidence, that is, confidence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rightness of what you have decided to do. Even if the whole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to tell you that the letter you wrote was improper,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cling to your own view. That does not mean that you should cling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error even when you have recognised it as such. If your elders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what you did was not right, you should certainly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opinion and respect it. But then, we should not hastily form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that if even one elder disapproves of it, it deserves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condemned. Unless you acquire such firmness, you will make no </w:t>
      </w:r>
      <w:r>
        <w:rPr>
          <w:rFonts w:ascii="Times" w:hAnsi="Times" w:eastAsia="Times"/>
          <w:b w:val="0"/>
          <w:i w:val="0"/>
          <w:color w:val="000000"/>
          <w:sz w:val="22"/>
        </w:rPr>
        <w:t>progress.</w:t>
      </w:r>
    </w:p>
    <w:p>
      <w:pPr>
        <w:autoSpaceDN w:val="0"/>
        <w:autoSpaceDE w:val="0"/>
        <w:widowControl/>
        <w:spacing w:line="280" w:lineRule="exact" w:before="40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not right in assuming that I will leave exactly on the </w:t>
      </w:r>
      <w:r>
        <w:rPr>
          <w:rFonts w:ascii="Times" w:hAnsi="Times" w:eastAsia="Times"/>
          <w:b w:val="0"/>
          <w:i w:val="0"/>
          <w:color w:val="000000"/>
          <w:sz w:val="22"/>
        </w:rPr>
        <w:t>10th. What I meant was that I will enter the whole region connoted by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‘Almora’ on the 15th. Now I will try to leave earlier. But would not it </w:t>
      </w:r>
      <w:r>
        <w:rPr>
          <w:rFonts w:ascii="Times" w:hAnsi="Times" w:eastAsia="Times"/>
          <w:b w:val="0"/>
          <w:i w:val="0"/>
          <w:color w:val="000000"/>
          <w:sz w:val="22"/>
        </w:rPr>
        <w:t>do if I tell you the exact date after returning to the Ashram?</w:t>
      </w:r>
    </w:p>
    <w:p>
      <w:pPr>
        <w:autoSpaceDN w:val="0"/>
        <w:autoSpaceDE w:val="0"/>
        <w:widowControl/>
        <w:spacing w:line="220" w:lineRule="exact" w:before="2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 original: S.N. 33026</w:t>
      </w:r>
    </w:p>
    <w:p>
      <w:pPr>
        <w:autoSpaceDN w:val="0"/>
        <w:autoSpaceDE w:val="0"/>
        <w:widowControl/>
        <w:spacing w:line="292" w:lineRule="exact" w:before="362" w:after="0"/>
        <w:ind w:left="0" w:right="12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9. LETTER TO MAHADEV DESAI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14, 1929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8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write this on Tuesday at 3.30 before prayers. We must set out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 and I don’t know about the postal arrangements where we are going </w:t>
      </w:r>
      <w:r>
        <w:rPr>
          <w:rFonts w:ascii="Times" w:hAnsi="Times" w:eastAsia="Times"/>
          <w:b w:val="0"/>
          <w:i w:val="0"/>
          <w:color w:val="000000"/>
          <w:sz w:val="22"/>
        </w:rPr>
        <w:t>to camp.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gist of your article about Unai (regarding khadi activities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drinking) ought to appear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must have noticed,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haven’t you, that nowadays there is no co-ordination between </w:t>
      </w:r>
      <w:r>
        <w:rPr>
          <w:rFonts w:ascii="Times" w:hAnsi="Times" w:eastAsia="Times"/>
          <w:b w:val="0"/>
          <w:i/>
          <w:color w:val="000000"/>
          <w:sz w:val="22"/>
        </w:rPr>
        <w:t>Young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7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The reason obviously is that you and I are away </w:t>
      </w:r>
      <w:r>
        <w:rPr>
          <w:rFonts w:ascii="Times" w:hAnsi="Times" w:eastAsia="Times"/>
          <w:b w:val="0"/>
          <w:i w:val="0"/>
          <w:color w:val="000000"/>
          <w:sz w:val="22"/>
        </w:rPr>
        <w:t>from each other and are both busy.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11434</w:t>
      </w:r>
    </w:p>
    <w:p>
      <w:pPr>
        <w:autoSpaceDN w:val="0"/>
        <w:autoSpaceDE w:val="0"/>
        <w:widowControl/>
        <w:spacing w:line="292" w:lineRule="exact" w:before="362" w:after="0"/>
        <w:ind w:left="0" w:right="160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10. LETTER TO MIRABEHN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14, 1929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10th. I did receive all your letters but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 to enable me to send any letters to Jeradai. I began the Sadaquat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address on your wire. I hope you have all the letters sent </w:t>
      </w:r>
      <w:r>
        <w:rPr>
          <w:rFonts w:ascii="Times" w:hAnsi="Times" w:eastAsia="Times"/>
          <w:b w:val="0"/>
          <w:i w:val="0"/>
          <w:color w:val="000000"/>
          <w:sz w:val="22"/>
        </w:rPr>
        <w:t>there.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5376. Courtesy: Mirabehn</w:t>
      </w:r>
    </w:p>
    <w:p>
      <w:pPr>
        <w:autoSpaceDN w:val="0"/>
        <w:autoSpaceDE w:val="0"/>
        <w:widowControl/>
        <w:spacing w:line="320" w:lineRule="exact" w:before="338" w:after="0"/>
        <w:ind w:left="0" w:right="158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11. IN ANDHRA DESHA </w:t>
      </w:r>
      <w:r>
        <w:rPr>
          <w:rFonts w:ascii="Times" w:hAnsi="Times" w:eastAsia="Times"/>
          <w:b w:val="0"/>
          <w:i w:val="0"/>
          <w:color w:val="000000"/>
          <w:sz w:val="24"/>
        </w:rPr>
        <w:t>[</w:t>
      </w:r>
      <w:r>
        <w:rPr>
          <w:rFonts w:ascii="Times" w:hAnsi="Times" w:eastAsia="Times"/>
          <w:b w:val="0"/>
          <w:i/>
          <w:color w:val="000000"/>
          <w:sz w:val="24"/>
        </w:rPr>
        <w:t>-V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itinerary will give the reader an idea of the places </w:t>
      </w:r>
      <w:r>
        <w:rPr>
          <w:rFonts w:ascii="Times" w:hAnsi="Times" w:eastAsia="Times"/>
          <w:b w:val="0"/>
          <w:i w:val="0"/>
          <w:color w:val="000000"/>
          <w:sz w:val="22"/>
        </w:rPr>
        <w:t>and the amount collected during the last week.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Total collections already acknowledged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Rs. </w:t>
      </w:r>
      <w:r>
        <w:rPr>
          <w:rFonts w:ascii="Times" w:hAnsi="Times" w:eastAsia="Times"/>
          <w:b w:val="0"/>
          <w:i w:val="0"/>
          <w:color w:val="000000"/>
          <w:sz w:val="22"/>
        </w:rPr>
        <w:t>1,54,961-15-0_.</w:t>
      </w:r>
    </w:p>
    <w:p>
      <w:pPr>
        <w:autoSpaceDN w:val="0"/>
        <w:autoSpaceDE w:val="0"/>
        <w:widowControl/>
        <w:spacing w:line="260" w:lineRule="exact" w:before="8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East Godavari District: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2-5-1929—Tuni, Rs. 2,095-10-11.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0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3-5-1929—Kirlampudi, Rs. 145-1-9; Kodavali, 7-12-0; Chitrada, 122-0-0;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Pithapuram, 1,488-3-6; Cocanada, 4,409-10-6 (Rs. 138-1-0 Lalaji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Fund); Peddapur, 1,406-12-7_; Samalkot and Biccavole, 381-14-0;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Narsapurampeta, 113-0-0; Pedabrahmadevam, 58-0-0; Medapadu,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406-12-0;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4-5-1929—Valangi, Rs. 1,772-0-9; Ramachandrapuram, 2,331-6-0; Vella,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216-0-0; Aryavattam, 536-0-0; Draksharam, 321-0-0; Gollapalem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Mutukuwalli, 313-4-9.</w:t>
      </w:r>
    </w:p>
    <w:p>
      <w:pPr>
        <w:autoSpaceDN w:val="0"/>
        <w:tabs>
          <w:tab w:pos="1010" w:val="left"/>
          <w:tab w:pos="2630" w:val="left"/>
          <w:tab w:pos="3070" w:val="left"/>
          <w:tab w:pos="3930" w:val="left"/>
          <w:tab w:pos="585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5-5-1929—Chodavaram,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316-0-0;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Mandapeta, 316-0-0;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Alamuru,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2,100-0-0; Pulletikurru, 356-8-0; Palivela, 1,117-0-3; Mukkamala,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314-0-0; Ambajipeta, 115-8-3; Gangalakurru, 166-6-9; Pedapudi,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</w:t>
      </w:r>
    </w:p>
    <w:p>
      <w:pPr>
        <w:sectPr>
          <w:pgSz w:w="9360" w:h="12960"/>
          <w:pgMar w:top="524" w:right="136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1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90-14-0; Amalapuram, 5,036-12-9; Bodasakurru, 191-0-0; Nagaram, </w:t>
      </w:r>
      <w:r>
        <w:rPr>
          <w:rFonts w:ascii="Times" w:hAnsi="Times" w:eastAsia="Times"/>
          <w:b w:val="0"/>
          <w:i w:val="0"/>
          <w:color w:val="000000"/>
          <w:sz w:val="18"/>
        </w:rPr>
        <w:t>163-0-0; Mogalikuduru, 101-3-6.</w:t>
      </w:r>
    </w:p>
    <w:p>
      <w:pPr>
        <w:autoSpaceDN w:val="0"/>
        <w:autoSpaceDE w:val="0"/>
        <w:widowControl/>
        <w:spacing w:line="240" w:lineRule="exact" w:before="0" w:after="0"/>
        <w:ind w:left="1010" w:right="0" w:hanging="4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6-5-1929—Rajele, Rs. 2,500-3-3; Tatipaka, 1,281-6-9; Mungonda, 116-0-0;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Ravulapalem, 175-0-0 (Rs. 25 Lalaji Fund); Ryali, 913-15-6; Utchili,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100-0-0; Vaddiparru, 100-0-0; Peravaram, 148-8-9; West Godavari </w:t>
      </w:r>
      <w:r>
        <w:rPr>
          <w:rFonts w:ascii="Times" w:hAnsi="Times" w:eastAsia="Times"/>
          <w:b w:val="0"/>
          <w:i w:val="0"/>
          <w:color w:val="000000"/>
          <w:sz w:val="18"/>
        </w:rPr>
        <w:t>(subsequent collections), 116-0-0.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7-5-1929—Dosakayalapalli, Rs. 968-0-0; Rajahmundry, 5,802-10-4; (Rs. </w:t>
      </w:r>
    </w:p>
    <w:p>
      <w:pPr>
        <w:autoSpaceDN w:val="0"/>
        <w:autoSpaceDE w:val="0"/>
        <w:widowControl/>
        <w:spacing w:line="240" w:lineRule="exact" w:before="2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120 Lalaji Fund); estimated value of jewels of East Godavari Dt.</w:t>
      </w:r>
    </w:p>
    <w:p>
      <w:pPr>
        <w:autoSpaceDN w:val="0"/>
        <w:autoSpaceDE w:val="0"/>
        <w:widowControl/>
        <w:spacing w:line="240" w:lineRule="exact" w:before="2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2,500-0-0.</w:t>
      </w:r>
    </w:p>
    <w:p>
      <w:pPr>
        <w:autoSpaceDN w:val="0"/>
        <w:autoSpaceDE w:val="0"/>
        <w:widowControl/>
        <w:spacing w:line="260" w:lineRule="exact" w:before="0" w:after="0"/>
        <w:ind w:left="1010" w:right="0" w:hanging="4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8-5-1929—Kateru, 308-8-0; Rajahmundry, 116-0-0; Korukonda, 50-0-0;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Chodavaram, 184-0-0; Muggulla, 346-5-0; Rahitapuram, 333-7-0;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Vedullapalli, 110-0-0; Inugantivaripeta, 500-0-0; Rajampeta, 115-0-0; </w:t>
      </w:r>
      <w:r>
        <w:rPr>
          <w:rFonts w:ascii="Times" w:hAnsi="Times" w:eastAsia="Times"/>
          <w:b w:val="0"/>
          <w:i w:val="0"/>
          <w:color w:val="000000"/>
          <w:sz w:val="18"/>
        </w:rPr>
        <w:t>Katavaram, 13-7-0; Sitanagaram and Kondipudi, 2,116-9-10.</w:t>
      </w:r>
    </w:p>
    <w:p>
      <w:pPr>
        <w:autoSpaceDN w:val="0"/>
        <w:autoSpaceDE w:val="0"/>
        <w:widowControl/>
        <w:spacing w:line="26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9-5-1929—Polavaram, Rs. 663-13-9; Singavaram and Vangalapudi, 793-1-9. </w:t>
      </w:r>
      <w:r>
        <w:rPr>
          <w:rFonts w:ascii="Times" w:hAnsi="Times" w:eastAsia="Times"/>
          <w:b w:val="0"/>
          <w:i w:val="0"/>
          <w:color w:val="000000"/>
          <w:sz w:val="18"/>
        </w:rPr>
        <w:t>Total Rs. 2,01,792,-14-3.</w:t>
      </w:r>
    </w:p>
    <w:p>
      <w:pPr>
        <w:autoSpaceDN w:val="0"/>
        <w:autoSpaceDE w:val="0"/>
        <w:widowControl/>
        <w:spacing w:line="280" w:lineRule="exact" w:before="3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Events are so crowded in one upon another that it is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about them all or to make a selection. I must therefore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with giving only an outline of some of the most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>ones.</w:t>
      </w:r>
    </w:p>
    <w:p>
      <w:pPr>
        <w:autoSpaceDN w:val="0"/>
        <w:autoSpaceDE w:val="0"/>
        <w:widowControl/>
        <w:spacing w:line="266" w:lineRule="exact" w:before="88" w:after="0"/>
        <w:ind w:left="0" w:right="22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NTOUCHABILITY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deadly snake of untouchability is scotched but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destroyed. It shows its poisonous fangs even when you may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to see them. I was certainly not prepared for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>letter:</w:t>
      </w:r>
    </w:p>
    <w:p>
      <w:pPr>
        <w:autoSpaceDN w:val="0"/>
        <w:autoSpaceDE w:val="0"/>
        <w:widowControl/>
        <w:spacing w:line="276" w:lineRule="exact" w:before="52" w:after="0"/>
        <w:ind w:left="550" w:right="66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regret very much to bring to your kind notice, the following fact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occurred soon after the ladies’ meeting held at Tanuku on the 22nd instant.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5 p.m. there were present three to four hundred ladies in the meeting.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whispered by some in the meeting that the young lady who was sitting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was a </w:t>
      </w:r>
      <w:r>
        <w:rPr>
          <w:rFonts w:ascii="Times" w:hAnsi="Times" w:eastAsia="Times"/>
          <w:b w:val="0"/>
          <w:i/>
          <w:color w:val="000000"/>
          <w:sz w:val="18"/>
        </w:rPr>
        <w:t>Panchama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girl.</w:t>
      </w:r>
    </w:p>
    <w:p>
      <w:pPr>
        <w:autoSpaceDN w:val="0"/>
        <w:autoSpaceDE w:val="0"/>
        <w:widowControl/>
        <w:spacing w:line="280" w:lineRule="exact" w:before="60" w:after="0"/>
        <w:ind w:left="550" w:right="66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soon as the meeting was over, all the ladies who attended the meeting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directly went to the canal and took a plunge in the water to purify  themselves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unpardonable sin of touching her. I saw with my own eyes even small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children, nay more, suckling babies too, were sprinkled with holy water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save them also from this sin. We are deceiving you and honouring you. It is a </w:t>
      </w:r>
      <w:r>
        <w:rPr>
          <w:rFonts w:ascii="Times" w:hAnsi="Times" w:eastAsia="Times"/>
          <w:b w:val="0"/>
          <w:i w:val="0"/>
          <w:color w:val="000000"/>
          <w:sz w:val="18"/>
        </w:rPr>
        <w:t>pious ancient fraud with us. . . .</w:t>
      </w:r>
    </w:p>
    <w:p>
      <w:pPr>
        <w:autoSpaceDN w:val="0"/>
        <w:autoSpaceDE w:val="0"/>
        <w:widowControl/>
        <w:spacing w:line="260" w:lineRule="exact" w:before="0" w:after="0"/>
        <w:ind w:left="55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are steeped in ignorance and superstition. These combined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pride of higher caste are ruining us and seem to be more powerful even than </w:t>
      </w:r>
      <w:r>
        <w:rPr>
          <w:rFonts w:ascii="Times" w:hAnsi="Times" w:eastAsia="Times"/>
          <w:b w:val="0"/>
          <w:i w:val="0"/>
          <w:color w:val="000000"/>
          <w:sz w:val="18"/>
        </w:rPr>
        <w:t>the present Government.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36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1030" w:val="left"/>
          <w:tab w:pos="2210" w:val="left"/>
          <w:tab w:pos="3230" w:val="left"/>
          <w:tab w:pos="4570" w:val="left"/>
          <w:tab w:pos="4990" w:val="left"/>
          <w:tab w:pos="55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so happens the young lady sitting by me was no other than </w:t>
      </w:r>
      <w:r>
        <w:rPr>
          <w:rFonts w:ascii="Times" w:hAnsi="Times" w:eastAsia="Times"/>
          <w:b w:val="0"/>
          <w:i w:val="0"/>
          <w:color w:val="000000"/>
          <w:sz w:val="22"/>
        </w:rPr>
        <w:t>Shrimati Prabhavati Devi, the daughter of Brijkishore Babu, the well-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leader of Bihar. She has been with me in the Ashram for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and has been travelling with me during the Andhra tour.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vast majority of the people she has been taken to be my daughter,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to be daughter-in-law, but it was reserved for the Tanuku ladies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confound her with Lakshmi, the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girl, whom I have adopted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my daughter in my own manner. And so being polluted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thetouch transmitted through me of the imaginary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girl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ladies purified themselves and their children by a holy bath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sprinkling. This tragic comedy has a lesson for us. Superstitious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themselves, men having neglected the women folk, have allowed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to remain in darker superstition. After I got the letter, I became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circumspective and began an examination of the composition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subsequent audiences. I found that at most meetings the untouchables </w:t>
      </w:r>
      <w:r>
        <w:rPr>
          <w:rFonts w:ascii="Times" w:hAnsi="Times" w:eastAsia="Times"/>
          <w:b w:val="0"/>
          <w:i w:val="0"/>
          <w:color w:val="000000"/>
          <w:sz w:val="22"/>
        </w:rPr>
        <w:t>were intermingled with the touchables. I asked the audience point-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blank whether they had any objection. And they said they had none.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one of the villages near Rajahmundry I saw, at a well-arranged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pride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touchables,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and women in their respective wards. I set a trap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“I suppose you have specially arranged in order to isolate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untouchables?” The poor volunteer who answered my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readily fell into the trap and said, “Yes, sir”. I discovered afterwards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knew very little English and had not understood my question.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 straightway asked the audience whether they had any objection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untouchables sitting in their midst. They showed by a chorus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that they had none. I was still not satisfied and therefore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they would have me send the untouchables in their midst.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again raised their hands signifying assent. I asked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signify the same with their voice. And they did so, at first softly.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for a loud-voiced declaration. And all sung out at the top of </w:t>
      </w:r>
      <w:r>
        <w:rPr>
          <w:rFonts w:ascii="Times" w:hAnsi="Times" w:eastAsia="Times"/>
          <w:b w:val="0"/>
          <w:i w:val="0"/>
          <w:color w:val="000000"/>
          <w:sz w:val="22"/>
        </w:rPr>
        <w:t>their voices, “</w:t>
      </w:r>
      <w:r>
        <w:rPr>
          <w:rFonts w:ascii="Times" w:hAnsi="Times" w:eastAsia="Times"/>
          <w:b w:val="0"/>
          <w:i/>
          <w:color w:val="000000"/>
          <w:sz w:val="22"/>
        </w:rPr>
        <w:t>saray, saray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”. Then I invited the untouchables to sit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midst which they did without any hesitation and without any fear.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 based my speech to the meeting on untouchability telling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had done a meritorious act by letting the untouchable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brethren sit in their midst and that it was a sin to regard any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as an untouchable. If, in spite of this ocular demonstration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enforced by the explanation that I gave, the women or anybody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purificatory bath, it will be a question for a psycho-analyst to dissect </w:t>
      </w:r>
      <w:r>
        <w:rPr>
          <w:rFonts w:ascii="Times" w:hAnsi="Times" w:eastAsia="Times"/>
          <w:b w:val="0"/>
          <w:i w:val="0"/>
          <w:color w:val="000000"/>
          <w:sz w:val="22"/>
        </w:rPr>
        <w:t>and consider. Let me finish this story by adding that the women also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</w:t>
      </w:r>
    </w:p>
    <w:p>
      <w:pPr>
        <w:sectPr>
          <w:pgSz w:w="9360" w:h="12960"/>
          <w:pgMar w:top="524" w:right="137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had taken part in signifying their assent to the untouchables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intermingling, and as a matter of fact the so-called untouchables sat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caste men and women touching both without my noticing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on the part of anybody to avoid them. In a village near by,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school is being conducted where both touchable and untouchable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associate in large numbers without any friction. And so while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deplore occurrences such as happened at Tanuku, the fact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>gainsaid that untouchability is fast dying of exhaustion.</w:t>
      </w:r>
    </w:p>
    <w:p>
      <w:pPr>
        <w:autoSpaceDN w:val="0"/>
        <w:autoSpaceDE w:val="0"/>
        <w:widowControl/>
        <w:spacing w:line="266" w:lineRule="exact" w:before="128" w:after="0"/>
        <w:ind w:left="0" w:right="21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REAT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NSTITUTION</w:t>
      </w:r>
    </w:p>
    <w:p>
      <w:pPr>
        <w:autoSpaceDN w:val="0"/>
        <w:autoSpaceDE w:val="0"/>
        <w:widowControl/>
        <w:spacing w:line="260" w:lineRule="exact" w:before="6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visit to the little village was preliminary to our entry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area covered by the activities of the Gautami Sataygraha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founded by Dr. B. Subrahmanyam in 1924. He left his lucrative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in Rajahmundry for dedicating himself to national service.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saw at once that he could not render that service unless he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lived in the midst of villagers and put himself in direct contact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Hence he established himself in Sitanagaram lying 14 miles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Rajahmundry; for, it was in a cluster of villages surrounding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Sitanagram that the people had put up a brave fight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 the heyday of non-co-operation. Many were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officers who had given up their jobs. For their effrontery they </w:t>
      </w:r>
      <w:r>
        <w:rPr>
          <w:rFonts w:ascii="Times" w:hAnsi="Times" w:eastAsia="Times"/>
          <w:b w:val="0"/>
          <w:i w:val="0"/>
          <w:color w:val="000000"/>
          <w:sz w:val="22"/>
        </w:rPr>
        <w:t>were subjected to a punitive tax of nearly Rs. 5,000.</w:t>
      </w:r>
    </w:p>
    <w:p>
      <w:pPr>
        <w:autoSpaceDN w:val="0"/>
        <w:tabs>
          <w:tab w:pos="550" w:val="left"/>
          <w:tab w:pos="630" w:val="left"/>
          <w:tab w:pos="1070" w:val="left"/>
          <w:tab w:pos="1630" w:val="left"/>
          <w:tab w:pos="3070" w:val="left"/>
          <w:tab w:pos="4150" w:val="left"/>
          <w:tab w:pos="4710" w:val="left"/>
          <w:tab w:pos="5310" w:val="left"/>
          <w:tab w:pos="63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occupies about 10 acres of ground. Khadi is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 activity and corollary activities are: rendering of free medical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aid, Hindi </w:t>
      </w:r>
      <w:r>
        <w:rPr>
          <w:rFonts w:ascii="Times" w:hAnsi="Times" w:eastAsia="Times"/>
          <w:b w:val="0"/>
          <w:i/>
          <w:color w:val="000000"/>
          <w:sz w:val="22"/>
        </w:rPr>
        <w:t>prachar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library development, publication of a Telugu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journal, service of depressed classes and general Congress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statement lying before me “spinning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organized in all the surrounding villages within a radius of 5 miles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the Ashram, so as to be within, the reach of a single worker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on his regular weekly visits from house to house”. Six carders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kept permanently at work to produce slivers at the rate of 5 annas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lb.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number 193. Carders have up to now earned Rs. 795,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spinners Rs. 2,036. It is estimated that a spinner turns out from 6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 lb of yarn per month enabling her to earn from Rs. 1-8-0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2-4-0. The count of the yarn ranges from 8 to 15 counts.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wage to turn out 3 lb of slivers into yarn ranges between 12 annas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14 annas. 13 weavers belonging to the locality weave this yarn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towels, loin-cloths, dhotis, shirtings, etc. The average monthly earnings </w:t>
      </w:r>
      <w:r>
        <w:rPr>
          <w:rFonts w:ascii="Times" w:hAnsi="Times" w:eastAsia="Times"/>
          <w:b w:val="0"/>
          <w:i w:val="0"/>
          <w:color w:val="000000"/>
          <w:sz w:val="22"/>
        </w:rPr>
        <w:t>of a weaver are Rs. 15. Some very fine special work is also done in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6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weavery. The weavers have earned from this work Rs. 8,114.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Bleaching and dyeing has absorbed Rs. 1,217. Altogether Rs. 12,164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distributed amongst 235 men, women and boys in this </w:t>
      </w:r>
      <w:r>
        <w:rPr>
          <w:rFonts w:ascii="Times" w:hAnsi="Times" w:eastAsia="Times"/>
          <w:b w:val="0"/>
          <w:i/>
          <w:color w:val="000000"/>
          <w:sz w:val="22"/>
        </w:rPr>
        <w:t>firka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has a branch at Pithapur where 450 wheels and 12 looms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controlled and their survey shows that 800 more wheels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awaiting work if capital can be found. The cloth produced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centre won a gold medal at the Bangalore Exhibition of 1927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plain cloth. The Ashram has also sale centres. There are 4 hawkers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regularly hawkkhadi in the neighbourhood. The princess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the hawkers is the old mother of Dr. Subrahmanyam.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zealous amongst them and with her tireless energy commands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largest custom. Ashram sells khadi at half price to deserving </w:t>
      </w:r>
      <w:r>
        <w:rPr>
          <w:rFonts w:ascii="Times" w:hAnsi="Times" w:eastAsia="Times"/>
          <w:b w:val="0"/>
          <w:i/>
          <w:color w:val="000000"/>
          <w:sz w:val="22"/>
        </w:rPr>
        <w:t>Panchamas</w:t>
      </w:r>
      <w:r>
        <w:rPr>
          <w:rFonts w:ascii="Times" w:hAnsi="Times" w:eastAsia="Times"/>
          <w:b w:val="0"/>
          <w:i w:val="0"/>
          <w:color w:val="000000"/>
          <w:sz w:val="22"/>
        </w:rPr>
        <w:t>. The report says: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word about general khadi possibilities in the </w:t>
      </w:r>
      <w:r>
        <w:rPr>
          <w:rFonts w:ascii="Times" w:hAnsi="Times" w:eastAsia="Times"/>
          <w:b w:val="0"/>
          <w:i/>
          <w:color w:val="000000"/>
          <w:sz w:val="18"/>
        </w:rPr>
        <w:t>firka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will not be out of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place here. A close survey into its 22 villages will not fail to reveal the fact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the process of cotton industry up till a decade was in its full swing; that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cotton was grown in every village and stocked in every house, and that an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undertaking of work in the direction of developing home-spinning is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necessary and can be carried on with encouraging results. As it is, the worker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going on his rounds for spinning will observe that not a few families stock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cotton and spin for their own use; in the Sitanagaram village alone, yarn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sufficient for 400 yards of cloth was spun by 9 families last year for their own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use.</w:t>
      </w:r>
    </w:p>
    <w:p>
      <w:pPr>
        <w:autoSpaceDN w:val="0"/>
        <w:autoSpaceDE w:val="0"/>
        <w:widowControl/>
        <w:spacing w:line="280" w:lineRule="exact" w:before="3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taken to several places where self-spinning was being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families that were doing it for pleasure and not for any economic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reason. I saw two widows amongst them whose sole occupation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spinning-wheel. Dr. Subrahmanyam as he introduced me to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young widows could not suppress his tears as he was describing </w:t>
      </w:r>
      <w:r>
        <w:rPr>
          <w:rFonts w:ascii="Times" w:hAnsi="Times" w:eastAsia="Times"/>
          <w:b w:val="0"/>
          <w:i w:val="0"/>
          <w:color w:val="000000"/>
          <w:sz w:val="22"/>
        </w:rPr>
        <w:t>her love of charkha to me.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library has been replenished with the gift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his collection by the late Andhra Ratna Gopalakrishnayya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Cherala Perala fame. It has a reading room attached to it, which is well </w:t>
      </w:r>
      <w:r>
        <w:rPr>
          <w:rFonts w:ascii="Times" w:hAnsi="Times" w:eastAsia="Times"/>
          <w:b w:val="0"/>
          <w:i w:val="0"/>
          <w:color w:val="000000"/>
          <w:sz w:val="22"/>
        </w:rPr>
        <w:t>stocked with journals from all over India.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Hindi </w:t>
      </w:r>
      <w:r>
        <w:rPr>
          <w:rFonts w:ascii="Times" w:hAnsi="Times" w:eastAsia="Times"/>
          <w:b w:val="0"/>
          <w:i/>
          <w:color w:val="000000"/>
          <w:sz w:val="22"/>
        </w:rPr>
        <w:t>prachar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work is a special feature. Pandit P. V.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Subbarao is at the head of this work. From September 1925 to the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last year as many as 145 have learnt Hindi, and there is a regular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conducted at the Ashram for those who were willing to learn </w:t>
      </w:r>
      <w:r>
        <w:rPr>
          <w:rFonts w:ascii="Times" w:hAnsi="Times" w:eastAsia="Times"/>
          <w:b w:val="0"/>
          <w:i w:val="0"/>
          <w:color w:val="000000"/>
          <w:sz w:val="22"/>
        </w:rPr>
        <w:t>Hindi. Rs. 1,528 have been spent on this work including Rs. 1,495 as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</w:t>
      </w:r>
    </w:p>
    <w:p>
      <w:pPr>
        <w:sectPr>
          <w:pgSz w:w="9360" w:h="12960"/>
          <w:pgMar w:top="524" w:right="137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salary of the Pandit.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amongst the depressed classes admits development.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is running a free night school for them. There is also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where both touchables and untouchables receive instruction. </w:t>
      </w:r>
      <w:r>
        <w:rPr>
          <w:rFonts w:ascii="Times" w:hAnsi="Times" w:eastAsia="Times"/>
          <w:b w:val="0"/>
          <w:i/>
          <w:color w:val="000000"/>
          <w:sz w:val="22"/>
        </w:rPr>
        <w:t>Bhajan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parties are organized amongst them.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3 free dispensaries under the Ashram and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neatly-built indoor hospital to accommodate about 5 patients. Outdoor </w:t>
      </w:r>
      <w:r>
        <w:rPr>
          <w:rFonts w:ascii="Times" w:hAnsi="Times" w:eastAsia="Times"/>
          <w:b w:val="0"/>
          <w:i w:val="0"/>
          <w:color w:val="000000"/>
          <w:sz w:val="22"/>
        </w:rPr>
        <w:t>patients have up to now numbered 62,498, the indoor patients 300.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firka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registered 716 Congress members including 9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Mohammedans, one Christian of these 61 are females, 51 are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untouchables.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Telugu weekly called </w:t>
      </w:r>
      <w:r>
        <w:rPr>
          <w:rFonts w:ascii="Times" w:hAnsi="Times" w:eastAsia="Times"/>
          <w:b w:val="0"/>
          <w:i/>
          <w:color w:val="000000"/>
          <w:sz w:val="22"/>
        </w:rPr>
        <w:t>Congress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published at the Ashram,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is now regarded to be practically self-supporting . Its editor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M. Annapurniah had the honour of being arrested and imprisoned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sedition. The paper however was not allowed to die. His place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up by Sjt. K. Ramchandra Rao who was also arrested in his turn.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Subrahmanyam himself stepped into the place and continued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edit the paper till Sjt. Annapurniah was released and resumed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editorship. The paper began its career as a foolscap sheet printed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cyclostyle which has now 14 pages of royal size and takes in selected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advertisements, eschewing those for foreign cloth, liquor and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goods. And ‘it stands for complete independence as against Dominion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Status’, so the report before me proudly says. The publication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lesson in Telugu character is its regular feature.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received up to the end of last year in donations Rs. 32,491 in cash,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3,747 in grain, Rs. 1,256 as voluntary gifts from patients ; and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4,000 in the shape of timber. It has substantial buildings in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inmates are accommodated. Rs. 10,535 have been spent 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maintenance. There are 12 members in the Ashram. The allowance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20 for a single man, Rs. 30 for a family of two and Rs. 5 for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additional member. This includes clothing allowance. The charges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 of inmates with their families numbering 31 amount to Rs. 7 per </w:t>
      </w:r>
      <w:r>
        <w:rPr>
          <w:rFonts w:ascii="Times" w:hAnsi="Times" w:eastAsia="Times"/>
          <w:b w:val="0"/>
          <w:i w:val="0"/>
          <w:color w:val="000000"/>
          <w:sz w:val="22"/>
        </w:rPr>
        <w:t>month.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bald statement of facts hardly gives an adequate idea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undertaking. Nowhere during this extensive tour have I seen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life as in this group of villages. Though living their own lives,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become part of the villagers and have therefore acquired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influence over them. The collections in this group of </w:t>
      </w:r>
      <w:r>
        <w:rPr>
          <w:rFonts w:ascii="Times" w:hAnsi="Times" w:eastAsia="Times"/>
          <w:b w:val="0"/>
          <w:i w:val="0"/>
          <w:color w:val="000000"/>
          <w:sz w:val="22"/>
        </w:rPr>
        <w:t>comparatively poor villages amounted to Rs. 5,000, a collection that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6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beats all record in Andhra. 5 acres of land were donated at the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by me, a marked evidence of the popularity of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the villagers. The Ashram furnishes an object-lesson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reconstruction. Living in the midst of the villagers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respond to their wants and aspirations and they are bound to </w:t>
      </w:r>
      <w:r>
        <w:rPr>
          <w:rFonts w:ascii="Times" w:hAnsi="Times" w:eastAsia="Times"/>
          <w:b w:val="0"/>
          <w:i w:val="0"/>
          <w:color w:val="000000"/>
          <w:sz w:val="22"/>
        </w:rPr>
        <w:t>expand their activities in time to the measure of their ability and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confidence. I observed that Dr. Subrahmanyam goes about his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cautiously. He says: “We live an ordinary </w:t>
      </w:r>
      <w:r>
        <w:rPr>
          <w:rFonts w:ascii="Times" w:hAnsi="Times" w:eastAsia="Times"/>
          <w:b w:val="0"/>
          <w:i/>
          <w:color w:val="000000"/>
          <w:sz w:val="22"/>
        </w:rPr>
        <w:t>grihastha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life and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renounced any private property for the Ashram, though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inmates possess very little of their own. There is no provision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for the marriages or other domestic ceremonies. We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insured the lives of members. We feel that we are quite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workers.” All honour to them for beingordinary workers.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it be considered extraordinary for an educated Indian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in the villages of India? The extraordinary thing is the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foisted upon us makes us unfit for the village life and village </w:t>
      </w:r>
      <w:r>
        <w:rPr>
          <w:rFonts w:ascii="Times" w:hAnsi="Times" w:eastAsia="Times"/>
          <w:b w:val="0"/>
          <w:i w:val="0"/>
          <w:color w:val="000000"/>
          <w:sz w:val="22"/>
        </w:rPr>
        <w:t>work.</w:t>
      </w:r>
    </w:p>
    <w:p>
      <w:pPr>
        <w:autoSpaceDN w:val="0"/>
        <w:autoSpaceDE w:val="0"/>
        <w:widowControl/>
        <w:spacing w:line="266" w:lineRule="exact" w:before="208" w:after="0"/>
        <w:ind w:left="0" w:right="22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OLICE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TTENTION</w:t>
      </w:r>
    </w:p>
    <w:p>
      <w:pPr>
        <w:autoSpaceDN w:val="0"/>
        <w:autoSpaceDE w:val="0"/>
        <w:widowControl/>
        <w:spacing w:line="260" w:lineRule="exact" w:before="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Ashram we were to go to Polavaram,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village about 6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miles from Sitanagaram on the other side of the river. We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only cross by a ferry. Polavaram is situated in an Agency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area. Agency means, I learnt, non-regulation. The police here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succeeded in frightening the ferry man away from the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refused to carry us. This was an embarrassing situation.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thwarted by the police appeared to me to be humiliating.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crowded programme had preceded the morning of the visit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crowded programme was in front of me. And instead of having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hour if I was to visit the village is meant I had to give four hours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half; but the time seemed to me to be of no consequence,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the village became a duty. The workers could get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launch to take us directly from Sitanagaram to Polavaram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going by car in front of the village and then crossing the river.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the offer. To go to the launch meant also some additional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strain and time; but we successfully negotiated the visit. And I was glad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arrogant purpose of men was frustrated by the Almighty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Maker who humbles the pride and arrogance of the proud and the are </w:t>
      </w:r>
      <w:r>
        <w:rPr>
          <w:rFonts w:ascii="Times" w:hAnsi="Times" w:eastAsia="Times"/>
          <w:b w:val="0"/>
          <w:i w:val="0"/>
          <w:color w:val="000000"/>
          <w:sz w:val="22"/>
        </w:rPr>
        <w:t>ogant.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Public Meeting, Polavaram”, 9-5-1929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</w:t>
      </w:r>
    </w:p>
    <w:p>
      <w:pPr>
        <w:sectPr>
          <w:pgSz w:w="9360" w:h="12960"/>
          <w:pgMar w:top="524" w:right="137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Polavaram there is a little Ashram conducted by Sjt. 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Kothandaramayya and A. Venkatramayya. They are bringing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boys of the aborigines amongst whom they are working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they who had planned this visit. It is apposite here to mention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the tour we have been followed by a party of police.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coming as reporters and what not. As a rule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them to be troublesome. They have even been courteous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at least. Once when the car in which I was travelling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broken down, they gave the use of their car. So much to their credit.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they have also been found ready to show their brief authority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not hesitated to encroach upon the party. At Sitanagaram,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for the stubborn resistance of workers they would have occupied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little launch that carried us from Sitanagaram to Polavaram.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 of course must not therefore think that it was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policethat interfered with the ferry man. I simply mention the fact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police attention to show that if a man like me who, I presume,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regarded as a suspect so far as violent intentions are concerned,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 to have his footsteps thus dogged, what must be the fate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under a shadow of suspicion and who are too sensitive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accommodate themselves to the police attention. Throughout my life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part of my creed not to avoid the police but to assist them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prying into all my work for I have always abhorred secrecy and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my life and work easy because of my indifference to this kind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surveillance. This indifference and invariable courtesy shown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 result in the silent conversion of several amongst them.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indifference, however, is one thing and personal to me. As a system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 surveillance cannot but be described as a despicable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unworthy of a good Government. It is a useless burden upon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overburdened taxpayer. For, the whole of this extraordinary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expenditure, it must be remembered, comes from the pockets of the </w:t>
      </w:r>
      <w:r>
        <w:rPr>
          <w:rFonts w:ascii="Times" w:hAnsi="Times" w:eastAsia="Times"/>
          <w:b w:val="0"/>
          <w:i w:val="0"/>
          <w:color w:val="000000"/>
          <w:sz w:val="22"/>
        </w:rPr>
        <w:t>toiling millions.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16-5-1929</w:t>
      </w:r>
    </w:p>
    <w:p>
      <w:pPr>
        <w:autoSpaceDN w:val="0"/>
        <w:autoSpaceDE w:val="0"/>
        <w:widowControl/>
        <w:spacing w:line="292" w:lineRule="exact" w:before="470" w:after="0"/>
        <w:ind w:left="0" w:right="135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12. INDIANS IN SOUTH AFRICA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office of the Agent of the Government of India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is certainly not a bed of roses. Sir K. V. Reddi, I see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mail letter received from South Africa, is having his hands full. The </w:t>
      </w:r>
      <w:r>
        <w:rPr>
          <w:rFonts w:ascii="Times" w:hAnsi="Times" w:eastAsia="Times"/>
          <w:b w:val="0"/>
          <w:i w:val="0"/>
          <w:color w:val="000000"/>
          <w:sz w:val="22"/>
        </w:rPr>
        <w:t>greatest cause of anxiety so far as I can see is in connection with trade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7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licences in the area known as the Gold Area in the Transvaal.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largest number of Indian traders in the Transvaal are to be found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area and these trade licences are a matter of life and death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They have built up large business in the hope of being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their licences renewed from year to year. Having survived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 in the Krugerregime of their businesses being summarily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closed at any time, they have rightly or wrongly come to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licences will  be  perpetually  renewed  so  long  as they carry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honest trade. I have certainly thought that the settlement of 1914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covered all these  traders  and  their  successors. If  these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vested rights, I do  not  know what vested rights could be in the </w:t>
      </w:r>
      <w:r>
        <w:rPr>
          <w:rFonts w:ascii="Times" w:hAnsi="Times" w:eastAsia="Times"/>
          <w:b w:val="0"/>
          <w:i w:val="0"/>
          <w:color w:val="000000"/>
          <w:sz w:val="22"/>
        </w:rPr>
        <w:t>Transvaal for them. But now I understand that municipalities are 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fusing to issue these licences, taking cover under a section of the Gold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Law. Legally  speaking, perhaps the Gold Law would prohibit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Asiatics’ trading. But that law was in existence even during the Kruger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regime. It was in existence in 1914 when this settlement was arrived 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Sir K. V. Reddi should have no difficulty in securing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for these traders. The agreement which was brought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Habibullah deputation contemplates leveling up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position in South Africa. Levelling up will be a meaningless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 for these traders if the only means up will be a meaningless term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these traders if the only means of earning their bread and butter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away from them. It is necessary therefore for public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to strengthen the hands of the Agent in South Africa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of the Government of India in prosecuting the claim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of these traders. The matter is not free from difficulty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know. There is the general election pending in South Africa.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Union Ministers left to themselves will probably grant the protection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so desirable. And that should be considered as obligatory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to be an honourable fulfilment of the Cape pact.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electoral conditions in South Africa are not very different from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in other parts of the world. But however difficult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may be, these traders must be protected. There is a proper,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legitimate, easy way out of the difficulty apart from fresh legislation.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3 of 188 of the Transvaal is still in existence. The Gold Law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supersede that law. Therefore the Gold law has got to be read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conjunction with the law 3 of 1885. Now that law enables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declare wards, streets and locations as proper for </w:t>
      </w:r>
      <w:r>
        <w:rPr>
          <w:rFonts w:ascii="Times" w:hAnsi="Times" w:eastAsia="Times"/>
          <w:b w:val="0"/>
          <w:i w:val="0"/>
          <w:color w:val="000000"/>
          <w:sz w:val="22"/>
        </w:rPr>
        <w:t>Indian habitation and trade. It is open therefore to the Union Govern-</w:t>
      </w:r>
      <w:r>
        <w:rPr>
          <w:rFonts w:ascii="Times" w:hAnsi="Times" w:eastAsia="Times"/>
          <w:b w:val="0"/>
          <w:i w:val="0"/>
          <w:color w:val="000000"/>
          <w:sz w:val="22"/>
        </w:rPr>
        <w:t>ment by administrative action to declare such areas where Indians are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</w:t>
      </w:r>
    </w:p>
    <w:p>
      <w:pPr>
        <w:sectPr>
          <w:pgSz w:w="9360" w:h="12960"/>
          <w:pgMar w:top="524" w:right="137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trading to be proper places for Indian trade and residence.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other matters equally delicate but I need not refer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at this stage as the danger in connection with them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imminent and as it is necessary for public opinion to be crystallized </w:t>
      </w:r>
      <w:r>
        <w:rPr>
          <w:rFonts w:ascii="Times" w:hAnsi="Times" w:eastAsia="Times"/>
          <w:b w:val="0"/>
          <w:i w:val="0"/>
          <w:color w:val="000000"/>
          <w:sz w:val="22"/>
        </w:rPr>
        <w:t>and to concentrate over this single imminent danger.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16-5-1929</w:t>
      </w:r>
    </w:p>
    <w:p>
      <w:pPr>
        <w:autoSpaceDN w:val="0"/>
        <w:autoSpaceDE w:val="0"/>
        <w:widowControl/>
        <w:spacing w:line="292" w:lineRule="exact" w:before="370" w:after="0"/>
        <w:ind w:left="0" w:right="115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13. ‘ALCOHOLISM OF THOUGHT’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esteemed European friend approving of my decision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postponing the European visit that was contemplated last year makes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other things the following pregnant observations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to which the European Press is reduced at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moment: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8" w:after="0"/>
        <w:ind w:left="55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know that the first act of a modern State, when at war, is to ruin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 adversary in the opinion of the rest of the world; and for that she stifles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voice, and fills the world with her own. Yon know that the British Empire is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past master in that art, and that she is preparing by every means to blockade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India, to isolate her from other nations, and to inundate those nations with 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own propaganda. It has already begun! Last month the events in Bombay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pretext for giving to the world the impression that India was in a state of fire </w:t>
      </w:r>
      <w:r>
        <w:rPr>
          <w:rFonts w:ascii="Times" w:hAnsi="Times" w:eastAsia="Times"/>
          <w:b w:val="0"/>
          <w:i w:val="0"/>
          <w:color w:val="000000"/>
          <w:sz w:val="18"/>
        </w:rPr>
        <w:t>and bloodshed. . . .</w:t>
      </w:r>
    </w:p>
    <w:p>
      <w:pPr>
        <w:autoSpaceDN w:val="0"/>
        <w:autoSpaceDE w:val="0"/>
        <w:widowControl/>
        <w:spacing w:line="260" w:lineRule="exact" w:before="0" w:after="0"/>
        <w:ind w:left="55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Now, I have too much experience of the frightful intellectual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passiveness to which the people of Europe are at present prone. Since the first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days of the War of 1914 their unhappy brains have been subjected to such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journalistic intoxication by the whole European Press that they have become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incapable of refinding themselves. It is another alcoholism, alcoholism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thought, which causes no less ravages than the other. One can practically say </w:t>
      </w:r>
      <w:r>
        <w:rPr>
          <w:rFonts w:ascii="Times" w:hAnsi="Times" w:eastAsia="Times"/>
          <w:b w:val="0"/>
          <w:i w:val="0"/>
          <w:color w:val="000000"/>
          <w:sz w:val="18"/>
        </w:rPr>
        <w:t>that there on longer exists, in the Occident, a single free newspaper. . . .</w:t>
      </w:r>
    </w:p>
    <w:p>
      <w:pPr>
        <w:autoSpaceDN w:val="0"/>
        <w:autoSpaceDE w:val="0"/>
        <w:widowControl/>
        <w:spacing w:line="280" w:lineRule="exact" w:before="3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Notwithstanding the terrible handicap which this campaign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misrepresentation puts upon us, if we are strong in action,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afford to disregard them and feel confident that our action, if it is true,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survive the calumny that is being spread in Europe and even in </w:t>
      </w:r>
      <w:r>
        <w:rPr>
          <w:rFonts w:ascii="Times" w:hAnsi="Times" w:eastAsia="Times"/>
          <w:b w:val="0"/>
          <w:i w:val="0"/>
          <w:color w:val="000000"/>
          <w:sz w:val="22"/>
        </w:rPr>
        <w:t>America and make itself felt.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16-5-1929</w:t>
      </w:r>
    </w:p>
    <w:p>
      <w:pPr>
        <w:autoSpaceDN w:val="0"/>
        <w:autoSpaceDE w:val="0"/>
        <w:widowControl/>
        <w:spacing w:line="240" w:lineRule="exact" w:before="7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Only extracts are 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7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76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14. THE WAY TO DO IT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one of the addresses received by me in Andhra Desha there </w:t>
      </w:r>
      <w:r>
        <w:rPr>
          <w:rFonts w:ascii="Times" w:hAnsi="Times" w:eastAsia="Times"/>
          <w:b w:val="0"/>
          <w:i w:val="0"/>
          <w:color w:val="000000"/>
          <w:sz w:val="22"/>
        </w:rPr>
        <w:t>occurs this passage:</w:t>
      </w:r>
    </w:p>
    <w:p>
      <w:pPr>
        <w:autoSpaceDN w:val="0"/>
        <w:autoSpaceDE w:val="0"/>
        <w:widowControl/>
        <w:spacing w:line="240" w:lineRule="exact" w:before="8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are grieved to admit that we can show nothing to our credit in the way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removal of untouchability, temperance propaganda and Hindi </w:t>
      </w:r>
      <w:r>
        <w:rPr>
          <w:rFonts w:ascii="Times" w:hAnsi="Times" w:eastAsia="Times"/>
          <w:b w:val="0"/>
          <w:i/>
          <w:color w:val="000000"/>
          <w:sz w:val="18"/>
        </w:rPr>
        <w:t>prachar</w:t>
      </w:r>
      <w:r>
        <w:rPr>
          <w:rFonts w:ascii="Times" w:hAnsi="Times" w:eastAsia="Times"/>
          <w:b w:val="0"/>
          <w:i w:val="0"/>
          <w:color w:val="000000"/>
          <w:sz w:val="18"/>
        </w:rPr>
        <w:t>. We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request your help and guidance in suggesting to us ways and means of securing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necessary capital and selfless workers for the above objects.</w:t>
      </w:r>
    </w:p>
    <w:p>
      <w:pPr>
        <w:autoSpaceDN w:val="0"/>
        <w:autoSpaceDE w:val="0"/>
        <w:widowControl/>
        <w:spacing w:line="260" w:lineRule="exact" w:before="7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an admission of helplessness which it would be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understand perhaps in any other part of the world. For I am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merely to show how to secure the necessary capital, but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selfless workers. The address comes from those who describe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“your most trusted, most humble followers,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>the Town Congress Committee”. If I have any followers who are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“trusted and humble”. I expect them above all to be selfless.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Congress Committees are unworthy to sit in a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if they are not selfless. Of course I know that at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there is an unseemly rivalry even in Congress Committees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offices. Yet every Congressman would admit that a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is nothing if he is not selfless. And if the ‘salt loses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savour wherewith shall it be salted’? If my followers and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 members are not selfless, where shall I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selfless workers for such people? The only way therefore I can show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questioners about finding selfless workers is, ‘be such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yourselves, and then I promise that the necessary capital will follow’.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Shadow invariably follows the Sun. It is men who make money.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has never been known to make men. It may give us hirelings,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hirelings will never be able to remove untouchability and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temperance propaganda and even real Hindi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prachar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Hirelings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a place in the world economy, but they come in after reform,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never been able to initiate reform. Congressmen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 to carry out the triple reform. When untouchability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thing of the past, when temperance propaganda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popular thing and when everybody wants to learn Hindi, there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dearth of men who would give their services on hire and carry out </w:t>
      </w:r>
      <w:r>
        <w:rPr>
          <w:rFonts w:ascii="Times" w:hAnsi="Times" w:eastAsia="Times"/>
          <w:b w:val="0"/>
          <w:i w:val="0"/>
          <w:color w:val="000000"/>
          <w:sz w:val="22"/>
        </w:rPr>
        <w:t>the work that involves no risks.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unfortunately I notice throughout my wanderings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Congressmen do not care so much for constructive work as </w:t>
      </w:r>
      <w:r>
        <w:rPr>
          <w:rFonts w:ascii="Times" w:hAnsi="Times" w:eastAsia="Times"/>
          <w:b w:val="0"/>
          <w:i w:val="0"/>
          <w:color w:val="000000"/>
          <w:sz w:val="22"/>
        </w:rPr>
        <w:t>forexcitement and work that will bring them into prominence without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</w:t>
      </w:r>
    </w:p>
    <w:p>
      <w:pPr>
        <w:sectPr>
          <w:pgSz w:w="9360" w:h="12960"/>
          <w:pgMar w:top="526" w:right="136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costing them much labour, if any at all. This mentality has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changed before we can have a steady supply of workers. Everywhere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surrounded by healthy-looking intelligent volunteers who spare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pains to make me comfortable and who under the impulse of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mind working day and night. If they could but be induced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transfer this devotion to a person who really does not need 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volume of service and who is more often than not embarrassed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attention, to the cause which he represents, the problem is solved.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 I am holding meetings of workers and I have found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enough for the work to be done if they will only apply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to it. But it is these very workers who compose addresses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type I have mentioned and who even at these quiet meetings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produce money and men. I therefore suggest to every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to become business-like and find out true workers, fix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scale of payment for them and set the constructive machinery going.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this, Congress Sub-Committees need not look for guidance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bodies or to the central body. Provincial bodies may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provincial service or may not. They may be too heavily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encumbered to attempt any such thing. Not so Taluka or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Committees. They are absolutely autonomous.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prevent them from making collections and initiating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 they choose. Indeed during the interesting tour in Andhra,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noticed that in some places efficient Committees have been doing </w:t>
      </w:r>
      <w:r>
        <w:rPr>
          <w:rFonts w:ascii="Times" w:hAnsi="Times" w:eastAsia="Times"/>
          <w:b w:val="0"/>
          <w:i w:val="0"/>
          <w:color w:val="000000"/>
          <w:sz w:val="22"/>
        </w:rPr>
        <w:t>work which other Committees have grossly neglected.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Congressmen not think of 1930. The first of January 1930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going to witness a miracle. It would be an exact resultant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activities during this year of grace and probation. No sudden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will come over the nation on the first of January 1930.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Congressmen therefore do their little best. It is then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 to awaken the nation. Let them not think that one individual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make no impression upon the nation or a cause. After all causes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handled by an aggregate of individuals. Someone has to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beginning. Let everyone therefore who understands the secret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 in any undertaking do his won duty unmindful of what the </w:t>
      </w:r>
      <w:r>
        <w:rPr>
          <w:rFonts w:ascii="Times" w:hAnsi="Times" w:eastAsia="Times"/>
          <w:b w:val="0"/>
          <w:i w:val="0"/>
          <w:color w:val="000000"/>
          <w:sz w:val="22"/>
        </w:rPr>
        <w:t>others do or do not do.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there be no shame about accepting remuneration.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 is worthy of his hire. And he is no less selfless because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accepts remuneration. As a matter of fact, a most selfless man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his all to the nation—body, mind and soul. And he has still to </w:t>
      </w:r>
      <w:r>
        <w:rPr>
          <w:rFonts w:ascii="Times" w:hAnsi="Times" w:eastAsia="Times"/>
          <w:b w:val="0"/>
          <w:i w:val="0"/>
          <w:color w:val="000000"/>
          <w:sz w:val="22"/>
        </w:rPr>
        <w:t>feed himself. The nation gladly feeds such men and women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6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yetregards them as selfless. The difference between a voluntary worker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hireling lies in the fact that whereas a hireling gives his service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whosoever pays the price, a national voluntry worker gives his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 the nation for the cause he believes in and he serves it even </w:t>
      </w:r>
      <w:r>
        <w:rPr>
          <w:rFonts w:ascii="Times" w:hAnsi="Times" w:eastAsia="Times"/>
          <w:b w:val="0"/>
          <w:i w:val="0"/>
          <w:color w:val="000000"/>
          <w:sz w:val="22"/>
        </w:rPr>
        <w:t>though he might have to starve.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16-5-1929</w:t>
      </w:r>
    </w:p>
    <w:p>
      <w:pPr>
        <w:autoSpaceDN w:val="0"/>
        <w:autoSpaceDE w:val="0"/>
        <w:widowControl/>
        <w:spacing w:line="292" w:lineRule="exact" w:before="370" w:after="0"/>
        <w:ind w:left="0" w:right="244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15. NOTES</w:t>
      </w:r>
    </w:p>
    <w:p>
      <w:pPr>
        <w:autoSpaceDN w:val="0"/>
        <w:autoSpaceDE w:val="0"/>
        <w:widowControl/>
        <w:spacing w:line="266" w:lineRule="exact" w:before="166" w:after="0"/>
        <w:ind w:left="0" w:right="18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UNDERLAL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OOK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U.P. Government is not satisfied with the outrageous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confiscation of the copies of Pandit Sunderlal’s book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History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English Rule,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now persecuting everyone suspected of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a copy before the ban was declared. Whether egged on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U.P. Government or of its own motion, the C.P. Government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copied the U.P. Government and proclaimed the ban on the book.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a correspondent now puts is: what are the poor people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got these books? In my opinion it is no part of the possessor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these volumes to surrender them to the police. There is no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breach in possessing the volume. And those who believe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confiscation is a wicked act of robbery are not only not bound to assist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process of confiscation but by every legitimate means to thwart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in their nefarious attempt to take possession of the books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have gone out of the publisher’s hands. If I were a possessor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copy and I did not want to run the risk of a prosecution,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burn the copy. If I wanted to invite prosecution I would inform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police of possession of a copy and challenge them to arrest me.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wish to invite prosecution, but did not mind it if it came,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still retain possession leaving the police to their own resources </w:t>
      </w:r>
      <w:r>
        <w:rPr>
          <w:rFonts w:ascii="Times" w:hAnsi="Times" w:eastAsia="Times"/>
          <w:b w:val="0"/>
          <w:i w:val="0"/>
          <w:color w:val="000000"/>
          <w:sz w:val="22"/>
        </w:rPr>
        <w:t>to trace the copy in my possession.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that the C. P. Notification says that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publication of extracts form the book would be considered a crime.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this information is not true. But if it is, it enables newspapers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tangible sympathy for the author and the publisher as also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defeat the purpose of the Governments concerned by publishing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extracts which can be sent by those who are in possession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volume. The Central Government and local Governments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providing us with opportunities for offering mild civil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>which those who believe in it should not hesitate to take advantage of.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</w:t>
      </w:r>
    </w:p>
    <w:p>
      <w:pPr>
        <w:sectPr>
          <w:pgSz w:w="9360" w:h="12960"/>
          <w:pgMar w:top="524" w:right="137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Terribly debilitating though the atmosphere is at the present moment,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not yet lost their nerve need not be affected by it,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seek every legitimate opportunity of giving hope and </w:t>
      </w:r>
      <w:r>
        <w:rPr>
          <w:rFonts w:ascii="Times" w:hAnsi="Times" w:eastAsia="Times"/>
          <w:b w:val="0"/>
          <w:i w:val="0"/>
          <w:color w:val="000000"/>
          <w:sz w:val="22"/>
        </w:rPr>
        <w:t>courage to the workers by challenging the Government to do its worst.</w:t>
      </w:r>
    </w:p>
    <w:p>
      <w:pPr>
        <w:autoSpaceDN w:val="0"/>
        <w:autoSpaceDE w:val="0"/>
        <w:widowControl/>
        <w:spacing w:line="266" w:lineRule="exact" w:before="88" w:after="0"/>
        <w:ind w:left="0" w:right="2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BHAY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</w:p>
    <w:p>
      <w:pPr>
        <w:autoSpaceDN w:val="0"/>
        <w:autoSpaceDE w:val="0"/>
        <w:widowControl/>
        <w:spacing w:line="260" w:lineRule="exact" w:before="106" w:after="6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unaware of this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institution. Its report of activities for the year 1928 has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received. It is a record of all-round progress. Its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 is its largest activity. Here is the record of its progressively </w:t>
      </w:r>
      <w:r>
        <w:rPr>
          <w:rFonts w:ascii="Times" w:hAnsi="Times" w:eastAsia="Times"/>
          <w:b w:val="0"/>
          <w:i w:val="0"/>
          <w:color w:val="000000"/>
          <w:sz w:val="22"/>
        </w:rPr>
        <w:t>increasing sales:</w:t>
      </w:r>
    </w:p>
    <w:p>
      <w:pPr>
        <w:sectPr>
          <w:pgSz w:w="9360" w:h="12960"/>
          <w:pgMar w:top="524" w:right="137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6" w:lineRule="exact" w:before="0" w:after="0"/>
        <w:ind w:left="432" w:right="57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1924 Rs. 21,822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1925 Rs. 70,620 </w:t>
      </w:r>
    </w:p>
    <w:p>
      <w:pPr>
        <w:sectPr>
          <w:type w:val="continuous"/>
          <w:pgSz w:w="9360" w:h="12960"/>
          <w:pgMar w:top="524" w:right="1372" w:bottom="478" w:left="1440" w:header="720" w:footer="720" w:gutter="0"/>
          <w:cols w:num="2" w:equalWidth="0">
            <w:col w:w="2896" w:space="0"/>
            <w:col w:w="3651" w:space="0"/>
          </w:cols>
          <w:docGrid w:linePitch="360"/>
        </w:sectPr>
      </w:pPr>
    </w:p>
    <w:p>
      <w:pPr>
        <w:autoSpaceDN w:val="0"/>
        <w:autoSpaceDE w:val="0"/>
        <w:widowControl/>
        <w:spacing w:line="298" w:lineRule="exact" w:before="0" w:after="6"/>
        <w:ind w:left="714" w:right="12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1926 Rs. 1,42,960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1927 Rs. 1,42,820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1928 Rs. 1,88,091</w:t>
      </w:r>
    </w:p>
    <w:p>
      <w:pPr>
        <w:sectPr>
          <w:type w:val="nextColumn"/>
          <w:pgSz w:w="9360" w:h="12960"/>
          <w:pgMar w:top="524" w:right="1372" w:bottom="478" w:left="1440" w:header="720" w:footer="720" w:gutter="0"/>
          <w:cols w:num="2" w:equalWidth="0">
            <w:col w:w="2896" w:space="0"/>
            <w:col w:w="3651" w:space="0"/>
          </w:cols>
          <w:docGrid w:linePitch="360"/>
        </w:sectPr>
      </w:pPr>
    </w:p>
    <w:p>
      <w:pPr>
        <w:autoSpaceDN w:val="0"/>
        <w:tabs>
          <w:tab w:pos="550" w:val="left"/>
          <w:tab w:pos="1684" w:val="left"/>
          <w:tab w:pos="4018" w:val="left"/>
          <w:tab w:pos="4024" w:val="left"/>
        </w:tabs>
        <w:autoSpaceDE w:val="0"/>
        <w:widowControl/>
        <w:spacing w:line="256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total wages distributed were Rs. 70,525 as under: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Weavers        Rs. 29,492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Spinners          Rs. 30,453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Tailors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Rs. 7,081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Washermen      Rs.   3,494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is done through its 23 khadi centres which support 61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whole-time workers controlled by an annually elected board.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capital invested in this activity is Rs. 1,21,000, of which Rs. 55,000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loan from the All-India Spinners’ Association. It has to pay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banks from which it has the balance of the loan a high rate of interest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amounts to Rs. 5,000 per year. It is therefore up to the public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pay this interest or to give loans free of interest but on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terms as the banks advance them.</w:t>
      </w:r>
    </w:p>
    <w:p>
      <w:pPr>
        <w:autoSpaceDN w:val="0"/>
        <w:tabs>
          <w:tab w:pos="550" w:val="left"/>
        </w:tabs>
        <w:autoSpaceDE w:val="0"/>
        <w:widowControl/>
        <w:spacing w:line="274" w:lineRule="exact" w:before="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is making experiments in dyeing and it claims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able “to dye fast colours of uniform shade without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machine.” The report proceeds, “Our khaki which has been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sunlight, bleaching and perspiration, we specially recommend to our </w:t>
      </w:r>
      <w:r>
        <w:rPr>
          <w:rFonts w:ascii="Times" w:hAnsi="Times" w:eastAsia="Times"/>
          <w:b w:val="0"/>
          <w:i w:val="0"/>
          <w:color w:val="000000"/>
          <w:sz w:val="22"/>
        </w:rPr>
        <w:t>buyers.”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activity of the Ashram is national education.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controls 31 primary schools of which 17 are in the district of Dacca, 9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Tippera and 5 in Bankura, serving 1,058 pupils. It has three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secondary education, serving 199 students. The total amount spent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education is Rs. 4,702-9-6. It has also a medical department with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outdoor dispensary, a hospital, a medical school and a seva samiti.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dispensary served 3,157 patients, of which 721 were females.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largest number of cases were naturally of malaria. Next comes worms </w:t>
      </w:r>
      <w:r>
        <w:rPr>
          <w:rFonts w:ascii="Times" w:hAnsi="Times" w:eastAsia="Times"/>
          <w:b w:val="0"/>
          <w:i w:val="0"/>
          <w:color w:val="000000"/>
          <w:sz w:val="22"/>
        </w:rPr>
        <w:t>277 cases and third kalazar. The hospital has 20 beds. 215 patients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37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admitted during the year under review. The expenses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dispensary and hospital amounted respectively to Rs. 1,574 and 4,400.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medical school is training 20 students. The main function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Sevasadan is house to house collection of rice for the maintenance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patients in the hospital. The Ashram is not a believer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or hereditary caste distinctions. It does a little bit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agriculture and produced 200 maunds of paddy in 18 bighas of lands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grew vegetables enough to last 6 months for the 50 inmates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Ashram. It has 6 milch cows and 10 buffaloes. An attempt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to have a model diary farm at Dacca. It has libraries at several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centres. The Ashram collected Rs. 37,000 for its different activities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public. Altogether it has received donations of one lakh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half of rupees during the five years of its existence. Its requirements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next year are Rs. 50,000 for the khadi department and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50,000 for the other departments. An institution like this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>no difficulty in obtaining necessary funds from a discerning public.</w:t>
      </w:r>
    </w:p>
    <w:p>
      <w:pPr>
        <w:autoSpaceDN w:val="0"/>
        <w:autoSpaceDE w:val="0"/>
        <w:widowControl/>
        <w:spacing w:line="266" w:lineRule="exact" w:before="208" w:after="0"/>
        <w:ind w:left="0" w:right="19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OREIGN</w:t>
      </w:r>
      <w:r>
        <w:rPr>
          <w:rFonts w:ascii="Times" w:hAnsi="Times" w:eastAsia="Times"/>
          <w:b w:val="0"/>
          <w:i w:val="0"/>
          <w:color w:val="000000"/>
          <w:sz w:val="20"/>
        </w:rPr>
        <w:t>-C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LOTH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OYCOTT</w:t>
      </w:r>
    </w:p>
    <w:p>
      <w:pPr>
        <w:autoSpaceDN w:val="0"/>
        <w:autoSpaceDE w:val="0"/>
        <w:widowControl/>
        <w:spacing w:line="280" w:lineRule="exact" w:before="6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a precis of information published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 Boycott Committee should stimulate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>municipalities and local boards to action.</w:t>
      </w:r>
    </w:p>
    <w:p>
      <w:pPr>
        <w:autoSpaceDN w:val="0"/>
        <w:autoSpaceDE w:val="0"/>
        <w:widowControl/>
        <w:spacing w:line="266" w:lineRule="exact" w:before="128" w:after="0"/>
        <w:ind w:left="0" w:right="2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OARSE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HADI</w:t>
      </w:r>
    </w:p>
    <w:p>
      <w:pPr>
        <w:autoSpaceDN w:val="0"/>
        <w:autoSpaceDE w:val="0"/>
        <w:widowControl/>
        <w:spacing w:line="280" w:lineRule="exact" w:before="6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foreign-cloth boycott movement has naturally sent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sale and production barometers. But if production of khadi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limitless the quality of khadi must suffer for a time. By patient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and instruction, A.I.S.A. has been able to show a progressive rise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fineness and texture of khadi. But when workers go out to 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 and ask them for yarn they may not dictate terms. The 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 will not be able all of a sudden to spin fine and even yarn.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public, therefore, if they will help the khadi movement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therethrough the starving millions, should at every new wave and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opening for khadi be satisfied with comparatively coarser stuff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temporary period. To use coarse khadi is not too great a price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for achieving boycott of foreign cloth or for helping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>paupers.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Not reproduced here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</w:t>
      </w:r>
    </w:p>
    <w:p>
      <w:pPr>
        <w:sectPr>
          <w:pgSz w:w="9360" w:h="12960"/>
          <w:pgMar w:top="534" w:right="136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20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A.I.S.A. M</w:t>
      </w:r>
      <w:r>
        <w:rPr>
          <w:rFonts w:ascii="Times" w:hAnsi="Times" w:eastAsia="Times"/>
          <w:b w:val="0"/>
          <w:i w:val="0"/>
          <w:color w:val="000000"/>
          <w:sz w:val="16"/>
        </w:rPr>
        <w:t>EMBERSHIP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have seen a notice of the A.I.S.A. in last week’s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announcing that it had decided to discontinue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‘B’ class membership. I think that this is a step in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direction. ‘B’ class membership was introduced only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conciliate somewho professed their inability to send 1,000 yards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permonth of hand-spun yarn. Experience however has shown that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many have taken advantage of ‘B’ class membership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spinning only 2,000 yards per year. And when a limited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voting for the election of members to the Council was announced,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absurdity of ‘B’ class membership became patent. ‘A’ 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repeatedly applied for being classed as ‘B’ class members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not to forfeit the right of voting. The Council did not want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upon the rules that were framed for voting. So the original list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remained undisturbed. But for all future occasions it was decided to </w:t>
      </w:r>
      <w:r>
        <w:rPr>
          <w:rFonts w:ascii="Times" w:hAnsi="Times" w:eastAsia="Times"/>
          <w:b w:val="0"/>
          <w:i w:val="0"/>
          <w:color w:val="000000"/>
          <w:sz w:val="22"/>
        </w:rPr>
        <w:t>have only ‘A’ class members. And as the policy of the Spinners’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has been from the very commencement to have those only </w:t>
      </w:r>
      <w:r>
        <w:rPr>
          <w:rFonts w:ascii="Times" w:hAnsi="Times" w:eastAsia="Times"/>
          <w:b w:val="0"/>
          <w:i w:val="0"/>
          <w:color w:val="000000"/>
          <w:sz w:val="22"/>
        </w:rPr>
        <w:t>as members who have the fullest faith in the message of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wheel, it was considered desirable to have only one class of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stricter qualification. This would no doubt considerably reduce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members of the Association.  But the Council has no hesitation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running the risk. It does not show much faith in the message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if members are not willing to devote even half an hour </w:t>
      </w:r>
      <w:r>
        <w:rPr>
          <w:rFonts w:ascii="Times" w:hAnsi="Times" w:eastAsia="Times"/>
          <w:b w:val="0"/>
          <w:i w:val="0"/>
          <w:color w:val="000000"/>
          <w:sz w:val="22"/>
        </w:rPr>
        <w:t>to spinning from day to day.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Apropos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the Technical Department of the A.I.S.A.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the several agencies that the yarn which is sent to them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subscriptions for membership is not uniformly good. It is packed </w:t>
      </w:r>
      <w:r>
        <w:rPr>
          <w:rFonts w:ascii="Times" w:hAnsi="Times" w:eastAsia="Times"/>
          <w:b w:val="0"/>
          <w:i w:val="0"/>
          <w:color w:val="000000"/>
          <w:sz w:val="22"/>
        </w:rPr>
        <w:t>anyhow and it is sent often without considering the cost of posting.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note says:</w:t>
      </w:r>
    </w:p>
    <w:p>
      <w:pPr>
        <w:autoSpaceDN w:val="0"/>
        <w:autoSpaceDE w:val="0"/>
        <w:widowControl/>
        <w:spacing w:line="240" w:lineRule="exact" w:before="8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some cases to postal charges exceeded the price of the yarn sent. In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 agency alone the postal charges for all the yarn received amounted to Rs.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55, namely, 60 per cent of the price of the total yarn. The suggestion therefore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made is that the yarn should be sent from one place in each province and it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be by goods train.</w:t>
      </w:r>
    </w:p>
    <w:p>
      <w:pPr>
        <w:autoSpaceDN w:val="0"/>
        <w:autoSpaceDE w:val="0"/>
        <w:widowControl/>
        <w:spacing w:line="26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some cases the yarn sent was so uneven and rough that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useless. I have repeatedly said that where the yarn is useless, it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accepted as subscription. Yarn subscription means yarn </w:t>
      </w:r>
      <w:r>
        <w:rPr>
          <w:rFonts w:ascii="Times" w:hAnsi="Times" w:eastAsia="Times"/>
          <w:b w:val="0"/>
          <w:i w:val="0"/>
          <w:color w:val="000000"/>
          <w:sz w:val="22"/>
        </w:rPr>
        <w:t>that is weavable just as monetary subscription means money that would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84" w:right="136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accepted in the market and not counterfeit coins. The subscribing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 should really know all the details about spinning and packing </w:t>
      </w:r>
      <w:r>
        <w:rPr>
          <w:rFonts w:ascii="Times" w:hAnsi="Times" w:eastAsia="Times"/>
          <w:b w:val="0"/>
          <w:i w:val="0"/>
          <w:color w:val="000000"/>
          <w:sz w:val="22"/>
        </w:rPr>
        <w:t>and this work is essentially one that the agencies should attend to.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16-5-1929</w:t>
      </w:r>
    </w:p>
    <w:p>
      <w:pPr>
        <w:autoSpaceDN w:val="0"/>
        <w:autoSpaceDE w:val="0"/>
        <w:widowControl/>
        <w:spacing w:line="292" w:lineRule="exact" w:before="430" w:after="0"/>
        <w:ind w:left="0" w:right="157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16. LETTER TO MIRABEHN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16, 1929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8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one letter of 11th. Of course you write as often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and make use of the distance-destroying conveniences. I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pointed out that we might not disturb our peace when and if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>withdrawn.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going away from the Calcutta route now. So I may not </w:t>
      </w:r>
      <w:r>
        <w:rPr>
          <w:rFonts w:ascii="Times" w:hAnsi="Times" w:eastAsia="Times"/>
          <w:b w:val="0"/>
          <w:i w:val="0"/>
          <w:color w:val="000000"/>
          <w:sz w:val="22"/>
        </w:rPr>
        <w:t>write at all now. For we meet at Bombay on 22nd, God willing.</w:t>
      </w:r>
    </w:p>
    <w:p>
      <w:pPr>
        <w:autoSpaceDN w:val="0"/>
        <w:autoSpaceDE w:val="0"/>
        <w:widowControl/>
        <w:spacing w:line="266" w:lineRule="exact" w:before="8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5377. Courtesy: Mirabehn</w:t>
      </w:r>
    </w:p>
    <w:p>
      <w:pPr>
        <w:autoSpaceDN w:val="0"/>
        <w:autoSpaceDE w:val="0"/>
        <w:widowControl/>
        <w:spacing w:line="292" w:lineRule="exact" w:before="362" w:after="0"/>
        <w:ind w:left="1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17. LETTER TO CHHAGANLAL JOSHI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16,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8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 visit such obscure places these days that I do not get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 regularly, and with the slightest change in programme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arrangements get upset. I, therefore, get the mail later than I ordinarily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would. But not many days remain now. Today is Thursday. I expect to </w:t>
      </w:r>
      <w:r>
        <w:rPr>
          <w:rFonts w:ascii="Times" w:hAnsi="Times" w:eastAsia="Times"/>
          <w:b w:val="0"/>
          <w:i w:val="0"/>
          <w:color w:val="000000"/>
          <w:sz w:val="22"/>
        </w:rPr>
        <w:t>reach Bombay on Wednesday evening.</w:t>
      </w:r>
    </w:p>
    <w:p>
      <w:pPr>
        <w:autoSpaceDN w:val="0"/>
        <w:autoSpaceDE w:val="0"/>
        <w:widowControl/>
        <w:spacing w:line="24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I have kept good health. I think there is little likelihood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of its becoming bad. Even in this </w:t>
      </w:r>
      <w:r>
        <w:rPr>
          <w:rFonts w:ascii="Times" w:hAnsi="Times" w:eastAsia="Times"/>
          <w:b w:val="0"/>
          <w:i/>
          <w:color w:val="000000"/>
          <w:sz w:val="22"/>
        </w:rPr>
        <w:t>Dattamandal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heat is not as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to reach Bombay on Wednesday, May 22. The letter was </w:t>
      </w:r>
      <w:r>
        <w:rPr>
          <w:rFonts w:ascii="Times" w:hAnsi="Times" w:eastAsia="Times"/>
          <w:b w:val="0"/>
          <w:i w:val="0"/>
          <w:color w:val="000000"/>
          <w:sz w:val="18"/>
        </w:rPr>
        <w:t>obviously written on preceding Thursday which was May 16.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</w:t>
      </w:r>
    </w:p>
    <w:p>
      <w:pPr>
        <w:sectPr>
          <w:pgSz w:w="9360" w:h="12960"/>
          <w:pgMar w:top="524" w:right="137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great as I had thought it would be. The people of Andhra call the</w:t>
      </w:r>
      <w:r>
        <w:rPr>
          <w:rFonts w:ascii="Times" w:hAnsi="Times" w:eastAsia="Times"/>
          <w:b w:val="0"/>
          <w:i w:val="0"/>
          <w:color w:val="000000"/>
          <w:sz w:val="22"/>
        </w:rPr>
        <w:t>“ceded tracts”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Dattamandal.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94" w:lineRule="exact" w:before="40" w:after="0"/>
        <w:ind w:left="0" w:right="3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Sankaran has arrived here. He says he will come to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about three months. I have sent Subbiah to Rajaji. He will </w:t>
      </w:r>
      <w:r>
        <w:rPr>
          <w:rFonts w:ascii="Times" w:hAnsi="Times" w:eastAsia="Times"/>
          <w:b w:val="0"/>
          <w:i w:val="0"/>
          <w:color w:val="000000"/>
          <w:sz w:val="22"/>
        </w:rPr>
        <w:t>probably return by the time I arrive in Bombay.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66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Bapuna Patro–7: Shri Chhaganlal Joshine, </w:t>
      </w:r>
      <w:r>
        <w:rPr>
          <w:rFonts w:ascii="Times" w:hAnsi="Times" w:eastAsia="Times"/>
          <w:b w:val="0"/>
          <w:i w:val="0"/>
          <w:color w:val="000000"/>
          <w:sz w:val="20"/>
        </w:rPr>
        <w:t>p.107</w:t>
      </w:r>
    </w:p>
    <w:p>
      <w:pPr>
        <w:autoSpaceDN w:val="0"/>
        <w:autoSpaceDE w:val="0"/>
        <w:widowControl/>
        <w:spacing w:line="292" w:lineRule="exact" w:before="376" w:after="0"/>
        <w:ind w:left="0" w:right="112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18. LETTER TO MOHANLAL BHATT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16, 1929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MOHANLAL,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as much matter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have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ready. Today Subbiah is not here; so I am sending it as it is.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this on Monday. I fail to understand why you do not get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Mondays what should reach you on Mondays, in spite of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>care we take about it.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went through Mahadev’s articles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Owing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negligence grammatical errors have gone undetected.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to be preserved. Through it we wish to present correct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and correct spelling. The language and spelling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conform to our rules. Our proofs ought to be thoroughly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examined even if we have to appoint the experts needed for this.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say will be clearer if you go through Mahadev’s articles. Let </w:t>
      </w:r>
      <w:r>
        <w:rPr>
          <w:rFonts w:ascii="Times" w:hAnsi="Times" w:eastAsia="Times"/>
          <w:b w:val="0"/>
          <w:i w:val="0"/>
          <w:color w:val="000000"/>
          <w:sz w:val="22"/>
        </w:rPr>
        <w:t>Mahadev read this letter.</w:t>
      </w:r>
    </w:p>
    <w:p>
      <w:pPr>
        <w:autoSpaceDN w:val="0"/>
        <w:autoSpaceDE w:val="0"/>
        <w:widowControl/>
        <w:spacing w:line="220" w:lineRule="exact" w:before="46" w:after="2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85"/>
        <w:gridCol w:w="2185"/>
        <w:gridCol w:w="2185"/>
      </w:tblGrid>
      <w:tr>
        <w:trPr>
          <w:trHeight w:hRule="exact" w:val="548"/>
        </w:trPr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[Encl.]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38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2</w:t>
            </w:r>
          </w:p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  <w:tr>
        <w:trPr>
          <w:trHeight w:hRule="exact" w:val="280"/>
        </w:trPr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Prohibition</w:t>
            </w:r>
          </w:p>
        </w:tc>
        <w:tc>
          <w:tcPr>
            <w:tcW w:type="dxa" w:w="2185"/>
            <w:vMerge/>
            <w:tcBorders/>
          </w:tcPr>
          <w:p/>
        </w:tc>
        <w:tc>
          <w:tcPr>
            <w:tcW w:type="dxa" w:w="218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Andhra Notes</w:t>
            </w:r>
          </w:p>
        </w:tc>
        <w:tc>
          <w:tcPr>
            <w:tcW w:type="dxa" w:w="2185"/>
            <w:vMerge/>
            <w:tcBorders/>
          </w:tcPr>
          <w:p/>
        </w:tc>
        <w:tc>
          <w:tcPr>
            <w:tcW w:type="dxa" w:w="218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Need of the Hour</w:t>
            </w:r>
          </w:p>
        </w:tc>
        <w:tc>
          <w:tcPr>
            <w:tcW w:type="dxa" w:w="2185"/>
            <w:vMerge/>
            <w:tcBorders/>
          </w:tcPr>
          <w:p/>
        </w:tc>
        <w:tc>
          <w:tcPr>
            <w:tcW w:type="dxa" w:w="218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Liberate the Woman</w:t>
            </w:r>
          </w:p>
        </w:tc>
        <w:tc>
          <w:tcPr>
            <w:tcW w:type="dxa" w:w="2185"/>
            <w:vMerge/>
            <w:tcBorders/>
          </w:tcPr>
          <w:p/>
        </w:tc>
        <w:tc>
          <w:tcPr>
            <w:tcW w:type="dxa" w:w="218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11756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uses the English phrase.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source has these lines in English.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6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19. LETTER TO CHHAGANLAL JOSHI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17, 1929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of the 14th only today. Others will overtake me </w:t>
      </w:r>
      <w:r>
        <w:rPr>
          <w:rFonts w:ascii="Times" w:hAnsi="Times" w:eastAsia="Times"/>
          <w:b w:val="0"/>
          <w:i w:val="0"/>
          <w:color w:val="000000"/>
          <w:sz w:val="22"/>
        </w:rPr>
        <w:t>by and by. I am glad that Ranchhodbhai has come.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completely forgotten that Maganlal’s death anniversary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approaching. Had I not been writing the diary,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even the date and the day of the week. I, however, observe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Maganlal’s death anniversary every day. I am not, therefore, sorry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remember the conventional day. It was the duty of you all to </w:t>
      </w:r>
      <w:r>
        <w:rPr>
          <w:rFonts w:ascii="Times" w:hAnsi="Times" w:eastAsia="Times"/>
          <w:b w:val="0"/>
          <w:i w:val="0"/>
          <w:color w:val="000000"/>
          <w:sz w:val="22"/>
        </w:rPr>
        <w:t>remember it, and you seem to have performed that duty well.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too believe that it is not wise to encourage the practice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continuous spinning on special occasions. But I also approve of one </w:t>
      </w:r>
      <w:r>
        <w:rPr>
          <w:rFonts w:ascii="Times" w:hAnsi="Times" w:eastAsia="Times"/>
          <w:b w:val="0"/>
          <w:i w:val="0"/>
          <w:color w:val="000000"/>
          <w:sz w:val="22"/>
        </w:rPr>
        <w:t>wheel being kept going continuously on such a day.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better if the sanitary work done on that day was kept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up. Our lavatories and urinals are certainly not as clean as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Mahadev’s letter is worthy of him. The despair it contains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touch me. I have full faith that everyone is doing his best.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fallen. We should, of course, be vigilant and, therefore, to a certain </w:t>
      </w:r>
      <w:r>
        <w:rPr>
          <w:rFonts w:ascii="Times" w:hAnsi="Times" w:eastAsia="Times"/>
          <w:b w:val="0"/>
          <w:i w:val="0"/>
          <w:color w:val="000000"/>
          <w:sz w:val="22"/>
        </w:rPr>
        <w:t>degree self-criticism is necessary.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now counting the days before we reach Bombay.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Friday. Sunday and Monday will be spent in Kurnool. We intend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catch the Fast Passenger at Adoni on Tuesday night. On Wednesday </w:t>
      </w:r>
      <w:r>
        <w:rPr>
          <w:rFonts w:ascii="Times" w:hAnsi="Times" w:eastAsia="Times"/>
          <w:b w:val="0"/>
          <w:i w:val="0"/>
          <w:color w:val="000000"/>
          <w:sz w:val="22"/>
        </w:rPr>
        <w:t>night, we arrive in Bombay.</w:t>
      </w:r>
    </w:p>
    <w:p>
      <w:pPr>
        <w:autoSpaceDN w:val="0"/>
        <w:autoSpaceDE w:val="0"/>
        <w:widowControl/>
        <w:spacing w:line="220" w:lineRule="exact" w:before="66" w:after="5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75"/>
        <w:gridCol w:w="3275"/>
      </w:tblGrid>
      <w:tr>
        <w:trPr>
          <w:trHeight w:hRule="exact" w:val="664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with this a letter from Mirabehn about the spindle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of you to read who may be interested in the subject. It is worth </w:t>
      </w:r>
      <w:r>
        <w:rPr>
          <w:rFonts w:ascii="Times" w:hAnsi="Times" w:eastAsia="Times"/>
          <w:b w:val="0"/>
          <w:i w:val="0"/>
          <w:color w:val="000000"/>
          <w:sz w:val="22"/>
        </w:rPr>
        <w:t>reading.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5418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7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</w:t>
      </w:r>
    </w:p>
    <w:p>
      <w:pPr>
        <w:sectPr>
          <w:pgSz w:w="9360" w:h="12960"/>
          <w:pgMar w:top="726" w:right="137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20. LETTER TO NARANDAS GANDHI</w:t>
      </w:r>
    </w:p>
    <w:p>
      <w:pPr>
        <w:autoSpaceDN w:val="0"/>
        <w:autoSpaceDE w:val="0"/>
        <w:widowControl/>
        <w:spacing w:line="270" w:lineRule="exact" w:before="1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18, 1929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8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think it wrong to try to run the affairs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from a distance. But that is what I have had to do all my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so even during Maganlal’s time. It is true that as he came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my nature better, my burden became less and there was less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him to consult me. But he certainly asked me whenever necessary.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I return this time, however, we shall make some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 if possible. I am certainly not longing to control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 affairs. I tore up your letter after reading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anyone in the Ashram speaks ill of Chhaganlal,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bear with that. If people speak ill of him, they have praised him too.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letters which I received were expressions of love.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think that Chhaganlal should continue to stay in the Ashram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of atonement, if for no other reason ? If he cannot do so,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different matter. Dharma requires that he should. You do not seem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understood my meaning when I said that he should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cipher and remain. A cipher means not a person who does not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one who is free from egoism. Chhaganlal has always harboured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egoistic sense of being someone. That is way he was tempted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sin. All that I meant was that this egoism should disappear.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 cannot live according to the ideals of the Ashram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a member of the common kitchen, he may live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as you will be doing. Even by doing that he will overcome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egoism. But we shall talk more about this. I don’t wish to insist on my </w:t>
      </w:r>
      <w:r>
        <w:rPr>
          <w:rFonts w:ascii="Times" w:hAnsi="Times" w:eastAsia="Times"/>
          <w:b w:val="0"/>
          <w:i w:val="0"/>
          <w:color w:val="000000"/>
          <w:sz w:val="22"/>
        </w:rPr>
        <w:t>view in this matter either.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desire the good of Chhaganlal and Kashi and am ready to do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which will promote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talk about Purushottam when we meet. He must build </w:t>
      </w:r>
      <w:r>
        <w:rPr>
          <w:rFonts w:ascii="Times" w:hAnsi="Times" w:eastAsia="Times"/>
          <w:b w:val="0"/>
          <w:i w:val="0"/>
          <w:color w:val="000000"/>
          <w:sz w:val="22"/>
        </w:rPr>
        <w:t>up his health.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56" w:right="137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this in the midst of a crowd of people coming and </w:t>
      </w:r>
      <w:r>
        <w:rPr>
          <w:rFonts w:ascii="Times" w:hAnsi="Times" w:eastAsia="Times"/>
          <w:b w:val="0"/>
          <w:i w:val="0"/>
          <w:color w:val="000000"/>
          <w:sz w:val="22"/>
        </w:rPr>
        <w:t>going.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66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Bapuna Patro-9: Shri Narandas Gandhine—</w:t>
      </w:r>
      <w:r>
        <w:rPr>
          <w:rFonts w:ascii="Times" w:hAnsi="Times" w:eastAsia="Times"/>
          <w:b w:val="0"/>
          <w:i w:val="0"/>
          <w:color w:val="000000"/>
          <w:sz w:val="20"/>
        </w:rPr>
        <w:t>Part I, pp. 53-4</w:t>
      </w:r>
    </w:p>
    <w:p>
      <w:pPr>
        <w:autoSpaceDN w:val="0"/>
        <w:autoSpaceDE w:val="0"/>
        <w:widowControl/>
        <w:spacing w:line="292" w:lineRule="exact" w:before="376" w:after="0"/>
        <w:ind w:left="0" w:right="148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21. LETTER TO K. NARASAM</w:t>
      </w:r>
    </w:p>
    <w:p>
      <w:pPr>
        <w:autoSpaceDN w:val="0"/>
        <w:autoSpaceDE w:val="0"/>
        <w:widowControl/>
        <w:spacing w:line="294" w:lineRule="exact" w:before="84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18, 1929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a separate room does not end the struggle, </w:t>
      </w:r>
      <w:r>
        <w:rPr>
          <w:rFonts w:ascii="Times" w:hAnsi="Times" w:eastAsia="Times"/>
          <w:b w:val="0"/>
          <w:i w:val="0"/>
          <w:color w:val="000000"/>
          <w:sz w:val="22"/>
        </w:rPr>
        <w:t>you should live in separate houses or even villages.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 passion would be burnt by merging oneself in God.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one would identify oneself with the villagers the wearing of </w:t>
      </w:r>
      <w:r>
        <w:rPr>
          <w:rFonts w:ascii="Times" w:hAnsi="Times" w:eastAsia="Times"/>
          <w:b w:val="0"/>
          <w:i w:val="0"/>
          <w:color w:val="000000"/>
          <w:sz w:val="22"/>
        </w:rPr>
        <w:t>khaddar is a religious duty.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Non-violence is the keystone of life.</w:t>
      </w:r>
    </w:p>
    <w:p>
      <w:pPr>
        <w:autoSpaceDN w:val="0"/>
        <w:autoSpaceDE w:val="0"/>
        <w:widowControl/>
        <w:spacing w:line="220" w:lineRule="exact" w:before="66" w:after="362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44" w:right="137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4" w:lineRule="exact" w:before="0" w:after="0"/>
        <w:ind w:left="1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K.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ARASAM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ANUKU</w:t>
      </w:r>
    </w:p>
    <w:p>
      <w:pPr>
        <w:sectPr>
          <w:type w:val="continuous"/>
          <w:pgSz w:w="9360" w:h="12960"/>
          <w:pgMar w:top="544" w:right="1374" w:bottom="478" w:left="1440" w:header="720" w:footer="720" w:gutter="0"/>
          <w:cols w:num="2" w:equalWidth="0">
            <w:col w:w="3392" w:space="0"/>
            <w:col w:w="315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94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44" w:right="1374" w:bottom="478" w:left="1440" w:header="720" w:footer="720" w:gutter="0"/>
          <w:cols w:num="2" w:equalWidth="0">
            <w:col w:w="3392" w:space="0"/>
            <w:col w:w="315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8809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22. LETTER TO KISHORELAL G. MASHRUWALA</w:t>
      </w:r>
    </w:p>
    <w:p>
      <w:pPr>
        <w:autoSpaceDN w:val="0"/>
        <w:autoSpaceDE w:val="0"/>
        <w:widowControl/>
        <w:spacing w:line="294" w:lineRule="exact" w:before="84" w:after="0"/>
        <w:ind w:left="0" w:right="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[About </w:t>
      </w:r>
      <w:r>
        <w:rPr>
          <w:rFonts w:ascii="Times" w:hAnsi="Times" w:eastAsia="Times"/>
          <w:b w:val="0"/>
          <w:i/>
          <w:color w:val="000000"/>
          <w:sz w:val="22"/>
        </w:rPr>
        <w:t>May 18,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12" w:lineRule="exact" w:before="3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KISHORELAL,</w:t>
      </w:r>
    </w:p>
    <w:p>
      <w:pPr>
        <w:autoSpaceDN w:val="0"/>
        <w:autoSpaceDE w:val="0"/>
        <w:widowControl/>
        <w:spacing w:line="280" w:lineRule="exact" w:before="78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your letter. The expression “reducing oneself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zero” has also been curiously interpreted. I hope Chhaganlal Gandhi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taken it in that sense. I talk about reducing oneself to zero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everywhere. Chhaganlal was proud of it all—he still is—and so </w:t>
      </w:r>
      <w:r>
        <w:rPr>
          <w:rFonts w:ascii="Times" w:hAnsi="Times" w:eastAsia="Times"/>
          <w:b w:val="0"/>
          <w:i w:val="0"/>
          <w:color w:val="000000"/>
          <w:sz w:val="22"/>
        </w:rPr>
        <w:t>Istressed that point on that occasion. I think Chhaganlal had</w:t>
      </w:r>
    </w:p>
    <w:p>
      <w:pPr>
        <w:autoSpaceDN w:val="0"/>
        <w:autoSpaceDE w:val="0"/>
        <w:widowControl/>
        <w:spacing w:line="230" w:lineRule="exact" w:before="278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contents this letter appears to have been written at the same time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the one to Narandas Gandhi dated May 18, 1929;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Naranadas Gandhi”, </w:t>
      </w:r>
      <w:r>
        <w:rPr>
          <w:rFonts w:ascii="Times" w:hAnsi="Times" w:eastAsia="Times"/>
          <w:b w:val="0"/>
          <w:i w:val="0"/>
          <w:color w:val="000000"/>
          <w:sz w:val="18"/>
        </w:rPr>
        <w:t>18-5-1929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</w:t>
      </w:r>
    </w:p>
    <w:p>
      <w:pPr>
        <w:sectPr>
          <w:type w:val="continuous"/>
          <w:pgSz w:w="9360" w:h="12960"/>
          <w:pgMar w:top="544" w:right="137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6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it. With regard to Kashi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explained what our duty was.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before Kashi and he himself confessed to the incident it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suggested that Kashi should stay in the women’s section.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said that she might stay in the Ashram any way she wanted.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too ashamed to stay. I continue to have correspondence with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take it that she is engaged in some useful work. Jamnadas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80" w:lineRule="exact" w:before="14" w:after="0"/>
        <w:ind w:left="10" w:right="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to have a tendency to exaggerate. Even if what he says is true,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applies only to the initial stage. Time settles everything. I can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for Chhaganlal right now if he is willing. Otherwise, I should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on feeding him even if he does nothing. I have also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should live in solitude if he goes to Wardha. But  Chhaganlal’s </w:t>
      </w:r>
      <w:r>
        <w:rPr>
          <w:rFonts w:ascii="Times" w:hAnsi="Times" w:eastAsia="Times"/>
          <w:b w:val="0"/>
          <w:i w:val="0"/>
          <w:color w:val="000000"/>
          <w:sz w:val="22"/>
        </w:rPr>
        <w:t>pain has not yet subsided.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himself will convey to you my view about Ramniklal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you be cured of your asthma? When will you set a </w:t>
      </w:r>
      <w:r>
        <w:rPr>
          <w:rFonts w:ascii="Times" w:hAnsi="Times" w:eastAsia="Times"/>
          <w:b w:val="0"/>
          <w:i w:val="0"/>
          <w:color w:val="000000"/>
          <w:sz w:val="22"/>
        </w:rPr>
        <w:t>limit to the amount of work you should do?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your hasty scribble is better than my deliberate hand. It is </w:t>
      </w:r>
      <w:r>
        <w:rPr>
          <w:rFonts w:ascii="Times" w:hAnsi="Times" w:eastAsia="Times"/>
          <w:b w:val="0"/>
          <w:i w:val="0"/>
          <w:color w:val="000000"/>
          <w:sz w:val="22"/>
        </w:rPr>
        <w:t>never difficult to decipher.</w:t>
      </w:r>
    </w:p>
    <w:p>
      <w:pPr>
        <w:autoSpaceDN w:val="0"/>
        <w:autoSpaceDE w:val="0"/>
        <w:widowControl/>
        <w:spacing w:line="220" w:lineRule="exact" w:before="66" w:after="0"/>
        <w:ind w:left="0" w:right="6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10721. Courtesy: Gomatibehn Mashruwala</w:t>
      </w:r>
    </w:p>
    <w:p>
      <w:pPr>
        <w:autoSpaceDN w:val="0"/>
        <w:autoSpaceDE w:val="0"/>
        <w:widowControl/>
        <w:spacing w:line="312" w:lineRule="exact" w:before="342" w:after="0"/>
        <w:ind w:left="0" w:right="235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23. A POSER</w:t>
      </w:r>
      <w:r>
        <w:rPr>
          <w:rFonts w:ascii="Times" w:hAnsi="Times" w:eastAsia="Times"/>
          <w:b w:val="0"/>
          <w:i w:val="0"/>
          <w:color w:val="000000"/>
          <w:sz w:val="14"/>
        </w:rPr>
        <w:t>4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young man who is an employee in a mill writes: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employed in the engineering department of a mill but I am sick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business. I have over half a dozen relations dependent upon me for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support. But not having been trained to any other profession I do not know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how else I can eke out the necessary means to provide bread to them all. My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monthly requirement comes to one hundred rupees. When I see the injustice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is daily perpetrated on the mill-hands and the utter selfishness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heartlessness of the mill-owners I begin to feel that service in a mill is even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worse than Government service. What would you advise me to do in the</w:t>
      </w:r>
    </w:p>
    <w:p>
      <w:pPr>
        <w:autoSpaceDN w:val="0"/>
        <w:tabs>
          <w:tab w:pos="550" w:val="left"/>
        </w:tabs>
        <w:autoSpaceDE w:val="0"/>
        <w:widowControl/>
        <w:spacing w:line="224" w:lineRule="exact" w:before="33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Kashi Gandhi, wife of Chhaganlal Gandhi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Jamnadas Gandhi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Ramniklal Modi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Gujarati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Navajivan,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19-5-1929. The trans-</w:t>
      </w:r>
      <w:r>
        <w:rPr>
          <w:rFonts w:ascii="Times" w:hAnsi="Times" w:eastAsia="Times"/>
          <w:b w:val="0"/>
          <w:i w:val="0"/>
          <w:color w:val="000000"/>
          <w:sz w:val="18"/>
        </w:rPr>
        <w:t>lation is by Pyarelal.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7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circumstances? I am 26 years of age and have studied up to matriculation.</w:t>
      </w:r>
    </w:p>
    <w:p>
      <w:pPr>
        <w:autoSpaceDN w:val="0"/>
        <w:autoSpaceDE w:val="0"/>
        <w:widowControl/>
        <w:spacing w:line="24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an old English adage says you cannot eat your cake and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Similarly you cannot leave off service in a mill and yet have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hundred </w:t>
      </w:r>
      <w:r>
        <w:rPr>
          <w:rFonts w:ascii="Times" w:hAnsi="Times" w:eastAsia="Times"/>
          <w:b w:val="0"/>
          <w:i/>
          <w:color w:val="000000"/>
          <w:sz w:val="22"/>
        </w:rPr>
        <w:t>per mensem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 close scrutiny of all highly remunerative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professions in India will reveal the fact that they are almost all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essentially products of British rule in India, and aresuch as serve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or less degree to sustain that rule. A country where the average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income per head is seven pice cannot afford to pay high salaries,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simple reason, that it would mean so much additional burden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toiling millions of the land who are already well-nigh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crushed by their poverty. It follows therefore that the only course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person, who wants to escape from the system of exploitation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mills represent, would be drastically to reduce his family budget.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done in two ways: by a radical simplification of one’s life 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reducing the number of dependants that one has to support.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grown-up, able-bodied member of a family ought to be made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contribute his or her quota towards the upkeep of the family by honest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industry. We have a number of domestic crafts that can be easily learnt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practised at home without the investment of any large capital.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not prepared to do any of these two things, he had better stick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job in which he is engaged and do whatever service he can.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him, if he is employed in a mill, try to make a close and sympathetic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of the hardships and miseries that are a mill-labourer’s lot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whatever is possible in the circumstances to alleviate them. Let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cultivate an exemplary purity, honesty and uprightness of conduct,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infect his fellow-employees with his ideals. If the subordinate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employees are all upright in their conduct, they will thereby create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atmosphere which is bound to tell on their masters in the end and </w:t>
      </w:r>
      <w:r>
        <w:rPr>
          <w:rFonts w:ascii="Times" w:hAnsi="Times" w:eastAsia="Times"/>
          <w:b w:val="0"/>
          <w:i w:val="0"/>
          <w:color w:val="000000"/>
          <w:sz w:val="22"/>
        </w:rPr>
        <w:t>enable them to obtain justice from them for the mill-labourers.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action in this world has some drawback about it. It is man’s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and privilege to reduce it, and while living in the midst of it,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untouched by it as much as it is possible for him to do so. To </w:t>
      </w:r>
      <w:r>
        <w:rPr>
          <w:rFonts w:ascii="Times" w:hAnsi="Times" w:eastAsia="Times"/>
          <w:b w:val="0"/>
          <w:i w:val="0"/>
          <w:color w:val="000000"/>
          <w:sz w:val="22"/>
        </w:rPr>
        <w:t>take an extreme instance, there can perhaps be no greater contradi-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ction in terms than a compassionate butcher. And yet it is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for a butcher if he has any pity in him. In fact I have actually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butchers with gentleness that one would hardly expect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 celebrated episode of Kaushik the butcher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Mahabharata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 instance in point. It is an episode for all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placed in a similar situation to this correspondent to carefully </w:t>
      </w:r>
      <w:r>
        <w:rPr>
          <w:rFonts w:ascii="Times" w:hAnsi="Times" w:eastAsia="Times"/>
          <w:b w:val="0"/>
          <w:i w:val="0"/>
          <w:color w:val="000000"/>
          <w:sz w:val="22"/>
        </w:rPr>
        <w:t>ponder over and digest.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1-8-1929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</w:t>
      </w:r>
    </w:p>
    <w:p>
      <w:pPr>
        <w:sectPr>
          <w:pgSz w:w="9360" w:h="12960"/>
          <w:pgMar w:top="556" w:right="137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77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24. A MISCONCEPTION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from Bombay writes: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heard this argument even before. No physician has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provide a remedy for misconception. Hence I have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my arguments will make those caught in the love of B.A.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LL.B. to give it up. For the benefit of those who may still have doubts, </w:t>
      </w:r>
      <w:r>
        <w:rPr>
          <w:rFonts w:ascii="Times" w:hAnsi="Times" w:eastAsia="Times"/>
          <w:b w:val="0"/>
          <w:i w:val="0"/>
          <w:color w:val="000000"/>
          <w:sz w:val="22"/>
        </w:rPr>
        <w:t>I present one or two facts.</w:t>
      </w:r>
    </w:p>
    <w:p>
      <w:pPr>
        <w:autoSpaceDN w:val="0"/>
        <w:autoSpaceDE w:val="0"/>
        <w:widowControl/>
        <w:spacing w:line="28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number of lawyers is negligible. How many out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the country? Of those who do, how many make use of the law </w:t>
      </w:r>
      <w:r>
        <w:rPr>
          <w:rFonts w:ascii="Times" w:hAnsi="Times" w:eastAsia="Times"/>
          <w:b w:val="0"/>
          <w:i w:val="0"/>
          <w:color w:val="000000"/>
          <w:sz w:val="22"/>
        </w:rPr>
        <w:t>examination?</w:t>
      </w:r>
    </w:p>
    <w:p>
      <w:pPr>
        <w:autoSpaceDN w:val="0"/>
        <w:autoSpaceDE w:val="0"/>
        <w:widowControl/>
        <w:spacing w:line="28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 was not a lawyer and yet no one has heard of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lacking in his service. Sir Dinshaw Wacha is not a lawyer; Dadabhai </w:t>
      </w:r>
      <w:r>
        <w:rPr>
          <w:rFonts w:ascii="Times" w:hAnsi="Times" w:eastAsia="Times"/>
          <w:b w:val="0"/>
          <w:i w:val="0"/>
          <w:color w:val="000000"/>
          <w:sz w:val="22"/>
        </w:rPr>
        <w:t>was not one, nor was Hume.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lawyers who are in the field of public service shine not </w:t>
      </w:r>
      <w:r>
        <w:rPr>
          <w:rFonts w:ascii="Times" w:hAnsi="Times" w:eastAsia="Times"/>
          <w:b w:val="0"/>
          <w:i w:val="0"/>
          <w:color w:val="000000"/>
          <w:sz w:val="22"/>
        </w:rPr>
        <w:t>because they are lawyers, but because of some other capacity in them.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find the names of only a few lawyers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>world’s great servants so far.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country cannot be liberated through the intricacies of law.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will require a sword made of either steel or satyagraha. Rana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Pratap, Shivaji, Nelson, Wellington, Kruger and others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lawyers; Amanullah Khan is not a lawyer; Lenin was not a lawyer.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 had valour, selflessness, courage and such other qualities by </w:t>
      </w:r>
      <w:r>
        <w:rPr>
          <w:rFonts w:ascii="Times" w:hAnsi="Times" w:eastAsia="Times"/>
          <w:b w:val="0"/>
          <w:i w:val="0"/>
          <w:color w:val="000000"/>
          <w:sz w:val="22"/>
        </w:rPr>
        <w:t>reason of which they were able to serve their country.</w:t>
      </w:r>
    </w:p>
    <w:p>
      <w:pPr>
        <w:autoSpaceDN w:val="0"/>
        <w:autoSpaceDE w:val="0"/>
        <w:widowControl/>
        <w:spacing w:line="260" w:lineRule="exact" w:before="8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my purpose to disparage lawyers or their profession.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a province of their own. Their contribution to the recent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 of India is valuable. My object here is merely to point out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serve it is not necessary to be a lawyer and that in the </w:t>
      </w:r>
      <w:r>
        <w:rPr>
          <w:rFonts w:ascii="Times" w:hAnsi="Times" w:eastAsia="Times"/>
          <w:b w:val="0"/>
          <w:i w:val="0"/>
          <w:color w:val="000000"/>
          <w:sz w:val="22"/>
        </w:rPr>
        <w:t>service rendered by lawyers their legal practice played a minor part.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to be a lawyer and to acquire a working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are two different things. If he so desires, every worker can acquire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knowledge of law as is necessary. Certificates are a means of </w:t>
      </w:r>
      <w:r>
        <w:rPr>
          <w:rFonts w:ascii="Times" w:hAnsi="Times" w:eastAsia="Times"/>
          <w:b w:val="0"/>
          <w:i w:val="0"/>
          <w:color w:val="000000"/>
          <w:sz w:val="22"/>
        </w:rPr>
        <w:t>earning money, never of rendering service.</w:t>
      </w:r>
    </w:p>
    <w:p>
      <w:pPr>
        <w:autoSpaceDN w:val="0"/>
        <w:autoSpaceDE w:val="0"/>
        <w:widowControl/>
        <w:spacing w:line="220" w:lineRule="exact" w:before="268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said that a friend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his, studying in the senior B.A. class, though eager to serve the country, intended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 the LL.B. degree before taking up national work, believing that knowledge of </w:t>
      </w:r>
      <w:r>
        <w:rPr>
          <w:rFonts w:ascii="Times" w:hAnsi="Times" w:eastAsia="Times"/>
          <w:b w:val="0"/>
          <w:i w:val="0"/>
          <w:color w:val="000000"/>
          <w:sz w:val="18"/>
        </w:rPr>
        <w:t>law was essential for it. How could this misconception be removed?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5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Finally, we need workers in thousands. The lawyers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too few. The field of service is infinite. Service is needed today;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he who longs to serve will not engage himself even for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in becoming a lawyer or taking some other degree. He will </w:t>
      </w:r>
      <w:r>
        <w:rPr>
          <w:rFonts w:ascii="Times" w:hAnsi="Times" w:eastAsia="Times"/>
          <w:b w:val="0"/>
          <w:i w:val="0"/>
          <w:color w:val="000000"/>
          <w:sz w:val="22"/>
        </w:rPr>
        <w:t>easily gain the knowledge which he may need in the course of service.</w:t>
      </w:r>
    </w:p>
    <w:p>
      <w:pPr>
        <w:autoSpaceDN w:val="0"/>
        <w:autoSpaceDE w:val="0"/>
        <w:widowControl/>
        <w:spacing w:line="260" w:lineRule="exact" w:before="8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19-5-1929</w:t>
      </w:r>
    </w:p>
    <w:p>
      <w:pPr>
        <w:autoSpaceDN w:val="0"/>
        <w:autoSpaceDE w:val="0"/>
        <w:widowControl/>
        <w:spacing w:line="292" w:lineRule="exact" w:before="370" w:after="0"/>
        <w:ind w:left="0" w:right="222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25. DR. DALAL</w:t>
      </w:r>
    </w:p>
    <w:p>
      <w:pPr>
        <w:autoSpaceDN w:val="0"/>
        <w:autoSpaceDE w:val="0"/>
        <w:widowControl/>
        <w:spacing w:line="26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Dalal’s death cannot but cause the deepest sorrow to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had benefited from his surgery. He was more or less unrivalled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surgery. I have only sweet memories of him. Since I first met him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1918, he had captured my heart by his self-confidence, his sense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humour and his skill. His fee was supposed to be very high.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criticized him for it, he asked in reply how, if he did not charge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 fees from those who could afford to pay them, he could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like me. Many years passed since this criticism was made and 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mean while, secured his services for a number of patients.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included men like Deenabandhu Andrews and Acharya Gidwani.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hesitated to treat them all. Conveying the news of his death, </w:t>
      </w:r>
      <w:r>
        <w:rPr>
          <w:rFonts w:ascii="Times" w:hAnsi="Times" w:eastAsia="Times"/>
          <w:b w:val="0"/>
          <w:i w:val="0"/>
          <w:color w:val="000000"/>
          <w:sz w:val="22"/>
        </w:rPr>
        <w:t>Mahadev writes:</w:t>
      </w:r>
    </w:p>
    <w:p>
      <w:pPr>
        <w:autoSpaceDN w:val="0"/>
        <w:autoSpaceDE w:val="0"/>
        <w:widowControl/>
        <w:spacing w:line="240" w:lineRule="exact" w:before="10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week before his death, Dr. Dalal had told Jamnalalji that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accordance with his wishes he would start a sanatorium at Nasik and be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attendance there. He had no more desire for money. He hoped to recover in two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months. Gujarat has suffered a big loss in the death of one of its best surgeons.</w:t>
      </w:r>
    </w:p>
    <w:p>
      <w:pPr>
        <w:autoSpaceDN w:val="0"/>
        <w:autoSpaceDE w:val="0"/>
        <w:widowControl/>
        <w:spacing w:line="260" w:lineRule="exact" w:before="11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God give peace to the family of Dr. Dalal. Their sense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sorrow ought to be lightened by the knowledge that there are many </w:t>
      </w:r>
      <w:r>
        <w:rPr>
          <w:rFonts w:ascii="Times" w:hAnsi="Times" w:eastAsia="Times"/>
          <w:b w:val="0"/>
          <w:i w:val="0"/>
          <w:color w:val="000000"/>
          <w:sz w:val="22"/>
        </w:rPr>
        <w:t>patients and friends who share their grief.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deaths should be a warning to us. Knowing that even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doctors and hakims have to pass away suddenly, we common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patient and recognize the limits of medicine. Out of false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expectations we wander about in search of cures and waste time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money. Knowing that we may be called away any time, we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off to some future date whatever good deed or act of service we </w:t>
      </w:r>
      <w:r>
        <w:rPr>
          <w:rFonts w:ascii="Times" w:hAnsi="Times" w:eastAsia="Times"/>
          <w:b w:val="0"/>
          <w:i w:val="0"/>
          <w:color w:val="000000"/>
          <w:sz w:val="22"/>
        </w:rPr>
        <w:t>mean to do, but should do it here and now.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[Form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19-5-1929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</w:t>
      </w:r>
    </w:p>
    <w:p>
      <w:pPr>
        <w:sectPr>
          <w:pgSz w:w="9360" w:h="12960"/>
          <w:pgMar w:top="524" w:right="137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26. LETTER TO S. SATYAMURTI</w:t>
      </w:r>
    </w:p>
    <w:p>
      <w:pPr>
        <w:autoSpaceDN w:val="0"/>
        <w:autoSpaceDE w:val="0"/>
        <w:widowControl/>
        <w:spacing w:line="270" w:lineRule="exact" w:before="106" w:after="0"/>
        <w:ind w:left="0" w:right="6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19, 1929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received your letter. I have not followed the office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controversy. I shall form no hasty decision. My formula is what I had </w:t>
      </w:r>
      <w:r>
        <w:rPr>
          <w:rFonts w:ascii="Times" w:hAnsi="Times" w:eastAsia="Times"/>
          <w:b w:val="0"/>
          <w:i w:val="0"/>
          <w:color w:val="000000"/>
          <w:sz w:val="22"/>
        </w:rPr>
        <w:t>framed at Sabarmati.</w:t>
      </w:r>
    </w:p>
    <w:p>
      <w:pPr>
        <w:autoSpaceDN w:val="0"/>
        <w:autoSpaceDE w:val="0"/>
        <w:widowControl/>
        <w:spacing w:line="220" w:lineRule="exact" w:before="66" w:after="362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</w:p>
    <w:p>
      <w:pPr>
        <w:sectPr>
          <w:pgSz w:w="9360" w:h="12960"/>
          <w:pgMar w:top="526" w:right="137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6" w:lineRule="exact" w:before="0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S. S</w:t>
      </w:r>
      <w:r>
        <w:rPr>
          <w:rFonts w:ascii="Times" w:hAnsi="Times" w:eastAsia="Times"/>
          <w:b w:val="0"/>
          <w:i w:val="0"/>
          <w:color w:val="000000"/>
          <w:sz w:val="16"/>
        </w:rPr>
        <w:t>ATYAMURTI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INGARACHARI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TREET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RIPLICANE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sectPr>
          <w:type w:val="continuous"/>
          <w:pgSz w:w="9360" w:h="12960"/>
          <w:pgMar w:top="526" w:right="1372" w:bottom="478" w:left="1440" w:header="720" w:footer="720" w:gutter="0"/>
          <w:cols w:num="2" w:equalWidth="0">
            <w:col w:w="3816" w:space="0"/>
            <w:col w:w="2731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194"/>
        <w:ind w:left="0" w:right="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6" w:right="1372" w:bottom="478" w:left="1440" w:header="720" w:footer="720" w:gutter="0"/>
          <w:cols w:num="2" w:equalWidth="0">
            <w:col w:w="3816" w:space="0"/>
            <w:col w:w="2731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S. Satyamurti Papers. Courtesy: Nehru Memorial Museum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92" w:lineRule="exact" w:before="362" w:after="0"/>
        <w:ind w:left="9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27. LETTER TO MANILAL AND SUSHILA GANDHI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19, 1929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 AND SUSHILA,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get your letters regularly though I find them rather dry. But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grievance that both of you have is justified, since I do not write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regularly, whether interestingly or otherwise. But during this touring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cannot keep count of the dates. I think I have not been able to attend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your correspondence during my tours of Burma and Andhra. 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shall be more careful now that the pace of my tours will slow down.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learnt form Nanabhai that you did not like the name Sita.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have mentioned the reason in your latest letter. I appreciate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reason. It may be all right for Sushila to have Sita as her ideal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child should have someone revolutionary. I cannot at the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recollect any girl mentioned in the classics who would fulfil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requirements. You should have acquainted me with your sentiments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earlier. I shall now think of some other name. In our society as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English a person may have two or three names. Let Sita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two or three. In this way I wish to justify the name Sita. Sita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word in wifehood as much as it is in maidenhood. Moreover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ideal to make a person lead a life of independence and purity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being married. Sita, Parvati and others have fully attained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ideals. According to the accounts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>and other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6" w:right="137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works they were free form passion. Sita experienced no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she was separated from Ramachandra.  She was so free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 that the lascivious Ravana could not touch her. A woman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pray for freedom from passion although her name may be </w:t>
      </w:r>
      <w:r>
        <w:rPr>
          <w:rFonts w:ascii="Times" w:hAnsi="Times" w:eastAsia="Times"/>
          <w:b w:val="0"/>
          <w:i w:val="0"/>
          <w:color w:val="000000"/>
          <w:sz w:val="22"/>
        </w:rPr>
        <w:t>Sita. That is why Sita is one of the seven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satis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Sati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one faithful to her husband. </w:t>
      </w:r>
      <w:r>
        <w:rPr>
          <w:rFonts w:ascii="Times" w:hAnsi="Times" w:eastAsia="Times"/>
          <w:b w:val="0"/>
          <w:i/>
          <w:color w:val="000000"/>
          <w:sz w:val="22"/>
        </w:rPr>
        <w:t>Sati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signifies freedom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passion. Sita had two children. This need not be regarded as wrong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part, because it is mentioned in this context that Rama and Sita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together out of a desire for progeny. It is not so today.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are born as a result of passion; a person like me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regards begetting children as forbidden. I am, of course, talking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belief in regard to Sita and others; Sitashould not be regarded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historical person but as our ideal woman. We do not worship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historical Rama and Sita. The Rama of history is no more now.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 to whom we attribute perfect divinity, who is God directly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perceived, lives to this day. Reciting the name of this Rama would save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us; the Rama of history, who is qualified by attributes, good or bad,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have the strength to save. If you do not follow all this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should, by all means, discuss it with me. In all my reading I have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across no ideal loftier than Sita. This name therefore is extremely dear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me. Again, it is sweet to utter, short, and the two syllables too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easy. It has no compound syllable. And the name is by itself musical,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ending as it does with a long </w:t>
      </w:r>
      <w:r>
        <w:rPr>
          <w:rFonts w:ascii="Times" w:hAnsi="Times" w:eastAsia="Times"/>
          <w:b w:val="0"/>
          <w:i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I do not insist that you call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 by this name. There is nothing wrong if you give a name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choice. You may give her a name indicative of the qualities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wish her to have. Find it in some religious books or novels. On </w:t>
      </w:r>
      <w:r>
        <w:rPr>
          <w:rFonts w:ascii="Times" w:hAnsi="Times" w:eastAsia="Times"/>
          <w:b w:val="0"/>
          <w:i w:val="0"/>
          <w:color w:val="000000"/>
          <w:sz w:val="22"/>
        </w:rPr>
        <w:t>my part I shall certainly search for another.</w:t>
      </w:r>
    </w:p>
    <w:p>
      <w:pPr>
        <w:autoSpaceDN w:val="0"/>
        <w:autoSpaceDE w:val="0"/>
        <w:widowControl/>
        <w:spacing w:line="24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you have come to know the regrettable episode involving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Chhaganlal. It has created a great commotion in the Udyoga Mandir.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shall know more about it when I reach there in a few days.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is still there. Nimu has returned to Bardoli. Rami’s address at </w:t>
      </w:r>
      <w:r>
        <w:rPr>
          <w:rFonts w:ascii="Times" w:hAnsi="Times" w:eastAsia="Times"/>
          <w:b w:val="0"/>
          <w:i w:val="0"/>
          <w:color w:val="000000"/>
          <w:sz w:val="22"/>
        </w:rPr>
        <w:t>Morvi: Kunvarji Khetshi’s House, Tribhuvan Parekh’s Sheri, Morvi.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health is all right. Ba too is fine. Imam Saheb is not wholly </w:t>
      </w:r>
      <w:r>
        <w:rPr>
          <w:rFonts w:ascii="Times" w:hAnsi="Times" w:eastAsia="Times"/>
          <w:b w:val="0"/>
          <w:i w:val="0"/>
          <w:color w:val="000000"/>
          <w:sz w:val="22"/>
        </w:rPr>
        <w:t>all right, but there is nothing special about him.</w:t>
      </w:r>
    </w:p>
    <w:p>
      <w:pPr>
        <w:autoSpaceDN w:val="0"/>
        <w:autoSpaceDE w:val="0"/>
        <w:widowControl/>
        <w:spacing w:line="22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42" w:after="0"/>
        <w:ind w:left="0" w:right="2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4746</w:t>
      </w:r>
    </w:p>
    <w:p>
      <w:pPr>
        <w:autoSpaceDN w:val="0"/>
        <w:autoSpaceDE w:val="0"/>
        <w:widowControl/>
        <w:spacing w:line="240" w:lineRule="exact" w:before="5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Heroic and chaste women, namely, Ahalya, Draupadi, Sita, Tara (wife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Vali), Mandodari, Kunti and Arundhati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</w:t>
      </w:r>
    </w:p>
    <w:p>
      <w:pPr>
        <w:sectPr>
          <w:pgSz w:w="9360" w:h="12960"/>
          <w:pgMar w:top="514" w:right="137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28. LETTER TO GANGABEHN ZAVERI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19, 1929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 have  your l etter. You  have  evinced keen interest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 I  hope  it  will last. Chi. Kusum writes to me that you two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closer; I wish you will. When those like you who und 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become one in heart, then alone can you render service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women who are not trained. I have been suggesting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to Vasumati also. You and Vasumati know each other well.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association develops you can accomplish a lot. If only a couple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women get on well together, itmight give rise to selfishness.But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all of you get along together, it can strengthen your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What I would expect from you therefore is that you should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merge in one another. For this the first step is that those who know one </w:t>
      </w:r>
      <w:r>
        <w:rPr>
          <w:rFonts w:ascii="Times" w:hAnsi="Times" w:eastAsia="Times"/>
          <w:b w:val="0"/>
          <w:i w:val="0"/>
          <w:color w:val="000000"/>
          <w:sz w:val="22"/>
        </w:rPr>
        <w:t>another well should start mixing [with the others].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very good that no one was scared in spite of the burglar’s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visit. Let the burglar repeat his visits. If in spite of all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precautions on our part thieves come, let them. I think, though,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come to do us bodily harm. They are familiar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place and may come to mock at us.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Whatever has gone wrong with Dahibehn Patel?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3096</w:t>
      </w:r>
    </w:p>
    <w:p>
      <w:pPr>
        <w:autoSpaceDN w:val="0"/>
        <w:autoSpaceDE w:val="0"/>
        <w:widowControl/>
        <w:spacing w:line="292" w:lineRule="exact" w:before="422" w:after="0"/>
        <w:ind w:left="1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29. LETTER TO CHHAGANLAL JOSHI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19,1929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of the 12th after it had wandered about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deal; that is, it reached me after the letter of the 14th. Balkrishna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the middle path at all. But he will come round in the end.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can may observe his difficult conditions. I shall not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subject to anyone just now. We shall discuss the matter after </w:t>
      </w:r>
      <w:r>
        <w:rPr>
          <w:rFonts w:ascii="Times" w:hAnsi="Times" w:eastAsia="Times"/>
          <w:b w:val="0"/>
          <w:i w:val="0"/>
          <w:color w:val="000000"/>
          <w:sz w:val="22"/>
        </w:rPr>
        <w:t>I arrive there.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7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tried hard to dissuade Jaykrishna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taking the vow, 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did. How could I prevent him forcibly? We should certainly encourage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attempts to do something good . What does it matter if he </w:t>
      </w:r>
      <w:r>
        <w:rPr>
          <w:rFonts w:ascii="Times" w:hAnsi="Times" w:eastAsia="Times"/>
          <w:b w:val="0"/>
          <w:i w:val="0"/>
          <w:color w:val="000000"/>
          <w:sz w:val="22"/>
        </w:rPr>
        <w:t>fails despite all his efforts?</w:t>
      </w:r>
    </w:p>
    <w:p>
      <w:pPr>
        <w:autoSpaceDN w:val="0"/>
        <w:autoSpaceDE w:val="0"/>
        <w:widowControl/>
        <w:spacing w:line="260" w:lineRule="exact" w:before="12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there any signs by which we can recognize a man’s fitness?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could we find a fitter man than Chhaganlal? The history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shows that it is the men of recognized fitness who have fallen.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need not be surprised or pained by this. There are limits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 of the idea of fitness, etc. I have countless instances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who could not be recognized as fit but who have proved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worth. We should be as vigilant as we can and try to become better.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Wecan achieve nothing in this world without taking risks.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supreme endeavour to attain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moksha </w:t>
      </w:r>
      <w:r>
        <w:rPr>
          <w:rFonts w:ascii="Times" w:hAnsi="Times" w:eastAsia="Times"/>
          <w:b w:val="0"/>
          <w:i w:val="0"/>
          <w:color w:val="000000"/>
          <w:sz w:val="22"/>
        </w:rPr>
        <w:t>we may accept any risk.</w:t>
      </w:r>
    </w:p>
    <w:p>
      <w:pPr>
        <w:autoSpaceDN w:val="0"/>
        <w:autoSpaceDE w:val="0"/>
        <w:widowControl/>
        <w:spacing w:line="220" w:lineRule="exact" w:before="106" w:after="5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75"/>
        <w:gridCol w:w="3275"/>
      </w:tblGrid>
      <w:tr>
        <w:trPr>
          <w:trHeight w:hRule="exact" w:val="60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I had finished this letter, I saw Mirabehn’s. This,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throws light to the problem of judging a man’s fitness. God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that crazy person will utimately prove his worth. How are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know? What is the extent of our knowledge? Who can see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future? I think Mirabehn’s letter will be useful to you in other ways </w:t>
      </w:r>
      <w:r>
        <w:rPr>
          <w:rFonts w:ascii="Times" w:hAnsi="Times" w:eastAsia="Times"/>
          <w:b w:val="0"/>
          <w:i w:val="0"/>
          <w:color w:val="000000"/>
          <w:sz w:val="22"/>
        </w:rPr>
        <w:t>too. I send it to you.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4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5419</w:t>
      </w:r>
    </w:p>
    <w:p>
      <w:pPr>
        <w:autoSpaceDN w:val="0"/>
        <w:tabs>
          <w:tab w:pos="2710" w:val="left"/>
        </w:tabs>
        <w:autoSpaceDE w:val="0"/>
        <w:widowControl/>
        <w:spacing w:line="260" w:lineRule="exact" w:before="394" w:after="0"/>
        <w:ind w:left="830" w:right="288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30. REMARKS ON THE ORPHANAGE ASSOCIATION,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NELLORE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6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19, 1929</w:t>
      </w:r>
    </w:p>
    <w:p>
      <w:pPr>
        <w:autoSpaceDN w:val="0"/>
        <w:autoSpaceDE w:val="0"/>
        <w:widowControl/>
        <w:spacing w:line="294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that these orphans no longer feel that they are orphans.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3230</w:t>
      </w:r>
    </w:p>
    <w:p>
      <w:pPr>
        <w:autoSpaceDN w:val="0"/>
        <w:autoSpaceDE w:val="0"/>
        <w:widowControl/>
        <w:spacing w:line="220" w:lineRule="exact" w:before="660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Bhansali; the source has Jaykaran, evidently a slip.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Reproduced in a folder issued by the Association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</w:t>
      </w:r>
    </w:p>
    <w:p>
      <w:pPr>
        <w:sectPr>
          <w:pgSz w:w="9360" w:h="12960"/>
          <w:pgMar w:top="524" w:right="137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31. LETTER TO BALKRISHNA BHAVE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[About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May 19,1929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unhappy at your going away. Unhappy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founded the Ashram for self-realization; service is its outer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manifestation, while the observance of vows is the inner one. The basic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of the Ashram is the realization of God. I cannot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>why in these circumstances you went away elsewhere to seek God.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66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Bapuna Patro–7: Shri Chhaganlal Joshine, </w:t>
      </w:r>
      <w:r>
        <w:rPr>
          <w:rFonts w:ascii="Times" w:hAnsi="Times" w:eastAsia="Times"/>
          <w:b w:val="0"/>
          <w:i w:val="0"/>
          <w:color w:val="000000"/>
          <w:sz w:val="20"/>
        </w:rPr>
        <w:t>p. 110</w:t>
      </w:r>
    </w:p>
    <w:p>
      <w:pPr>
        <w:autoSpaceDN w:val="0"/>
        <w:autoSpaceDE w:val="0"/>
        <w:widowControl/>
        <w:spacing w:line="292" w:lineRule="exact" w:before="376" w:after="0"/>
        <w:ind w:left="0" w:right="144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32. LETTER TO KUSUM DESAI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May 20,1929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KUSUM,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you were embarrassed. Nevertheless you were asked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what you pleased. Prabhavati is exhausted and is now sound asleep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 me. Throughout the night the din in the train continued.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say the Mahatma too has sometimes to suffer the congestion in </w:t>
      </w:r>
      <w:r>
        <w:rPr>
          <w:rFonts w:ascii="Times" w:hAnsi="Times" w:eastAsia="Times"/>
          <w:b w:val="0"/>
          <w:i w:val="0"/>
          <w:color w:val="000000"/>
          <w:sz w:val="22"/>
        </w:rPr>
        <w:t>the third class. It is to be seen if Prabhavati can maintain her health.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happens I shall take you along on my next tour. We </w:t>
      </w:r>
      <w:r>
        <w:rPr>
          <w:rFonts w:ascii="Times" w:hAnsi="Times" w:eastAsia="Times"/>
          <w:b w:val="0"/>
          <w:i w:val="0"/>
          <w:color w:val="000000"/>
          <w:sz w:val="22"/>
        </w:rPr>
        <w:t>shall see how you stand it 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Sulochanabehn is all right.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1791</w:t>
      </w:r>
    </w:p>
    <w:p>
      <w:pPr>
        <w:autoSpaceDN w:val="0"/>
        <w:autoSpaceDE w:val="0"/>
        <w:widowControl/>
        <w:spacing w:line="220" w:lineRule="exact" w:before="2280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a reference to the addressee in “Letter to Chhaganlal Joshi”, </w:t>
      </w:r>
      <w:r>
        <w:rPr>
          <w:rFonts w:ascii="Times" w:hAnsi="Times" w:eastAsia="Times"/>
          <w:b w:val="0"/>
          <w:i w:val="0"/>
          <w:color w:val="000000"/>
          <w:sz w:val="18"/>
        </w:rPr>
        <w:t>19-5-1929, it would appear that this was written around that time.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Bapuna Patro—</w:t>
      </w:r>
      <w:r>
        <w:rPr>
          <w:rFonts w:ascii="Times" w:hAnsi="Times" w:eastAsia="Times"/>
          <w:b w:val="0"/>
          <w:i w:val="0"/>
          <w:color w:val="000000"/>
          <w:sz w:val="18"/>
        </w:rPr>
        <w:t>3 :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Kusumbehn Desaine,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p.28, mentions that this was written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while Gandhiji was no the Andhra tour which he completed on May 21,1929.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7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25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33. LETTER TO ASHRAM WOMEN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URNOOL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Day, May 20,1929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SISTERS,</w:t>
      </w:r>
    </w:p>
    <w:p>
      <w:pPr>
        <w:autoSpaceDN w:val="0"/>
        <w:autoSpaceDE w:val="0"/>
        <w:widowControl/>
        <w:spacing w:line="28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expect this to be the last letter during the present tour. Monday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next, instead of writing a letter I myself shall be leaving  Bombay to </w:t>
      </w:r>
      <w:r>
        <w:rPr>
          <w:rFonts w:ascii="Times" w:hAnsi="Times" w:eastAsia="Times"/>
          <w:b w:val="0"/>
          <w:i w:val="0"/>
          <w:color w:val="000000"/>
          <w:sz w:val="22"/>
        </w:rPr>
        <w:t>return to the Mandir.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of this city have allowed me a quiet time such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rarely known in the past. Even outside there are no crowds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standing for my </w:t>
      </w:r>
      <w:r>
        <w:rPr>
          <w:rFonts w:ascii="Times" w:hAnsi="Times" w:eastAsia="Times"/>
          <w:b w:val="0"/>
          <w:i/>
          <w:color w:val="000000"/>
          <w:sz w:val="22"/>
        </w:rPr>
        <w:t>darshan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So far I have not been able to escape crowds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on Mondays. They have hung up </w:t>
      </w:r>
      <w:r>
        <w:rPr>
          <w:rFonts w:ascii="Times" w:hAnsi="Times" w:eastAsia="Times"/>
          <w:b w:val="0"/>
          <w:i/>
          <w:color w:val="000000"/>
          <w:sz w:val="22"/>
        </w:rPr>
        <w:t>khas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screens on the two doors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that, despite a hot wind outside, it is very cool within. If,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experiencing all this love and attention, I complain about the hardships </w:t>
      </w:r>
      <w:r>
        <w:rPr>
          <w:rFonts w:ascii="Times" w:hAnsi="Times" w:eastAsia="Times"/>
          <w:b w:val="0"/>
          <w:i w:val="0"/>
          <w:color w:val="000000"/>
          <w:sz w:val="22"/>
        </w:rPr>
        <w:t>of touring, I would be the most ungrateful of men.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How to explain to the women here, who wear six or seven ear-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rings, three nose-rings and a ring on each finger and toe,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no adornment in this at all?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see even some educated women wearing those rings.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I see women with such decorations I think of you all. What </w:t>
      </w:r>
      <w:r>
        <w:rPr>
          <w:rFonts w:ascii="Times" w:hAnsi="Times" w:eastAsia="Times"/>
          <w:b w:val="0"/>
          <w:i w:val="0"/>
          <w:color w:val="000000"/>
          <w:sz w:val="22"/>
        </w:rPr>
        <w:t>trouble have you not escaped?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3699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</w:t>
      </w:r>
    </w:p>
    <w:p>
      <w:pPr>
        <w:sectPr>
          <w:pgSz w:w="9360" w:h="12960"/>
          <w:pgMar w:top="726" w:right="137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34. LETTER TO VASUMATI PANDIT</w:t>
      </w:r>
    </w:p>
    <w:p>
      <w:pPr>
        <w:autoSpaceDN w:val="0"/>
        <w:autoSpaceDE w:val="0"/>
        <w:widowControl/>
        <w:spacing w:line="294" w:lineRule="exact" w:before="44" w:after="0"/>
        <w:ind w:left="0" w:right="5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Day,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20,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70" w:lineRule="exact" w:before="4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letters are scarce these days. Is it to spare me or is it due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laziness or because nothing comes to your mind? It seems I shall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reply only in person now. I shall no doubt reach before the 28th.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days in Bombay would be hard. But it appears that much time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needed.</w:t>
      </w:r>
    </w:p>
    <w:p>
      <w:pPr>
        <w:autoSpaceDN w:val="0"/>
        <w:autoSpaceDE w:val="0"/>
        <w:widowControl/>
        <w:spacing w:line="220" w:lineRule="exact" w:before="26" w:after="0"/>
        <w:ind w:left="0" w:right="6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S. N. 9313</w:t>
      </w:r>
    </w:p>
    <w:p>
      <w:pPr>
        <w:autoSpaceDN w:val="0"/>
        <w:autoSpaceDE w:val="0"/>
        <w:widowControl/>
        <w:spacing w:line="292" w:lineRule="exact" w:before="362" w:after="0"/>
        <w:ind w:left="1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35. LETTER TO CHHAGANLAL JOSHI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Day, May 20, 1929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got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Ashram Samachar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too. Some  more </w:t>
      </w:r>
      <w:r>
        <w:rPr>
          <w:rFonts w:ascii="Times" w:hAnsi="Times" w:eastAsia="Times"/>
          <w:b w:val="0"/>
          <w:i w:val="0"/>
          <w:color w:val="000000"/>
          <w:sz w:val="22"/>
        </w:rPr>
        <w:t>letters must still be on their way, redirected from place to place.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swadeshi is under discussion at present and,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today writing a reply to a student for publication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like cautioning the inmates of the Mandir too. We may leave aside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what people do in their private affairs; but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care to use swadeshi articles whenever we write anything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Mandir work. The string, the tape, etc., used by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made of handspun yarn. Do you know that Maganlal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even sewingthread from hand-spun yarn ? The pencils, ink, nibs,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etc., which we use should be swadeshi. The ink in my pen is swadeshi.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thus take care about everything we use. It is necessary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no avoidable inconsistency in our lives. We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ashamed to accept any foreign article which is essential, but its </w:t>
      </w:r>
      <w:r>
        <w:rPr>
          <w:rFonts w:ascii="Times" w:hAnsi="Times" w:eastAsia="Times"/>
          <w:b w:val="0"/>
          <w:i w:val="0"/>
          <w:color w:val="000000"/>
          <w:sz w:val="22"/>
        </w:rPr>
        <w:t>necessity must be demonstrated.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may now remind me about Lady Ramanathan when I arrive</w:t>
      </w:r>
    </w:p>
    <w:p>
      <w:pPr>
        <w:autoSpaceDN w:val="0"/>
        <w:autoSpaceDE w:val="0"/>
        <w:widowControl/>
        <w:spacing w:line="220" w:lineRule="exact" w:before="268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Gandhiji’s visit to Bombay for four days before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28th; in 1929 he reached Bombay on May 22 and was there till the 25th. It appears </w:t>
      </w:r>
      <w:r>
        <w:rPr>
          <w:rFonts w:ascii="Times" w:hAnsi="Times" w:eastAsia="Times"/>
          <w:b w:val="0"/>
          <w:i w:val="0"/>
          <w:color w:val="000000"/>
          <w:sz w:val="18"/>
        </w:rPr>
        <w:t>that the letter was written on the Monday (silence day) prior to his visit to Bombay.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7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there. I will write something then. I shall write for the next issue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>in Bombay on Monday, the 27th . I don’t know what 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will do if I don’t reach Bombay before that.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would not like to dissuade Bhansali form buying land. Though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his ideals are different from ours, the direction is the same. They, too,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give the first place to self-control. But this is a controversial subject.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shall discuss the matter.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thought that after my return I myself would tell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about my experiment in eating uncooked grain, and that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write about it from here. Yes, it is ten days now since I gave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bread. I am fine. I weighed myself today. The weight today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as it was there. If the scale is accurate, it may even be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more. That is, it is 95_. I am proceeding with my experiment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caution. I had started it at the age of 20 and then gave it up.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it again in 1893 and again gave it up. I enjoy making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now at the age of 60, for I see big results for myself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co-workers from the success of my experiment. I cannot say as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far the experiment is a success. In 1893 I had carried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for 15 days before giving it up. I ate uncooked fruit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nuts for many years. This experiment, however, stands in a class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itself. More about it when we meet. No one there should be frightened.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taken no vow. I will not go on with the experiment at the cost of </w:t>
      </w:r>
      <w:r>
        <w:rPr>
          <w:rFonts w:ascii="Times" w:hAnsi="Times" w:eastAsia="Times"/>
          <w:b w:val="0"/>
          <w:i w:val="0"/>
          <w:color w:val="000000"/>
          <w:sz w:val="22"/>
        </w:rPr>
        <w:t>my health. In any case, I will have my meals in the common kitchen.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Since Chimanlal and others have moved out of the houses on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upper side, those houses will fall into disrepair if not used. I think</w:t>
      </w:r>
    </w:p>
    <w:p>
      <w:pPr>
        <w:autoSpaceDN w:val="0"/>
        <w:autoSpaceDE w:val="0"/>
        <w:widowControl/>
        <w:spacing w:line="294" w:lineRule="exact" w:before="0" w:after="4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they may be occupied even by persons without families.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78"/>
        <w:gridCol w:w="3278"/>
      </w:tblGrid>
      <w:tr>
        <w:trPr>
          <w:trHeight w:hRule="exact" w:val="658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best.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Let Balkrishna carry on with the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Gita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in the manner he thinks</w:t>
            </w:r>
          </w:p>
        </w:tc>
      </w:tr>
    </w:tbl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Panditji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roped in all right. It did not occur to me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 would have to shoulder the burden of looking after the cash too.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But this is real music. True music is produced only when there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harmony in the different tunes of life. Among those who have given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other music, there have been many immoral men too.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2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5420</w:t>
      </w:r>
    </w:p>
    <w:p>
      <w:pPr>
        <w:autoSpaceDN w:val="0"/>
        <w:autoSpaceDE w:val="0"/>
        <w:widowControl/>
        <w:spacing w:line="240" w:lineRule="exact" w:before="5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Narayan Moreshwar Khare, the musician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</w:t>
      </w:r>
    </w:p>
    <w:p>
      <w:pPr>
        <w:sectPr>
          <w:pgSz w:w="9360" w:h="12960"/>
          <w:pgMar w:top="524" w:right="136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36. LETTER TO KASHI GANDHI</w:t>
      </w:r>
    </w:p>
    <w:p>
      <w:pPr>
        <w:autoSpaceDN w:val="0"/>
        <w:autoSpaceDE w:val="0"/>
        <w:widowControl/>
        <w:spacing w:line="294" w:lineRule="exact" w:before="84" w:after="0"/>
        <w:ind w:left="0" w:right="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20,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KASHI,</w:t>
      </w:r>
    </w:p>
    <w:p>
      <w:pPr>
        <w:autoSpaceDN w:val="0"/>
        <w:autoSpaceDE w:val="0"/>
        <w:widowControl/>
        <w:spacing w:line="260" w:lineRule="exact" w:before="118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is my silence-day. It is 6.45 in the morning. I am pained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no letter either from you or from Chhaganlal. From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any rate. I expect to have letters at regular intervals at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How is your mental condition, how do you keep, what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there? I wish to know all about how Chhaganlal behaves—whether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at peace, whether he eats properly and how he spends his time,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 I wait for a letter from you every day and the day passes without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from you. I will reach Bombay on May 23; Ashram on the 28th. </w:t>
      </w:r>
      <w:r>
        <w:rPr>
          <w:rFonts w:ascii="Times" w:hAnsi="Times" w:eastAsia="Times"/>
          <w:b w:val="0"/>
          <w:i w:val="0"/>
          <w:color w:val="000000"/>
          <w:sz w:val="22"/>
        </w:rPr>
        <w:t>I should like to see both of you then.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 thinks of you from time to time.</w:t>
      </w:r>
    </w:p>
    <w:p>
      <w:pPr>
        <w:autoSpaceDN w:val="0"/>
        <w:autoSpaceDE w:val="0"/>
        <w:widowControl/>
        <w:spacing w:line="220" w:lineRule="exact" w:before="106" w:after="0"/>
        <w:ind w:left="0" w:right="5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33095</w:t>
      </w:r>
    </w:p>
    <w:p>
      <w:pPr>
        <w:autoSpaceDN w:val="0"/>
        <w:autoSpaceDE w:val="0"/>
        <w:widowControl/>
        <w:spacing w:line="312" w:lineRule="exact" w:before="342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37. LETTER TO MRS. SOHANLAL SHARMA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21, 1929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80" w:lineRule="exact" w:before="78" w:after="0"/>
        <w:ind w:left="10" w:right="3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the account related to me is true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I see no objection to your marrying the young man who is </w:t>
      </w:r>
      <w:r>
        <w:rPr>
          <w:rFonts w:ascii="Times" w:hAnsi="Times" w:eastAsia="Times"/>
          <w:b w:val="0"/>
          <w:i w:val="0"/>
          <w:color w:val="000000"/>
          <w:sz w:val="22"/>
        </w:rPr>
        <w:t>prepared to give you protection.</w:t>
      </w:r>
    </w:p>
    <w:p>
      <w:pPr>
        <w:autoSpaceDN w:val="0"/>
        <w:autoSpaceDE w:val="0"/>
        <w:widowControl/>
        <w:spacing w:line="220" w:lineRule="exact" w:before="66" w:after="0"/>
        <w:ind w:left="0" w:right="70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p>
      <w:pPr>
        <w:autoSpaceDN w:val="0"/>
        <w:autoSpaceDE w:val="0"/>
        <w:widowControl/>
        <w:spacing w:line="266" w:lineRule="exact" w:before="102" w:after="0"/>
        <w:ind w:left="0" w:right="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2824</w:t>
      </w:r>
    </w:p>
    <w:p>
      <w:pPr>
        <w:autoSpaceDN w:val="0"/>
        <w:autoSpaceDE w:val="0"/>
        <w:widowControl/>
        <w:spacing w:line="220" w:lineRule="exact" w:before="1000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 wrote the letter on a silence-day, i.e., Monday. The Monday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preceding May 23, 1929, on which Gandhiji here says he would reach Bombay, fell </w:t>
      </w:r>
      <w:r>
        <w:rPr>
          <w:rFonts w:ascii="Times" w:hAnsi="Times" w:eastAsia="Times"/>
          <w:b w:val="0"/>
          <w:i w:val="0"/>
          <w:color w:val="000000"/>
          <w:sz w:val="18"/>
        </w:rPr>
        <w:t>on May 20.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letter was written obviously before the addressee’s marriage.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7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38. LETTER TO JETHALAL G. SAMPAT</w:t>
      </w:r>
    </w:p>
    <w:p>
      <w:pPr>
        <w:autoSpaceDN w:val="0"/>
        <w:autoSpaceDE w:val="0"/>
        <w:widowControl/>
        <w:spacing w:line="270" w:lineRule="exact" w:before="106" w:after="0"/>
        <w:ind w:left="0" w:right="6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22, 1929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JETHALAL,</w:t>
      </w:r>
    </w:p>
    <w:p>
      <w:pPr>
        <w:autoSpaceDN w:val="0"/>
        <w:autoSpaceDE w:val="0"/>
        <w:widowControl/>
        <w:spacing w:line="260" w:lineRule="exact" w:before="118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in reply to your letter of February 28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running train. You have suggested in the letter that the spinner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made to card and weave too. I see a fault in the suggestion.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 gets a quarter of an anna per hour and spins for eight hours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day. If she cards or weaves for eight hours she will get at least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anna per hour. Those who object to hand-spinning say that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this argument. Your suggestion may be good, but then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handloom cannot be set up in every house and no single person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handle it. Helpers will be needed. So weaving is a whole-time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occupation. Spinning is a part-time occupation. Carding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included in spinning because it is an inseparable part of spinning. </w:t>
      </w:r>
      <w:r>
        <w:rPr>
          <w:rFonts w:ascii="Times" w:hAnsi="Times" w:eastAsia="Times"/>
          <w:b w:val="0"/>
          <w:i w:val="0"/>
          <w:color w:val="000000"/>
          <w:sz w:val="22"/>
        </w:rPr>
        <w:t>Think over this. Write to me again.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about Utkal. I am not taking any further </w:t>
      </w:r>
      <w:r>
        <w:rPr>
          <w:rFonts w:ascii="Times" w:hAnsi="Times" w:eastAsia="Times"/>
          <w:b w:val="0"/>
          <w:i w:val="0"/>
          <w:color w:val="000000"/>
          <w:sz w:val="22"/>
        </w:rPr>
        <w:t>action in the matter for the present.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Keep me posted with information.</w:t>
      </w:r>
    </w:p>
    <w:p>
      <w:pPr>
        <w:autoSpaceDN w:val="0"/>
        <w:autoSpaceDE w:val="0"/>
        <w:widowControl/>
        <w:spacing w:line="220" w:lineRule="exact" w:before="10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102" w:after="0"/>
        <w:ind w:left="0" w:right="2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9845. Courtesy: Narayan Jethalal Sampat</w:t>
      </w:r>
    </w:p>
    <w:p>
      <w:pPr>
        <w:autoSpaceDN w:val="0"/>
        <w:autoSpaceDE w:val="0"/>
        <w:widowControl/>
        <w:spacing w:line="320" w:lineRule="exact" w:before="338" w:after="0"/>
        <w:ind w:left="0" w:right="143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39. IN ANDHRA DESHA </w:t>
      </w:r>
      <w:r>
        <w:rPr>
          <w:rFonts w:ascii="Times" w:hAnsi="Times" w:eastAsia="Times"/>
          <w:b w:val="0"/>
          <w:i w:val="0"/>
          <w:color w:val="000000"/>
          <w:sz w:val="24"/>
        </w:rPr>
        <w:t>[</w:t>
      </w:r>
      <w:r>
        <w:rPr>
          <w:rFonts w:ascii="Times" w:hAnsi="Times" w:eastAsia="Times"/>
          <w:b w:val="0"/>
          <w:i/>
          <w:color w:val="000000"/>
          <w:sz w:val="24"/>
        </w:rPr>
        <w:t>—VI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is the last but one itinerary I shall be able to give </w:t>
      </w:r>
      <w:r>
        <w:rPr>
          <w:rFonts w:ascii="Times" w:hAnsi="Times" w:eastAsia="Times"/>
          <w:b w:val="0"/>
          <w:i w:val="0"/>
          <w:color w:val="000000"/>
          <w:sz w:val="22"/>
        </w:rPr>
        <w:t>of what has been to me a most instructive and interesting tour: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9-5-1929—East Godavari District: Korukonda, Rs. 50-0-0; Sitanagaram</w:t>
      </w:r>
    </w:p>
    <w:p>
      <w:pPr>
        <w:autoSpaceDN w:val="0"/>
        <w:tabs>
          <w:tab w:pos="2230" w:val="left"/>
          <w:tab w:pos="3450" w:val="left"/>
          <w:tab w:pos="4270" w:val="left"/>
          <w:tab w:pos="5650" w:val="left"/>
        </w:tabs>
        <w:autoSpaceDE w:val="0"/>
        <w:widowControl/>
        <w:spacing w:line="240" w:lineRule="exact" w:before="4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(subsequent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collections),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31-2-3;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Raghavapuram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(subsequent</w:t>
      </w:r>
    </w:p>
    <w:p>
      <w:pPr>
        <w:autoSpaceDN w:val="0"/>
        <w:tabs>
          <w:tab w:pos="5850" w:val="left"/>
        </w:tabs>
        <w:autoSpaceDE w:val="0"/>
        <w:widowControl/>
        <w:spacing w:line="240" w:lineRule="exact" w:before="4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collections), 64-3-0; Collections on the way, etc.,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153-0-0;</w:t>
      </w:r>
    </w:p>
    <w:p>
      <w:pPr>
        <w:autoSpaceDN w:val="0"/>
        <w:autoSpaceDE w:val="0"/>
        <w:widowControl/>
        <w:spacing w:line="240" w:lineRule="exact" w:before="40" w:after="2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Vizagapatam District (subsequent collections), 37-0-0; East Krishna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1091"/>
        <w:gridCol w:w="1091"/>
        <w:gridCol w:w="1091"/>
        <w:gridCol w:w="1091"/>
        <w:gridCol w:w="1091"/>
        <w:gridCol w:w="1091"/>
      </w:tblGrid>
      <w:tr>
        <w:trPr>
          <w:trHeight w:hRule="exact" w:val="28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(subsequent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collections),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20-0-0;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West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Godavari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(subsequent</w:t>
            </w:r>
          </w:p>
        </w:tc>
      </w:tr>
    </w:tbl>
    <w:p>
      <w:pPr>
        <w:autoSpaceDN w:val="0"/>
        <w:autoSpaceDE w:val="0"/>
        <w:widowControl/>
        <w:spacing w:line="240" w:lineRule="exact" w:before="2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collections), 13-0-0; Guntur District (subsequent collections),</w:t>
      </w:r>
    </w:p>
    <w:p>
      <w:pPr>
        <w:autoSpaceDN w:val="0"/>
        <w:autoSpaceDE w:val="0"/>
        <w:widowControl/>
        <w:spacing w:line="240" w:lineRule="exact" w:before="12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617-11-6.</w:t>
      </w:r>
    </w:p>
    <w:p>
      <w:pPr>
        <w:autoSpaceDN w:val="0"/>
        <w:autoSpaceDE w:val="0"/>
        <w:widowControl/>
        <w:spacing w:line="24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10-5-1929—Nellore District: Buchireddipalem, Rs. 4,506-0-5 (Rs. 570 Lalaji</w:t>
      </w:r>
    </w:p>
    <w:p>
      <w:pPr>
        <w:autoSpaceDN w:val="0"/>
        <w:tabs>
          <w:tab w:pos="5790" w:val="left"/>
        </w:tabs>
        <w:autoSpaceDE w:val="0"/>
        <w:widowControl/>
        <w:spacing w:line="240" w:lineRule="exact" w:before="4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Fund); Vangellu, 126-0-0; Annareddipalem, 146-0-0;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Pallepalli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</w:t>
      </w:r>
    </w:p>
    <w:p>
      <w:pPr>
        <w:sectPr>
          <w:pgSz w:w="9360" w:h="12960"/>
          <w:pgMar w:top="526" w:right="137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tabs>
          <w:tab w:pos="2210" w:val="left"/>
          <w:tab w:pos="2870" w:val="left"/>
          <w:tab w:pos="3090" w:val="left"/>
          <w:tab w:pos="3870" w:val="left"/>
          <w:tab w:pos="4750" w:val="left"/>
          <w:tab w:pos="4990" w:val="left"/>
          <w:tab w:pos="5950" w:val="left"/>
        </w:tabs>
        <w:autoSpaceDE w:val="0"/>
        <w:widowControl/>
        <w:spacing w:line="276" w:lineRule="exact" w:before="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Isakapalem,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348-0-0;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Rebale,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386-0-0;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Maktapuram,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75-0-0;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Minagallu, 56-0-0;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Damaramadugu, 10-0-0;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Penuballi,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15-0-0;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Kalayakagallu, 250-0-0; Vavveru, 116-0-0; Kotte Vangellu, 116-0-0;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Yellayyapalem, 1,246-0-0 (Rs. 116 Lalaji Fund); Rajupalem, 116-0-0;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Gandavaram, 300-0-0; Pedaputtedu, 208-0-0; Kovur Co-operative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Union Society, 116-0-0; Parlepalli, 296-6-3; Vidvaluru, 400-0-0;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Vutukuru, 1,127-14-6; Moporu, 1,136-0-0; Alluru, 1,296-8-0; Kavali </w:t>
      </w:r>
      <w:r>
        <w:rPr>
          <w:rFonts w:ascii="Times" w:hAnsi="Times" w:eastAsia="Times"/>
          <w:b w:val="0"/>
          <w:i w:val="0"/>
          <w:color w:val="000000"/>
          <w:sz w:val="18"/>
        </w:rPr>
        <w:t>and other villages, 1,706-9-8 (Re. 1 Lalaji Fund).</w:t>
      </w:r>
    </w:p>
    <w:p>
      <w:pPr>
        <w:autoSpaceDN w:val="0"/>
        <w:tabs>
          <w:tab w:pos="1110" w:val="left"/>
        </w:tabs>
        <w:autoSpaceDE w:val="0"/>
        <w:widowControl/>
        <w:spacing w:line="28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11-5-1929—Ulavapadu, Rs. 558-0-0; Kandukuru 1,343-2-3; Botalaguduru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Pamuru, 717-0-6; Sitarampuram, 15-12-0; Yelamarru, 1-0-0</w:t>
      </w:r>
    </w:p>
    <w:p>
      <w:pPr>
        <w:autoSpaceDN w:val="0"/>
        <w:autoSpaceDE w:val="0"/>
        <w:widowControl/>
        <w:spacing w:line="280" w:lineRule="exact" w:before="40" w:after="0"/>
        <w:ind w:left="432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12-5-1929—Peramana, Rs. 116-0-0; Sangam, 776-0-0; Pallepadu, 731-14-9; </w:t>
      </w:r>
      <w:r>
        <w:rPr>
          <w:rFonts w:ascii="Times" w:hAnsi="Times" w:eastAsia="Times"/>
          <w:b w:val="0"/>
          <w:i w:val="0"/>
          <w:color w:val="000000"/>
          <w:sz w:val="18"/>
        </w:rPr>
        <w:t>(Rs. 5 Lalaji Fund); Gangapatnam,. 640-0-1; Mypadu, 752-3-9.</w:t>
      </w:r>
    </w:p>
    <w:p>
      <w:pPr>
        <w:autoSpaceDN w:val="0"/>
        <w:autoSpaceDE w:val="0"/>
        <w:widowControl/>
        <w:spacing w:line="280" w:lineRule="exact" w:before="40" w:after="0"/>
        <w:ind w:left="1110" w:right="20" w:hanging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12-5-1929—Venkanapalem, Rs. 30-0-0; Koduru, 50-0-0; Koruturu, 47-0-0; </w:t>
      </w:r>
      <w:r>
        <w:rPr>
          <w:rFonts w:ascii="Times" w:hAnsi="Times" w:eastAsia="Times"/>
          <w:b w:val="0"/>
          <w:i w:val="0"/>
          <w:color w:val="000000"/>
          <w:sz w:val="18"/>
        </w:rPr>
        <w:t>Indukurupeta, 176-2-0; Kottavuru Y.M.C.A., 5-0-0; Nellore, 5,178-12-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6 (Rs. 20 Lalaji Fund); Pottepalem, 1,016-0-0; Potlapudi, 70-0-0; </w:t>
      </w:r>
      <w:r>
        <w:rPr>
          <w:rFonts w:ascii="Times" w:hAnsi="Times" w:eastAsia="Times"/>
          <w:b w:val="0"/>
          <w:i w:val="0"/>
          <w:color w:val="000000"/>
          <w:sz w:val="18"/>
        </w:rPr>
        <w:t>Guduru, 734-0-0; Tumburu, 50-0-0.</w:t>
      </w:r>
    </w:p>
    <w:p>
      <w:pPr>
        <w:autoSpaceDN w:val="0"/>
        <w:tabs>
          <w:tab w:pos="1110" w:val="left"/>
        </w:tabs>
        <w:autoSpaceDE w:val="0"/>
        <w:widowControl/>
        <w:spacing w:line="28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14-5-1929—Nayudupeta, Rs. 655-6-8; Attavaram, 116-0-0; Nidumusili, 50-0-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0; Chittoor District: Kalahasti, 1,116-0-0; Bell Metal Co., 316-0-0.</w:t>
      </w:r>
    </w:p>
    <w:p>
      <w:pPr>
        <w:autoSpaceDN w:val="0"/>
        <w:autoSpaceDE w:val="0"/>
        <w:widowControl/>
        <w:spacing w:line="240" w:lineRule="exact" w:before="80" w:after="2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15-5-1929—Tirupati, Rs. 1099-7-0; Renigunta, 67-0-0; Unaccounted. 60-0-0;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1309"/>
        <w:gridCol w:w="1309"/>
        <w:gridCol w:w="1309"/>
        <w:gridCol w:w="1309"/>
        <w:gridCol w:w="1309"/>
      </w:tblGrid>
      <w:tr>
        <w:trPr>
          <w:trHeight w:hRule="exact" w:val="280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Papanayanipeta,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12-0-1;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Puttur,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806-0-0; 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Tiruttani, 115-12-0;</w:t>
            </w:r>
          </w:p>
        </w:tc>
      </w:tr>
    </w:tbl>
    <w:p>
      <w:pPr>
        <w:autoSpaceDN w:val="0"/>
        <w:autoSpaceDE w:val="0"/>
        <w:widowControl/>
        <w:spacing w:line="240" w:lineRule="exact" w:before="2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Chittoor, 511-0-0; Palmaneru, 138-12-0 Punganuru, 536-15-11.</w:t>
      </w:r>
    </w:p>
    <w:p>
      <w:pPr>
        <w:autoSpaceDN w:val="0"/>
        <w:autoSpaceDE w:val="0"/>
        <w:widowControl/>
        <w:spacing w:line="280" w:lineRule="exact" w:before="40" w:after="0"/>
        <w:ind w:left="1110" w:right="20" w:hanging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16-5-1929—Madanapalli, Rs. 2,475-14-0; Anantapur District: Nagireddipalli,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116-0-0; Kadiri, 1,300-8-11; Kutagulla, 116-0-0; Mudigubba, 116-0-0;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Dampetla, 116-0-0; Dharmavaram, 1,148-8-0; Anantapur, 1,247-4-0; </w:t>
      </w:r>
      <w:r>
        <w:rPr>
          <w:rFonts w:ascii="Times" w:hAnsi="Times" w:eastAsia="Times"/>
          <w:b w:val="0"/>
          <w:i w:val="0"/>
          <w:color w:val="000000"/>
          <w:sz w:val="18"/>
        </w:rPr>
        <w:t>Tadipatri, 1,160-5-3.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Total up to date Rs. 2,43,283-3-6.</w:t>
      </w:r>
    </w:p>
    <w:p>
      <w:pPr>
        <w:autoSpaceDN w:val="0"/>
        <w:autoSpaceDE w:val="0"/>
        <w:widowControl/>
        <w:spacing w:line="280" w:lineRule="exact" w:before="3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tour has been no doubt exacting, the heat equally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 it has been for me a matter of great joy to find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 responding in a most wonderful manner. The rigour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tour has been softened by the willing and unremitting attention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volunteers, chief among whom has been Subbaramiah who gave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service and has ever since remained in Congress service.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one man who has been most responsible for my well-being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Deshabhakta Konda Venkatappayya. He has been taken to task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bringing me to Andhra at this time of the year and then making a </w:t>
      </w:r>
      <w:r>
        <w:rPr>
          <w:rFonts w:ascii="Times" w:hAnsi="Times" w:eastAsia="Times"/>
          <w:b w:val="0"/>
          <w:i w:val="0"/>
          <w:color w:val="000000"/>
          <w:sz w:val="22"/>
        </w:rPr>
        <w:t>heavy programme. He is not wholly responsible for either.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64" w:right="137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programmehad to cover the whole of Andhra Desha. He could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within the time allotted to him devise a less heavy programme.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Andhra leaders did not want me to go in February. And I was bound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give March to Burma. It was therefore April and May for Andhra 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postponement of the tour this year. Postponements there have been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many. Any further postponement was impossible. But no man could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made the tour less exacting than Deshabhakta. He has worn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himself out in trying to keep times, avoid noises and secure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comfortable lodgings. He is one of the gentlest of men it has been my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privilege to be associated with. But he assumed during the tour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severe and decisive tone, so unnatural for him, that the co-workers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beside him treated his severity as a huge joke, and his assumed rage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over things going wrong, as they will do sometimes under all climes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in spite of the best of management, has broken for me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monotony of continuous motoring often along wretched roads.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would repeat tours like this a hundred times under the supervision of 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superintendent like Deshabhakta and amid a people like the Andhras.</w:t>
      </w:r>
    </w:p>
    <w:p>
      <w:pPr>
        <w:autoSpaceDN w:val="0"/>
        <w:autoSpaceDE w:val="0"/>
        <w:widowControl/>
        <w:spacing w:line="266" w:lineRule="exact" w:before="208" w:after="0"/>
        <w:ind w:left="0" w:right="21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NIVERSAL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ROVIDER</w:t>
      </w:r>
    </w:p>
    <w:p>
      <w:pPr>
        <w:autoSpaceDN w:val="0"/>
        <w:autoSpaceDE w:val="0"/>
        <w:widowControl/>
        <w:spacing w:line="240" w:lineRule="exact" w:before="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writing of Deshabhakta Konda Venkatappayya I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omit Deshoddharaka Nageshvarrao. I have always chaffed him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money out of a patent ointment with a sweet name.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always smilingly retorted, ‘Yes, it is bad, what can I do? I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my country with the money I get from it. And it is an inoffensive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ointment.’ I have attended to the explanation with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indifference with which I have joked about the patent ointment.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not prepared for the agreeable discovery I have made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tour that his depot has enabled him to become the universal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provider for the many public activities of Andhra. Never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deserving beggar been turned away from his hospitable door.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I have gone the addresses have made mention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charities. If it is the Anand Ashram for the untouchables Nageshvarrao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builds the substantial block of buildings for it; if it is a school that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needed assistance Nageshvarrao has been the helper; if it is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Subrahmanian who wants a printery for his Ashram, it is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Nageshvarrao who comes to the rescue. He is never so happy as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giving. And so far as I have been able to understand, his left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knoweth not what his right giveth. I do not wonder that a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 remarked during the tour, in answer to my joke about </w:t>
      </w:r>
      <w:r>
        <w:rPr>
          <w:rFonts w:ascii="Times" w:hAnsi="Times" w:eastAsia="Times"/>
          <w:b w:val="0"/>
          <w:i w:val="0"/>
          <w:color w:val="000000"/>
          <w:sz w:val="22"/>
        </w:rPr>
        <w:t>the‘patent loot’, “I wish he would be able to loot much more than he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</w:t>
      </w:r>
    </w:p>
    <w:p>
      <w:pPr>
        <w:sectPr>
          <w:pgSz w:w="9360" w:h="12960"/>
          <w:pgMar w:top="534" w:right="137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does. It will then all be used to help public activities.”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secretly criticizing the Andhra lavishness of titles on national workers.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Deshoddharaka has reconciled me to the title he had </w:t>
      </w:r>
      <w:r>
        <w:rPr>
          <w:rFonts w:ascii="Times" w:hAnsi="Times" w:eastAsia="Times"/>
          <w:b w:val="0"/>
          <w:i w:val="0"/>
          <w:color w:val="000000"/>
          <w:sz w:val="22"/>
        </w:rPr>
        <w:t>deservedly earned. But I must pass on.</w:t>
      </w:r>
    </w:p>
    <w:p>
      <w:pPr>
        <w:autoSpaceDN w:val="0"/>
        <w:autoSpaceDE w:val="0"/>
        <w:widowControl/>
        <w:spacing w:line="266" w:lineRule="exact" w:before="88" w:after="0"/>
        <w:ind w:left="0" w:right="19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EMARKABLE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DDRESS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leave several important matters for the next issue.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 to close these hurried notes, written against post time,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 of a remarkable address received at Ullavapadu in Nellore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district. It was in Telugu and Hindi, both written on ordinary thick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 with an ornamental border by a local artist such as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 in a little village. The language of the Hindi address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should call standard Hindi without any attempt at Sanskritizing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Persianizing it. It was written in the language one hears spoken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U.P. by those who have not developed anti-Hindi or anti-Muslim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prejudices. The opening paragraph has mere courteous reference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visit but contains no rhetoric or flowery adjectives. 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of the body of the address: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accordance with your instructions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8"/>
        </w:rPr>
        <w:t>we beg to lay before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as fully as we can the information asked for by you, in the hope that after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perusing it you will vouchsafe to us such guidance as may be warranted by the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peculiar circumstances of our village. . . .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 The greatest hardship that the people here have to suffer is from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scarcity of drinking water. This village has got a temple of Vishnu as also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dharmshala. At the latter free meals are given to sadhus and Brahmins.</w:t>
      </w:r>
    </w:p>
    <w:p>
      <w:pPr>
        <w:autoSpaceDN w:val="0"/>
        <w:autoSpaceDE w:val="0"/>
        <w:widowControl/>
        <w:spacing w:line="240" w:lineRule="exact" w:before="10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are 897 members of the ‘depressed classes’ in this village. They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dwell outside the village in a special location and are divided into two sections.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Those two sections, while not observing untouchability as among themselves,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not inter-dine. Nor will one section allow the other the useof its wells. . . 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eat carrion even when animals have died of infectious disease with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result that leprosy is very prevalent among them, particularly in the Malang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caste. They are also very much addicted to the liquor habit. . . . There is no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Congress Committee in this village.</w:t>
      </w:r>
    </w:p>
    <w:p>
      <w:pPr>
        <w:autoSpaceDN w:val="0"/>
        <w:autoSpaceDE w:val="0"/>
        <w:widowControl/>
        <w:spacing w:line="240" w:lineRule="exact" w:before="40" w:after="0"/>
        <w:ind w:left="12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is no branch of the A.I.S.A. here. There are 52 spinning-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wheels in this village of which 22 are working. They are worked mostly 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spare time. The monthly aggregate outturn of yarn from these wheels is 10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seers. The average monthly earnings per head come to Rs. 2. The count of yarn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spun is from 20 to 25.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Only extracts are 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7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are 65 looms in this village. Twenty-six of these are ordinary pit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looms. 12 of these use both mill yarn and hand-spun yarn, 14 use mill yarn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only. The rest are fly-shuttle looms. None of these use hand-spun yarn.</w:t>
      </w:r>
    </w:p>
    <w:p>
      <w:pPr>
        <w:autoSpaceDN w:val="0"/>
        <w:autoSpaceDE w:val="0"/>
        <w:widowControl/>
        <w:spacing w:line="240" w:lineRule="exact" w:before="8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 There is in this village a library and reading-room. It was established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the youth of this village. It contains 1,230 books and issues on an average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 books every day. It receives Hindi as also Telugu journals. For the last two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years Government aid to this library has been stopped as the organizers could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conform to certain restrictions sought to be imposed upon them by the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authorities.</w:t>
      </w:r>
    </w:p>
    <w:p>
      <w:pPr>
        <w:autoSpaceDN w:val="0"/>
        <w:autoSpaceDE w:val="0"/>
        <w:widowControl/>
        <w:spacing w:line="280" w:lineRule="exact" w:before="3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village was an advanced Congress village, it could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presented a more exhaustive study of its life. The surprise is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has no Congress Committee, no worker of the A.I.S.A. The visit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this village was early in the morning. Through no fault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 I had no advance copy. And not knowing the rich contents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address, I was unable to give the guidance the framer had asked </w:t>
      </w:r>
      <w:r>
        <w:rPr>
          <w:rFonts w:ascii="Times" w:hAnsi="Times" w:eastAsia="Times"/>
          <w:b w:val="0"/>
          <w:i w:val="0"/>
          <w:color w:val="000000"/>
          <w:sz w:val="22"/>
        </w:rPr>
        <w:t>for. But I may give it now.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The village elders should hasten to form a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and make it a point of having on their roll every adult </w:t>
      </w:r>
      <w:r>
        <w:rPr>
          <w:rFonts w:ascii="Times" w:hAnsi="Times" w:eastAsia="Times"/>
          <w:b w:val="0"/>
          <w:i w:val="0"/>
          <w:color w:val="000000"/>
          <w:sz w:val="22"/>
        </w:rPr>
        <w:t>villager whether male or female.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They should befriend the so-called untouchables, wean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carrion and drink and draw them closer to them. To this end </w:t>
      </w:r>
      <w:r>
        <w:rPr>
          <w:rFonts w:ascii="Times" w:hAnsi="Times" w:eastAsia="Times"/>
          <w:b w:val="0"/>
          <w:i w:val="0"/>
          <w:color w:val="000000"/>
          <w:sz w:val="22"/>
        </w:rPr>
        <w:t>they should invite district leaders to visit their quarters.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The village elders should meet together and enlist the help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philanthropic engineer of the district and devise a scheme for a </w:t>
      </w:r>
      <w:r>
        <w:rPr>
          <w:rFonts w:ascii="Times" w:hAnsi="Times" w:eastAsia="Times"/>
          <w:b w:val="0"/>
          <w:i w:val="0"/>
          <w:color w:val="000000"/>
          <w:sz w:val="22"/>
        </w:rPr>
        <w:t>better supply of water.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(4) They should systematically introduce hand-spinning in every </w:t>
      </w:r>
      <w:r>
        <w:rPr>
          <w:rFonts w:ascii="Times" w:hAnsi="Times" w:eastAsia="Times"/>
          <w:b w:val="0"/>
          <w:i w:val="0"/>
          <w:color w:val="000000"/>
          <w:sz w:val="22"/>
        </w:rPr>
        <w:t>home and aim at producing at least all their khadi.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(5) They should deem the disaffiliation of their library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 in disguise and make it thoroughly national in character and a </w:t>
      </w:r>
      <w:r>
        <w:rPr>
          <w:rFonts w:ascii="Times" w:hAnsi="Times" w:eastAsia="Times"/>
          <w:b w:val="0"/>
          <w:i w:val="0"/>
          <w:color w:val="000000"/>
          <w:sz w:val="22"/>
        </w:rPr>
        <w:t>center for spreading adult education.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23-5-1929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8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</w:t>
      </w:r>
    </w:p>
    <w:p>
      <w:pPr>
        <w:sectPr>
          <w:pgSz w:w="9360" w:h="12960"/>
          <w:pgMar w:top="564" w:right="137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37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40. PROHIBITION CAMPAIGN</w:t>
      </w:r>
    </w:p>
    <w:p>
      <w:pPr>
        <w:autoSpaceDN w:val="0"/>
        <w:autoSpaceDE w:val="0"/>
        <w:widowControl/>
        <w:spacing w:line="260" w:lineRule="exact" w:before="118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be the duty of the forthcoming A.I.C.C.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investigate the causes of the break-down of the organization and </w:t>
      </w:r>
      <w:r>
        <w:rPr>
          <w:rFonts w:ascii="Times" w:hAnsi="Times" w:eastAsia="Times"/>
          <w:b w:val="0"/>
          <w:i w:val="0"/>
          <w:color w:val="000000"/>
          <w:sz w:val="22"/>
        </w:rPr>
        <w:t>the remedies for its effective and efficient reorganization.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23-5-1929</w:t>
      </w:r>
    </w:p>
    <w:p>
      <w:pPr>
        <w:autoSpaceDN w:val="0"/>
        <w:autoSpaceDE w:val="0"/>
        <w:widowControl/>
        <w:spacing w:line="292" w:lineRule="exact" w:before="150" w:after="0"/>
        <w:ind w:left="0" w:right="144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41. THE NEED OF THE HOUR</w:t>
      </w:r>
    </w:p>
    <w:p>
      <w:pPr>
        <w:autoSpaceDN w:val="0"/>
        <w:tabs>
          <w:tab w:pos="550" w:val="left"/>
          <w:tab w:pos="5890" w:val="left"/>
        </w:tabs>
        <w:autoSpaceDE w:val="0"/>
        <w:widowControl/>
        <w:spacing w:line="262" w:lineRule="exact" w:before="5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Nellore District Congress Committee presented me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tour in that district with the following illuminating statement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conditions: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true of Nellore is, I am sorry to have to say, true of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Committees with which I have come in touch. I share the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by the Nellore Committee that the entry of Congressmen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so-called elective bodies has disorganized and demoralized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It is difficult however to discover the remedy for the 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Congressmen can be persuaded to revert to the boycott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1921. There seems to be no room for dyarchy in the Congress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elsewhere. Somehow or other constructive work and Councils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 to go together. Those who are in the Councils and local boards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little taste or aptitude for constructive work, and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the latter have little or no taste for the elective bodies.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profess faith in the constructive programme if their votes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speeches are proofof that faith. A device therefore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whereby the Congress machinery may be worked at full speed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efficiently. The A.I.C.C. should really tackle that problem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exclusion of everything else if such exclusion becomes necessary.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 a great deal about the treasure chests of local committees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empty. Those who speak thus do not realize that the constitution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automatic machinery for Congress finance. If it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a people’s institution, it need never be in want. Nellore district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had ten thousand members in 1921. No provincial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fewer than thirty thousand members. That means a steady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annual income of Rs. 7,500 enough for smoothly running a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organization. And an organization that commands such membership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always be able to raise contributions for special purposes. An </w:t>
      </w:r>
      <w:r>
        <w:rPr>
          <w:rFonts w:ascii="Times" w:hAnsi="Times" w:eastAsia="Times"/>
          <w:b w:val="0"/>
          <w:i w:val="0"/>
          <w:color w:val="000000"/>
          <w:sz w:val="22"/>
        </w:rPr>
        <w:t>honestly worked Congress organization should surely have on its roll</w:t>
      </w:r>
    </w:p>
    <w:p>
      <w:pPr>
        <w:autoSpaceDN w:val="0"/>
        <w:autoSpaceDE w:val="0"/>
        <w:widowControl/>
        <w:spacing w:line="240" w:lineRule="exact" w:before="24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Not reproduced here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56" w:right="136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six millions which in round figures is the total strength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electoral roll for elections to the legislatures. The need of the hour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is a complete reorganization and stabilization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Would that the forthcoming meeting of the A.I.C.C. will </w:t>
      </w:r>
      <w:r>
        <w:rPr>
          <w:rFonts w:ascii="Times" w:hAnsi="Times" w:eastAsia="Times"/>
          <w:b w:val="0"/>
          <w:i w:val="0"/>
          <w:color w:val="000000"/>
          <w:sz w:val="22"/>
        </w:rPr>
        <w:t>realize its obvious duty.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23-5-1929</w:t>
      </w:r>
    </w:p>
    <w:p>
      <w:pPr>
        <w:autoSpaceDN w:val="0"/>
        <w:autoSpaceDE w:val="0"/>
        <w:widowControl/>
        <w:spacing w:line="292" w:lineRule="exact" w:before="370" w:after="0"/>
        <w:ind w:left="0" w:right="155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42. LIBERATE THE WOMAN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S. Muthulakshmi Reddi, the well-known social worker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Madras, has written a long letter based on one of my Andhra speeches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which I take the following interesting extract: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80" w:lineRule="exact" w:before="48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Your observations on the urgent need for reforms and for a healthy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change in the daily habits of our people, during your journey from Bezwada to </w:t>
      </w:r>
      <w:r>
        <w:rPr>
          <w:rFonts w:ascii="Times" w:hAnsi="Times" w:eastAsia="Times"/>
          <w:b w:val="0"/>
          <w:i w:val="0"/>
          <w:color w:val="000000"/>
          <w:sz w:val="18"/>
        </w:rPr>
        <w:t>Guntur, have appealed to me very much indeed.</w:t>
      </w:r>
    </w:p>
    <w:p>
      <w:pPr>
        <w:autoSpaceDN w:val="0"/>
        <w:autoSpaceDE w:val="0"/>
        <w:widowControl/>
        <w:spacing w:line="280" w:lineRule="exact" w:before="40" w:after="0"/>
        <w:ind w:left="550" w:right="30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may humbly submit that I as a medical woman fully concur with you.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will you kindly permit me to say that if education is really going to bring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its train social reforms, better sanitation, and improved public health, it is </w:t>
      </w:r>
      <w:r>
        <w:rPr>
          <w:rFonts w:ascii="Times" w:hAnsi="Times" w:eastAsia="Times"/>
          <w:b w:val="0"/>
          <w:i w:val="0"/>
          <w:color w:val="000000"/>
          <w:sz w:val="18"/>
        </w:rPr>
        <w:t>going to achieve this result only through the education of our women?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present social system, don’t you think that very few women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given sufficient opportunities for education, full development of body and </w:t>
      </w:r>
      <w:r>
        <w:rPr>
          <w:rFonts w:ascii="Times" w:hAnsi="Times" w:eastAsia="Times"/>
          <w:b w:val="0"/>
          <w:i w:val="0"/>
          <w:color w:val="000000"/>
          <w:sz w:val="18"/>
        </w:rPr>
        <w:t>mind, and self-expression?</w:t>
      </w:r>
    </w:p>
    <w:p>
      <w:pPr>
        <w:autoSpaceDN w:val="0"/>
        <w:autoSpaceDE w:val="0"/>
        <w:widowControl/>
        <w:spacing w:line="260" w:lineRule="exact" w:before="80" w:after="0"/>
        <w:ind w:left="55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 members of the Congress believe that freedom is the birth-right of every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 and individual, and if they are determined to achieve that at any cost,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they not first liberate their women from the evil customsand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conventions that restrict their all-round healthy growth, which remedy lies in </w:t>
      </w:r>
      <w:r>
        <w:rPr>
          <w:rFonts w:ascii="Times" w:hAnsi="Times" w:eastAsia="Times"/>
          <w:b w:val="0"/>
          <w:i w:val="0"/>
          <w:color w:val="000000"/>
          <w:sz w:val="18"/>
        </w:rPr>
        <w:t>their own hands?</w:t>
      </w:r>
    </w:p>
    <w:p>
      <w:pPr>
        <w:autoSpaceDN w:val="0"/>
        <w:autoSpaceDE w:val="0"/>
        <w:widowControl/>
        <w:spacing w:line="260" w:lineRule="exact" w:before="80" w:after="0"/>
        <w:ind w:left="550" w:right="26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Our poets, saints and sages have sung in the same tune. Swami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Vivekananda has said, ‘That country and that nation, which do not respect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women, have never become great, nor will ever be in future. The principal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reason why your race is so much degraded in that you had no respect for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living images of </w:t>
      </w:r>
      <w:r>
        <w:rPr>
          <w:rFonts w:ascii="Times" w:hAnsi="Times" w:eastAsia="Times"/>
          <w:b w:val="0"/>
          <w:i/>
          <w:color w:val="000000"/>
          <w:sz w:val="18"/>
        </w:rPr>
        <w:t>Shakti.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If you do not raise the women who are the living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embodiments of the Divine Mother, don’t think that you have any other way to </w:t>
      </w:r>
      <w:r>
        <w:rPr>
          <w:rFonts w:ascii="Times" w:hAnsi="Times" w:eastAsia="Times"/>
          <w:b w:val="0"/>
          <w:i w:val="0"/>
          <w:color w:val="000000"/>
          <w:sz w:val="18"/>
        </w:rPr>
        <w:t>rise’.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8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late Subrahmanya Bharati, the gifted Tamil poet, has echoed the </w:t>
      </w:r>
      <w:r>
        <w:rPr>
          <w:rFonts w:ascii="Times" w:hAnsi="Times" w:eastAsia="Times"/>
          <w:b w:val="0"/>
          <w:i w:val="0"/>
          <w:color w:val="000000"/>
          <w:sz w:val="18"/>
        </w:rPr>
        <w:t>same idea.</w:t>
      </w:r>
    </w:p>
    <w:p>
      <w:pPr>
        <w:autoSpaceDN w:val="0"/>
        <w:autoSpaceDE w:val="0"/>
        <w:widowControl/>
        <w:spacing w:line="240" w:lineRule="exact" w:before="26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>Only excerpts are reproduced here.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</w:t>
      </w:r>
    </w:p>
    <w:p>
      <w:pPr>
        <w:sectPr>
          <w:pgSz w:w="9360" w:h="12960"/>
          <w:pgMar w:top="524" w:right="136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So, would you kindly in your tour advise our men to follow the right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surest way to attain freedom?</w:t>
      </w:r>
    </w:p>
    <w:p>
      <w:pPr>
        <w:autoSpaceDN w:val="0"/>
        <w:autoSpaceDE w:val="0"/>
        <w:widowControl/>
        <w:spacing w:line="26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Muthulakshmi has a perfect right to expect Congressmen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shoulder this responsibility. Many Congressmen are doing great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direction individually as also corporately. The root of the 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lies far deeper than would appear on superficial observation.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the education merely of women that is at fault. It is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educational system that is rotten. Again it is not this custom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which needs condemnation, it is the inertia which refuses to move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  the face of an admitted evil that needs to be removed. And </w:t>
      </w:r>
      <w:r>
        <w:rPr>
          <w:rFonts w:ascii="Times" w:hAnsi="Times" w:eastAsia="Times"/>
          <w:b w:val="0"/>
          <w:i w:val="0"/>
          <w:color w:val="000000"/>
          <w:sz w:val="22"/>
        </w:rPr>
        <w:t>lastly the condemnation is true only of the middle class, the town-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dwellers, i.e., barely 15 per cent of the vast millions of India.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 living in the villages have no child-marriage, no prohibition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widow-remarriage. It is true that they have other evils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impede their growth. Inertia is common to both. What is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is to overhaul the educational system and to devise 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of the masses. , amelioration of the economic condition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 and the like resolve themselves into penetration into the </w:t>
      </w:r>
      <w:r>
        <w:rPr>
          <w:rFonts w:ascii="Times" w:hAnsi="Times" w:eastAsia="Times"/>
          <w:b w:val="0"/>
          <w:i w:val="0"/>
          <w:color w:val="000000"/>
          <w:sz w:val="22"/>
        </w:rPr>
        <w:t>villages, reconstruction or rather reformation of the village life.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23-5-1929</w:t>
      </w:r>
    </w:p>
    <w:p>
      <w:pPr>
        <w:autoSpaceDN w:val="0"/>
        <w:autoSpaceDE w:val="0"/>
        <w:widowControl/>
        <w:spacing w:line="292" w:lineRule="exact" w:before="370" w:after="0"/>
        <w:ind w:left="0" w:right="134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43. TELEGRAM TO SITLA SAHAI</w:t>
      </w:r>
    </w:p>
    <w:p>
      <w:pPr>
        <w:autoSpaceDN w:val="0"/>
        <w:autoSpaceDE w:val="0"/>
        <w:widowControl/>
        <w:spacing w:line="266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23,1929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ITLA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AHAI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</w:p>
    <w:p>
      <w:pPr>
        <w:autoSpaceDN w:val="0"/>
        <w:autoSpaceDE w:val="0"/>
        <w:widowControl/>
        <w:spacing w:line="266" w:lineRule="exact" w:before="34" w:after="7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</w:tblGrid>
      <w:tr>
        <w:trPr>
          <w:trHeight w:hRule="exact" w:val="288"/>
        </w:trPr>
        <w:tc>
          <w:tcPr>
            <w:tcW w:type="dxa" w:w="1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JAWAHARLAL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3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AGREE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SHOULD </w:t>
            </w:r>
          </w:p>
        </w:tc>
        <w:tc>
          <w:tcPr>
            <w:tcW w:type="dxa" w:w="1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REPUDIATE</w:t>
            </w:r>
          </w:p>
        </w:tc>
      </w:tr>
      <w:tr>
        <w:trPr>
          <w:trHeight w:hRule="exact" w:val="260"/>
        </w:trPr>
        <w:tc>
          <w:tcPr>
            <w:tcW w:type="dxa" w:w="1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LIABILITY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SAYING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ARE </w:t>
            </w:r>
          </w:p>
        </w:tc>
        <w:tc>
          <w:tcPr>
            <w:tcW w:type="dxa" w:w="1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LEGALLY </w:t>
            </w:r>
          </w:p>
        </w:tc>
        <w:tc>
          <w:tcPr>
            <w:tcW w:type="dxa" w:w="1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ADVISED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YOU</w:t>
            </w:r>
          </w:p>
        </w:tc>
      </w:tr>
      <w:tr>
        <w:trPr>
          <w:trHeight w:hRule="exact" w:val="268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ARE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LIABLE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IF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LIABLE </w:t>
            </w:r>
          </w:p>
        </w:tc>
        <w:tc>
          <w:tcPr>
            <w:tcW w:type="dxa" w:w="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HAVE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PROPERTY.</w:t>
      </w:r>
    </w:p>
    <w:p>
      <w:pPr>
        <w:autoSpaceDN w:val="0"/>
        <w:autoSpaceDE w:val="0"/>
        <w:widowControl/>
        <w:spacing w:line="266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15394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37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9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44. INTERVIEW TO “THE BOMBAY CHRONICLE”</w:t>
      </w:r>
    </w:p>
    <w:p>
      <w:pPr>
        <w:autoSpaceDN w:val="0"/>
        <w:autoSpaceDE w:val="0"/>
        <w:widowControl/>
        <w:spacing w:line="270" w:lineRule="exact" w:before="106" w:after="0"/>
        <w:ind w:left="0" w:right="10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24, 1929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9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a time not come when the boycott would be made more effective by </w:t>
      </w:r>
      <w:r>
        <w:rPr>
          <w:rFonts w:ascii="Times" w:hAnsi="Times" w:eastAsia="Times"/>
          <w:b w:val="0"/>
          <w:i w:val="0"/>
          <w:color w:val="000000"/>
          <w:sz w:val="18"/>
        </w:rPr>
        <w:t>devising a definite plan of vigorous action?</w:t>
      </w:r>
    </w:p>
    <w:p>
      <w:pPr>
        <w:autoSpaceDN w:val="0"/>
        <w:autoSpaceDE w:val="0"/>
        <w:widowControl/>
        <w:spacing w:line="240" w:lineRule="exact" w:before="40" w:after="0"/>
        <w:ind w:left="10" w:right="10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said everything that was possible was being done by the Foreign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Cloth Boycott Committee and all that he could suggest at the present moment was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people who believed in this movement and wanted to assist it should strengthen </w:t>
      </w:r>
      <w:r>
        <w:rPr>
          <w:rFonts w:ascii="Times" w:hAnsi="Times" w:eastAsia="Times"/>
          <w:b w:val="0"/>
          <w:i w:val="0"/>
          <w:color w:val="000000"/>
          <w:sz w:val="18"/>
        </w:rPr>
        <w:t>the hands of the Committee by carrying out its instructions from time to time.</w:t>
      </w:r>
    </w:p>
    <w:p>
      <w:pPr>
        <w:autoSpaceDN w:val="0"/>
        <w:autoSpaceDE w:val="0"/>
        <w:widowControl/>
        <w:spacing w:line="240" w:lineRule="exact" w:before="0" w:after="0"/>
        <w:ind w:left="10" w:right="10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Our representative suggested the formation of special boycott committees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the Congress workers and also the mill-owners could work together on the </w:t>
      </w:r>
      <w:r>
        <w:rPr>
          <w:rFonts w:ascii="Times" w:hAnsi="Times" w:eastAsia="Times"/>
          <w:b w:val="0"/>
          <w:i w:val="0"/>
          <w:color w:val="000000"/>
          <w:sz w:val="18"/>
        </w:rPr>
        <w:t>basis of co-operation.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did not think he could carry things further at the present stage.</w:t>
      </w:r>
    </w:p>
    <w:p>
      <w:pPr>
        <w:autoSpaceDN w:val="0"/>
        <w:autoSpaceDE w:val="0"/>
        <w:widowControl/>
        <w:spacing w:line="260" w:lineRule="exact" w:before="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the boycott not be materially advanced if the F.C.B. Committee were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co-operate with other agencies which were also working for the boycott in their own </w:t>
      </w:r>
      <w:r>
        <w:rPr>
          <w:rFonts w:ascii="Times" w:hAnsi="Times" w:eastAsia="Times"/>
          <w:b w:val="0"/>
          <w:i w:val="0"/>
          <w:color w:val="000000"/>
          <w:sz w:val="18"/>
        </w:rPr>
        <w:t>ways?</w:t>
      </w:r>
    </w:p>
    <w:p>
      <w:pPr>
        <w:autoSpaceDN w:val="0"/>
        <w:autoSpaceDE w:val="0"/>
        <w:widowControl/>
        <w:spacing w:line="260" w:lineRule="exact" w:before="0" w:after="0"/>
        <w:ind w:left="10" w:right="10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Replying to this question Mahatmaji gave an assurance on behalf of the F.C.B.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that whatever assistance could be secured from other sources was being </w:t>
      </w:r>
      <w:r>
        <w:rPr>
          <w:rFonts w:ascii="Times" w:hAnsi="Times" w:eastAsia="Times"/>
          <w:b w:val="0"/>
          <w:i w:val="0"/>
          <w:color w:val="000000"/>
          <w:sz w:val="18"/>
        </w:rPr>
        <w:t>applied for and would be applied for in future.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a pledge embodying a solemn vow that the signatory would use </w:t>
      </w:r>
      <w:r>
        <w:rPr>
          <w:rFonts w:ascii="Times" w:hAnsi="Times" w:eastAsia="Times"/>
          <w:b w:val="0"/>
          <w:i w:val="0"/>
          <w:color w:val="000000"/>
          <w:sz w:val="18"/>
        </w:rPr>
        <w:t>swadeshi articles alone in any way accelerate the progress of the boycott movement?</w:t>
      </w:r>
    </w:p>
    <w:p>
      <w:pPr>
        <w:autoSpaceDN w:val="0"/>
        <w:autoSpaceDE w:val="0"/>
        <w:widowControl/>
        <w:spacing w:line="240" w:lineRule="exact" w:before="0" w:after="0"/>
        <w:ind w:left="10" w:right="1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did not think, he said, that any pledge was necessary for popularizing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boycott movement. He added that the question of pledge was considered by the F.C.B.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Committee. It was not pledge, he said, that was wanted but actual and immediate </w:t>
      </w:r>
      <w:r>
        <w:rPr>
          <w:rFonts w:ascii="Times" w:hAnsi="Times" w:eastAsia="Times"/>
          <w:b w:val="0"/>
          <w:i w:val="0"/>
          <w:color w:val="000000"/>
          <w:sz w:val="18"/>
        </w:rPr>
        <w:t>actions.</w:t>
      </w:r>
    </w:p>
    <w:p>
      <w:pPr>
        <w:autoSpaceDN w:val="0"/>
        <w:autoSpaceDE w:val="0"/>
        <w:widowControl/>
        <w:spacing w:line="240" w:lineRule="exact" w:before="0" w:after="0"/>
        <w:ind w:left="10" w:right="1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whether bonfires should be restarted on a larger scale and in an organized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manner, Mahatmaji replied that it was much better for the time being to carry on this </w:t>
      </w:r>
      <w:r>
        <w:rPr>
          <w:rFonts w:ascii="Times" w:hAnsi="Times" w:eastAsia="Times"/>
          <w:b w:val="0"/>
          <w:i w:val="0"/>
          <w:color w:val="000000"/>
          <w:sz w:val="18"/>
        </w:rPr>
        <w:t>propaganda in the way it was being carried on by the F.C.B. Committee.</w:t>
      </w:r>
    </w:p>
    <w:p>
      <w:pPr>
        <w:autoSpaceDN w:val="0"/>
        <w:autoSpaceDE w:val="0"/>
        <w:widowControl/>
        <w:spacing w:line="240" w:lineRule="exact" w:before="0" w:after="0"/>
        <w:ind w:left="10" w:right="1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Since our eyes are fixed on the coming battle that we are to begin in January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next and since the problem of creating effective sanctions behind our national demand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staring us in the face, is it a wise policy that our energies should be frittered away </w:t>
      </w:r>
      <w:r>
        <w:rPr>
          <w:rFonts w:ascii="Times" w:hAnsi="Times" w:eastAsia="Times"/>
          <w:b w:val="0"/>
          <w:i w:val="0"/>
          <w:color w:val="000000"/>
          <w:sz w:val="18"/>
        </w:rPr>
        <w:t>over minor issues such as the acceptance of offices by Congressmen?</w:t>
      </w:r>
    </w:p>
    <w:p>
      <w:pPr>
        <w:autoSpaceDN w:val="0"/>
        <w:autoSpaceDE w:val="0"/>
        <w:widowControl/>
        <w:spacing w:line="240" w:lineRule="exact" w:before="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Mahatmaji’s prompt reply to this question was his usual diplomatic laughter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followed by a still more diplomatic remark that it was a question which he was </w:t>
      </w:r>
      <w:r>
        <w:rPr>
          <w:rFonts w:ascii="Times" w:hAnsi="Times" w:eastAsia="Times"/>
          <w:b w:val="0"/>
          <w:i w:val="0"/>
          <w:color w:val="000000"/>
          <w:sz w:val="18"/>
        </w:rPr>
        <w:t>incompetent to answer.</w:t>
      </w:r>
    </w:p>
    <w:p>
      <w:pPr>
        <w:autoSpaceDN w:val="0"/>
        <w:autoSpaceDE w:val="0"/>
        <w:widowControl/>
        <w:spacing w:line="260" w:lineRule="exact" w:before="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Was it not a fact that he was acting as a mediator to bring about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reconciliation between the divergent views that had made themselves manifest within </w:t>
      </w:r>
      <w:r>
        <w:rPr>
          <w:rFonts w:ascii="Times" w:hAnsi="Times" w:eastAsia="Times"/>
          <w:b w:val="0"/>
          <w:i w:val="0"/>
          <w:color w:val="000000"/>
          <w:sz w:val="18"/>
        </w:rPr>
        <w:t>the Congress camp? A loud laughter again came as a reply.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had enough. You are now trying to pump out </w:t>
      </w:r>
      <w:r>
        <w:rPr>
          <w:rFonts w:ascii="Times" w:hAnsi="Times" w:eastAsia="Times"/>
          <w:b w:val="0"/>
          <w:i w:val="0"/>
          <w:color w:val="000000"/>
          <w:sz w:val="22"/>
        </w:rPr>
        <w:t>something from me which I am not prepared to give.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25-5-1929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</w:t>
      </w:r>
    </w:p>
    <w:p>
      <w:pPr>
        <w:sectPr>
          <w:pgSz w:w="9360" w:h="12960"/>
          <w:pgMar w:top="526" w:right="12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45. LETTER TO DEVCHAND PAREKH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25, 1929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DEVCHANDBHAI,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may not be wrong to go hawking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Gondal subjects. I have however just spoken in favour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emphasizing the production of Khadi. If all take to sacrificial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can be produced without difficulty. Our present need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 the quality of our yarn. In Kathiawar it would be produced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bulk only through sacrificial spinning, provided of course you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 the atmosphere. About the prize-winning wheel we shall decide </w:t>
      </w:r>
      <w:r>
        <w:rPr>
          <w:rFonts w:ascii="Times" w:hAnsi="Times" w:eastAsia="Times"/>
          <w:b w:val="0"/>
          <w:i w:val="0"/>
          <w:color w:val="000000"/>
          <w:sz w:val="22"/>
        </w:rPr>
        <w:t>when I reach the Ashram.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5696</w:t>
      </w:r>
    </w:p>
    <w:p>
      <w:pPr>
        <w:autoSpaceDN w:val="0"/>
        <w:autoSpaceDE w:val="0"/>
        <w:widowControl/>
        <w:spacing w:line="292" w:lineRule="exact" w:before="362" w:after="0"/>
        <w:ind w:left="7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46. SPEECH AND RESOLUTION AT A.I.C.C. MEETING</w:t>
      </w:r>
    </w:p>
    <w:p>
      <w:pPr>
        <w:autoSpaceDN w:val="0"/>
        <w:autoSpaceDE w:val="0"/>
        <w:widowControl/>
        <w:spacing w:line="266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25, 1929</w:t>
      </w:r>
    </w:p>
    <w:p>
      <w:pPr>
        <w:autoSpaceDN w:val="0"/>
        <w:autoSpaceDE w:val="0"/>
        <w:widowControl/>
        <w:spacing w:line="260" w:lineRule="exact" w:before="8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view of the campaign of repression which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is carrying on all over the country, as evidenced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 of Sjt. Sambamoorthi, member of the Working Committee,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many other national workers, the wholesale arrests and barbarous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of the members of the All-India Congress Committee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labour leaders and workers now awaiting trial at Meerut,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unwarranted house-searches and wanton confiscation of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Sunderlal’s </w:t>
      </w:r>
      <w:r>
        <w:rPr>
          <w:rFonts w:ascii="Times" w:hAnsi="Times" w:eastAsia="Times"/>
          <w:b w:val="0"/>
          <w:i/>
          <w:color w:val="000000"/>
          <w:sz w:val="22"/>
        </w:rPr>
        <w:t>History of British Rule,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All-India Congress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of opinion that the nation should be prepared for efficient resistance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such methods; and as it is clear that no nation-wide resistance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unless the whole Congress organization is reconstructed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satisfactory basis, this Committee, therefore, calls upon the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organizations to reorganize their respective provinces so as to fulfil the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requirements: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Provincial Congress organization shall have not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_ per cent of the total population of their province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 members, and not less than 50 per cent of the districts </w:t>
      </w:r>
      <w:r>
        <w:rPr>
          <w:rFonts w:ascii="Times" w:hAnsi="Times" w:eastAsia="Times"/>
          <w:b w:val="0"/>
          <w:i w:val="0"/>
          <w:color w:val="000000"/>
          <w:sz w:val="22"/>
        </w:rPr>
        <w:t>represented by it.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6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550" w:right="26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district organization shall have not less than one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its population as original members and not less than 50 </w:t>
      </w:r>
      <w:r>
        <w:rPr>
          <w:rFonts w:ascii="Times" w:hAnsi="Times" w:eastAsia="Times"/>
          <w:b w:val="0"/>
          <w:i w:val="0"/>
          <w:color w:val="000000"/>
          <w:sz w:val="22"/>
        </w:rPr>
        <w:t>per cent of tahsils represented by it.</w:t>
      </w:r>
    </w:p>
    <w:p>
      <w:pPr>
        <w:autoSpaceDN w:val="0"/>
        <w:autoSpaceDE w:val="0"/>
        <w:widowControl/>
        <w:spacing w:line="260" w:lineRule="exact" w:before="40" w:after="0"/>
        <w:ind w:left="550" w:right="2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tahsil organization shall have not less than _ per cent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population as original members, and not less than 10 per cent </w:t>
      </w:r>
      <w:r>
        <w:rPr>
          <w:rFonts w:ascii="Times" w:hAnsi="Times" w:eastAsia="Times"/>
          <w:b w:val="0"/>
          <w:i w:val="0"/>
          <w:color w:val="000000"/>
          <w:sz w:val="22"/>
        </w:rPr>
        <w:t>of the villages within the tahsil represented by it.</w:t>
      </w:r>
    </w:p>
    <w:p>
      <w:pPr>
        <w:autoSpaceDN w:val="0"/>
        <w:autoSpaceDE w:val="0"/>
        <w:widowControl/>
        <w:spacing w:line="294" w:lineRule="exact" w:before="6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 organization shall have not less than 3 per cent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its population as original members.</w:t>
      </w:r>
    </w:p>
    <w:p>
      <w:pPr>
        <w:autoSpaceDN w:val="0"/>
        <w:autoSpaceDE w:val="0"/>
        <w:widowControl/>
        <w:spacing w:line="260" w:lineRule="exact" w:before="40" w:after="0"/>
        <w:ind w:left="550" w:right="24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Provinces of Bombay and Delhi, the original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shall not be less than 3 per cent of their respective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populations.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550" w:right="26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Province of Burma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Working Committee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such instructions as may appear to it reasonable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consultation with the workers in that Province. </w:t>
      </w:r>
      <w:r>
        <w:rPr>
          <w:rFonts w:ascii="Times" w:hAnsi="Times" w:eastAsia="Times"/>
          <w:b w:val="0"/>
          <w:i w:val="0"/>
          <w:color w:val="000000"/>
          <w:sz w:val="12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No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will be recognized by the Committee that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satisfy the foregoing test within </w:t>
      </w:r>
      <w:r>
        <w:rPr>
          <w:rFonts w:ascii="Times" w:hAnsi="Times" w:eastAsia="Times"/>
          <w:b w:val="0"/>
          <w:i w:val="0"/>
          <w:color w:val="000000"/>
          <w:sz w:val="12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31st August next.</w:t>
      </w:r>
    </w:p>
    <w:p>
      <w:pPr>
        <w:autoSpaceDN w:val="0"/>
        <w:autoSpaceDE w:val="0"/>
        <w:widowControl/>
        <w:spacing w:line="260" w:lineRule="exact" w:before="34" w:after="0"/>
        <w:ind w:left="550" w:right="26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open to the Working Committee to disaffiliate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</w:t>
      </w:r>
      <w:r>
        <w:rPr>
          <w:rFonts w:ascii="Times" w:hAnsi="Times" w:eastAsia="Times"/>
          <w:b w:val="0"/>
          <w:i w:val="0"/>
          <w:color w:val="000000"/>
          <w:sz w:val="12"/>
        </w:rPr>
        <w:t>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organization that does not carry out the instructions issued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time to time by the All-India Congress Committee or the </w:t>
      </w:r>
      <w:r>
        <w:rPr>
          <w:rFonts w:ascii="Times" w:hAnsi="Times" w:eastAsia="Times"/>
          <w:b w:val="0"/>
          <w:i w:val="0"/>
          <w:color w:val="000000"/>
          <w:sz w:val="22"/>
        </w:rPr>
        <w:t>Working Committee.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moving the resolution, Gandhiji spoke in Hindi and then in English. He said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it was a summary procedure which he was adopting when he asked the Committee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adopt the resolution without having circulated copies, and without giving time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consider. But the situation demanded the summary procedure. He would ask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Committee to eschew from its mind the preamble, because the preamble claimed to be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exhaustive. The principal part was the operative part. The Congress had appointed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three Committees to organize boycott of foreign cloth, khaddar production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prohibition. The resolution before the Committee now related to the internal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organization of the Congress. If the Congress were to be an irresistible force whose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authority would be respected, it must be a strong organization with complete co-</w:t>
      </w:r>
    </w:p>
    <w:p>
      <w:pPr>
        <w:autoSpaceDN w:val="0"/>
        <w:autoSpaceDE w:val="0"/>
        <w:widowControl/>
        <w:spacing w:line="240" w:lineRule="exact" w:before="24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  </w:t>
      </w:r>
      <w:r>
        <w:rPr>
          <w:rFonts w:ascii="Times" w:hAnsi="Times" w:eastAsia="Times"/>
          <w:b w:val="0"/>
          <w:i w:val="0"/>
          <w:color w:val="000000"/>
          <w:sz w:val="18"/>
        </w:rPr>
        <w:t>This was amended to read: “_ per cent”.</w:t>
      </w:r>
    </w:p>
    <w:p>
      <w:pPr>
        <w:autoSpaceDN w:val="0"/>
        <w:tabs>
          <w:tab w:pos="73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Amended to read : “one per cent”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Amended to read: “For the Province of Bombay the original members shall </w:t>
      </w:r>
      <w:r>
        <w:rPr>
          <w:rFonts w:ascii="Times" w:hAnsi="Times" w:eastAsia="Times"/>
          <w:b w:val="0"/>
          <w:i w:val="0"/>
          <w:color w:val="000000"/>
          <w:sz w:val="18"/>
        </w:rPr>
        <w:t>not be less than 1_ per cent of its population.”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Amended to read: “For the Frontier Province and the Province of Burma”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Amended to read: “Provinces”. The following sentence was added: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“Populations of Indian States and of Agencies analogous to Non-Regulation tracts </w:t>
      </w:r>
      <w:r>
        <w:rPr>
          <w:rFonts w:ascii="Times" w:hAnsi="Times" w:eastAsia="Times"/>
          <w:b w:val="0"/>
          <w:i w:val="0"/>
          <w:color w:val="000000"/>
          <w:sz w:val="18"/>
        </w:rPr>
        <w:t>may be excluded from the computation of members.”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Amended to read: “by”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Amended to read: “an”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53</w:t>
      </w:r>
    </w:p>
    <w:p>
      <w:pPr>
        <w:sectPr>
          <w:pgSz w:w="9360" w:h="12960"/>
          <w:pgMar w:top="534" w:right="137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ordination between its component parts. There was no such co-ordination at present.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proposal might seem to be radical, but the emergent situation demanded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radical remedies. In fact originally the Working Committee had agreed to a more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radical proposition, namely, that Provincial Committees should be abolished and that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District Committees should establish direct relations with the Central Committee.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But when the necessary changes had to be made in the constitution difficulties were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experienced. Pandit Jawaharlal was also of opinion that the Committee might regret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it, but he had no misgivings. The resolution put forward radical proposals.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Committee should take the responsibility of the Congress if in its opinion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situation in the country demanded it. If the resolution was carried into effect, it would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not then be feasible for the Viceroy to insult the country by extending the legislature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or to insult the President of the Assembly.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27-5-1929</w:t>
      </w:r>
    </w:p>
    <w:p>
      <w:pPr>
        <w:autoSpaceDN w:val="0"/>
        <w:autoSpaceDE w:val="0"/>
        <w:widowControl/>
        <w:spacing w:line="292" w:lineRule="exact" w:before="350" w:after="0"/>
        <w:ind w:left="0" w:right="138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47. “GORAKSHAKALPATARU”</w:t>
      </w:r>
    </w:p>
    <w:p>
      <w:pPr>
        <w:autoSpaceDN w:val="0"/>
        <w:autoSpaceDE w:val="0"/>
        <w:widowControl/>
        <w:spacing w:line="24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Rameshwardas has sent me Rs. 25 in memory of the death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uncle’s daughter with a desire that the above book may be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suitable places with the addressees being asked to bear the postage.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book will be sent, as far as the money lasts, to those managers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goshalas or others who serve the cow in some other way if they send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stamp of Re. 0-1-3 together with their names and addresses.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in this matter should be addressed to the Secretary, </w:t>
      </w:r>
      <w:r>
        <w:rPr>
          <w:rFonts w:ascii="Times" w:hAnsi="Times" w:eastAsia="Times"/>
          <w:b w:val="0"/>
          <w:i w:val="0"/>
          <w:color w:val="000000"/>
          <w:sz w:val="22"/>
        </w:rPr>
        <w:t>Goseva Sangh, Udyoga Mandir, Sabarmati.</w:t>
      </w:r>
    </w:p>
    <w:p>
      <w:pPr>
        <w:autoSpaceDN w:val="0"/>
        <w:tabs>
          <w:tab w:pos="550" w:val="left"/>
          <w:tab w:pos="12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give below the gist of what Shri Rameshwardas writes in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same letter since it deserves to be pondered over: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There is also this reason why I make the above donation.</w:t>
      </w:r>
    </w:p>
    <w:p>
      <w:pPr>
        <w:autoSpaceDN w:val="0"/>
        <w:autoSpaceDE w:val="0"/>
        <w:widowControl/>
        <w:spacing w:line="240" w:lineRule="exact" w:before="54" w:after="0"/>
        <w:ind w:left="55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Nowadays we make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go-dan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honour of the dead. But I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cow is not at all served thereby. There are no pastures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nowadays; hence Brahmins are not able to maintain cows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and in the end they are delivered into the hands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butcher. Therefore today true </w:t>
      </w:r>
      <w:r>
        <w:rPr>
          <w:rFonts w:ascii="Times" w:hAnsi="Times" w:eastAsia="Times"/>
          <w:b w:val="0"/>
          <w:i/>
          <w:color w:val="000000"/>
          <w:sz w:val="22"/>
        </w:rPr>
        <w:t>go-dan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consists in promoting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of the cow. One way of doing so is to distribute widely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like </w:t>
      </w:r>
      <w:r>
        <w:rPr>
          <w:rFonts w:ascii="Times" w:hAnsi="Times" w:eastAsia="Times"/>
          <w:b w:val="0"/>
          <w:i/>
          <w:color w:val="000000"/>
          <w:sz w:val="22"/>
        </w:rPr>
        <w:t>Gorakshakalpataru.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hope that Hindu society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this, and will order this book, read it, think over it </w:t>
      </w:r>
      <w:r>
        <w:rPr>
          <w:rFonts w:ascii="Times" w:hAnsi="Times" w:eastAsia="Times"/>
          <w:b w:val="0"/>
          <w:i w:val="0"/>
          <w:color w:val="000000"/>
          <w:sz w:val="22"/>
        </w:rPr>
        <w:t>and take the measures proposed in it.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26-5-1929</w:t>
      </w:r>
    </w:p>
    <w:p>
      <w:pPr>
        <w:autoSpaceDN w:val="0"/>
        <w:autoSpaceDE w:val="0"/>
        <w:widowControl/>
        <w:spacing w:line="240" w:lineRule="exact" w:before="50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resolution was seconded by Srinivasa Iyengar and later passed with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amendments.</w:t>
      </w:r>
    </w:p>
    <w:p>
      <w:pPr>
        <w:autoSpaceDN w:val="0"/>
        <w:autoSpaceDE w:val="0"/>
        <w:widowControl/>
        <w:spacing w:line="134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Gift of a cow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37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48. LETTER TO MADHAVJI V. THAKKAR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26, 1929</w:t>
      </w:r>
    </w:p>
    <w:p>
      <w:pPr>
        <w:autoSpaceDN w:val="0"/>
        <w:tabs>
          <w:tab w:pos="550" w:val="left"/>
        </w:tabs>
        <w:autoSpaceDE w:val="0"/>
        <w:widowControl/>
        <w:spacing w:line="258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BHAISHRI MADHAVJI,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three letters from you at Bombay. I am reaching Sabarmati </w:t>
      </w:r>
      <w:r>
        <w:rPr>
          <w:rFonts w:ascii="Times" w:hAnsi="Times" w:eastAsia="Times"/>
          <w:b w:val="0"/>
          <w:i w:val="0"/>
          <w:color w:val="000000"/>
          <w:sz w:val="22"/>
        </w:rPr>
        <w:t>tow days earlier.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all the details of your career which I wanted to have.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remedy for your temper is that you should live with 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time. It is also my wish. During July and August I shall be at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Ashram. Now I shall be here till the 10th of June.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Almonds would certainly not be the cause of the cough attack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got. It might be the butter. It is all right if you gave it up. It doesnot </w:t>
      </w:r>
      <w:r>
        <w:rPr>
          <w:rFonts w:ascii="Times" w:hAnsi="Times" w:eastAsia="Times"/>
          <w:b w:val="0"/>
          <w:i w:val="0"/>
          <w:color w:val="000000"/>
          <w:sz w:val="22"/>
        </w:rPr>
        <w:t>matter if you soak the almonds. Peel them and grind them into a paste.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have an oven for making bread? It is not convenient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 a small quantity. I wish you would not bother about making </w:t>
      </w:r>
      <w:r>
        <w:rPr>
          <w:rFonts w:ascii="Times" w:hAnsi="Times" w:eastAsia="Times"/>
          <w:b w:val="0"/>
          <w:i w:val="0"/>
          <w:color w:val="000000"/>
          <w:sz w:val="22"/>
        </w:rPr>
        <w:t>any and would rather take fruit, etc.</w:t>
      </w:r>
    </w:p>
    <w:p>
      <w:pPr>
        <w:autoSpaceDN w:val="0"/>
        <w:autoSpaceDE w:val="0"/>
        <w:widowControl/>
        <w:spacing w:line="220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6784</w:t>
      </w:r>
    </w:p>
    <w:p>
      <w:pPr>
        <w:autoSpaceDN w:val="0"/>
        <w:autoSpaceDE w:val="0"/>
        <w:widowControl/>
        <w:spacing w:line="292" w:lineRule="exact" w:before="702" w:after="0"/>
        <w:ind w:left="1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49. TELEGRAM TO MATHURADAS TRIKUMJI</w:t>
      </w:r>
    </w:p>
    <w:p>
      <w:pPr>
        <w:autoSpaceDN w:val="0"/>
        <w:autoSpaceDE w:val="0"/>
        <w:widowControl/>
        <w:spacing w:line="266" w:lineRule="exact" w:before="126" w:after="0"/>
        <w:ind w:left="0" w:right="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6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27, 1929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ATHURADAS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RIKUMJI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VERGREEN</w:t>
      </w:r>
    </w:p>
    <w:p>
      <w:pPr>
        <w:autoSpaceDN w:val="0"/>
        <w:autoSpaceDE w:val="0"/>
        <w:widowControl/>
        <w:spacing w:line="266" w:lineRule="exact" w:before="14" w:after="4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ATHERAN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8"/>
        <w:gridCol w:w="728"/>
        <w:gridCol w:w="728"/>
        <w:gridCol w:w="728"/>
        <w:gridCol w:w="728"/>
        <w:gridCol w:w="728"/>
        <w:gridCol w:w="728"/>
        <w:gridCol w:w="728"/>
        <w:gridCol w:w="728"/>
      </w:tblGrid>
      <w:tr>
        <w:trPr>
          <w:trHeight w:hRule="exact" w:val="276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RADHA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RUKHI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MAY 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 </w:t>
            </w:r>
          </w:p>
        </w:tc>
        <w:tc>
          <w:tcPr>
            <w:tcW w:type="dxa" w:w="138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SINHGADH </w:t>
            </w:r>
          </w:p>
        </w:tc>
        <w:tc>
          <w:tcPr>
            <w:tcW w:type="dxa" w:w="5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IF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THEY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WILL.</w:t>
            </w:r>
          </w:p>
        </w:tc>
      </w:tr>
      <w:tr>
        <w:trPr>
          <w:trHeight w:hRule="exact" w:val="268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OTHERWISE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LET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THEM </w:t>
            </w:r>
          </w:p>
        </w:tc>
        <w:tc>
          <w:tcPr>
            <w:tcW w:type="dxa" w:w="728"/>
            <w:vMerge/>
            <w:tcBorders/>
          </w:tcPr>
          <w:p/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RETURN </w:t>
            </w:r>
          </w:p>
        </w:tc>
        <w:tc>
          <w:tcPr>
            <w:tcW w:type="dxa" w:w="1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IMMEDIATELY.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RUKHI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MAY     STAY      ALONE      IF      SHE      CHOOSES.</w:t>
      </w:r>
    </w:p>
    <w:p>
      <w:pPr>
        <w:autoSpaceDN w:val="0"/>
        <w:autoSpaceDE w:val="0"/>
        <w:widowControl/>
        <w:spacing w:line="266" w:lineRule="exact" w:before="86" w:after="0"/>
        <w:ind w:left="0" w:right="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40" w:lineRule="exact" w:before="100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Rukmini Gandhi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55</w:t>
      </w:r>
    </w:p>
    <w:p>
      <w:pPr>
        <w:sectPr>
          <w:pgSz w:w="9360" w:h="12960"/>
          <w:pgMar w:top="526" w:right="137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09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50. LETTER TO D.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27, 1929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extremely dissatisfied with your letters. You are hysterical,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excited, unstable and revengeful. You should cease to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girl. It would be improper for you to advertise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to the world. It must be enough for you to plead your suit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girl’s father. After all, you should recognize your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limitations. Would a father willingly give his daughter to a cripple?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girl has a prefect right to choose you as her partner if she wishes.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 girl who does so must be far above the average, and if this girl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will overcome her fears and all other difficulties. She is in no need </w:t>
      </w:r>
      <w:r>
        <w:rPr>
          <w:rFonts w:ascii="Times" w:hAnsi="Times" w:eastAsia="Times"/>
          <w:b w:val="0"/>
          <w:i w:val="0"/>
          <w:color w:val="000000"/>
          <w:sz w:val="22"/>
        </w:rPr>
        <w:t>of your protection. It is you who stand in need of protection from her.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are forgetting your limitations and denying your philosophy.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6169. Courtesy: G. D. Birla</w:t>
      </w:r>
    </w:p>
    <w:p>
      <w:pPr>
        <w:autoSpaceDN w:val="0"/>
        <w:autoSpaceDE w:val="0"/>
        <w:widowControl/>
        <w:spacing w:line="292" w:lineRule="exact" w:before="462" w:after="0"/>
        <w:ind w:left="0" w:right="128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51. LETTER TO K. J. PETIGARE</w:t>
      </w:r>
    </w:p>
    <w:p>
      <w:pPr>
        <w:autoSpaceDN w:val="0"/>
        <w:autoSpaceDE w:val="0"/>
        <w:widowControl/>
        <w:spacing w:line="294" w:lineRule="exact" w:before="164" w:after="0"/>
        <w:ind w:left="0" w:right="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May 27,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12" w:lineRule="exact" w:before="4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78" w:after="0"/>
        <w:ind w:left="10" w:right="6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to acknowledge your letter. I regret to have to inform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I am unable to comply with your request. It is true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Pt. Sunderlalji’s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History of British Rule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possession.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regard the action of the U.P. Government as high-handed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tyrannical.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regard the action in making house searches for the book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over India as highly insulting, objectionable and vindictive.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been able to understand the house searches. The books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by this time been already read by the receivers. I may add too </w:t>
      </w:r>
      <w:r>
        <w:rPr>
          <w:rFonts w:ascii="Times" w:hAnsi="Times" w:eastAsia="Times"/>
          <w:b w:val="0"/>
          <w:i w:val="0"/>
          <w:color w:val="000000"/>
          <w:sz w:val="22"/>
        </w:rPr>
        <w:t>that I have read the book myself and many friends have done</w:t>
      </w:r>
    </w:p>
    <w:p>
      <w:pPr>
        <w:autoSpaceDN w:val="0"/>
        <w:autoSpaceDE w:val="0"/>
        <w:widowControl/>
        <w:spacing w:line="220" w:lineRule="exact" w:before="348" w:after="0"/>
        <w:ind w:left="10" w:right="6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this letter was drafted by Gandhiji for Jamnalal Bajaj in reply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letter dated May 27, 1929 from the Deputy Commissioner of Police, Bombay,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demanding the surrender of </w:t>
      </w:r>
      <w:r>
        <w:rPr>
          <w:rFonts w:ascii="Times" w:hAnsi="Times" w:eastAsia="Times"/>
          <w:b w:val="0"/>
          <w:i/>
          <w:color w:val="000000"/>
          <w:sz w:val="18"/>
        </w:rPr>
        <w:t>History of British Rule in India;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“Notes”  sub-title</w:t>
      </w:r>
    </w:p>
    <w:p>
      <w:pPr>
        <w:autoSpaceDN w:val="0"/>
        <w:tabs>
          <w:tab w:pos="73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Sheth Jamnalalji’s Action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“Notes”  sub-title Daylight aRobbery”, “Notes” sub-title Pandit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Suanderlal’s Book  and “Speech and Resolution at A.I.C.aC. Meeting”, 25-5-1929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7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1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likewise. It is our deliberate opinion that the book is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unobjectionable and is a praiseworthy endeavour to inculcate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lesson of non-violence. In the circumstances and as an humble protest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action referred to by me I must refuse to deliver the </w:t>
      </w:r>
      <w:r>
        <w:rPr>
          <w:rFonts w:ascii="Times" w:hAnsi="Times" w:eastAsia="Times"/>
          <w:b w:val="0"/>
          <w:i w:val="0"/>
          <w:color w:val="000000"/>
          <w:sz w:val="22"/>
        </w:rPr>
        <w:t>volumes to you.</w:t>
      </w:r>
    </w:p>
    <w:p>
      <w:pPr>
        <w:autoSpaceDN w:val="0"/>
        <w:autoSpaceDE w:val="0"/>
        <w:widowControl/>
        <w:spacing w:line="240" w:lineRule="exact" w:before="14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Kusumbehn Desai’s Diary: S.N. 32577/50</w:t>
      </w:r>
    </w:p>
    <w:p>
      <w:pPr>
        <w:autoSpaceDN w:val="0"/>
        <w:autoSpaceDE w:val="0"/>
        <w:widowControl/>
        <w:spacing w:line="292" w:lineRule="exact" w:before="362" w:after="0"/>
        <w:ind w:left="0" w:right="164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52. LETTER TO V. G. DESAI</w:t>
      </w:r>
    </w:p>
    <w:p>
      <w:pPr>
        <w:autoSpaceDN w:val="0"/>
        <w:autoSpaceDE w:val="0"/>
        <w:widowControl/>
        <w:spacing w:line="270" w:lineRule="exact" w:before="106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28, 1929</w:t>
      </w:r>
    </w:p>
    <w:p>
      <w:pPr>
        <w:autoSpaceDN w:val="0"/>
        <w:autoSpaceDE w:val="0"/>
        <w:widowControl/>
        <w:spacing w:line="212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VALJI,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postcard.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wrote I had you in mind. Let me state what I expect from </w:t>
      </w:r>
      <w:r>
        <w:rPr>
          <w:rFonts w:ascii="Times" w:hAnsi="Times" w:eastAsia="Times"/>
          <w:b w:val="0"/>
          <w:i w:val="0"/>
          <w:color w:val="000000"/>
          <w:sz w:val="22"/>
        </w:rPr>
        <w:t>you if your health permits: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(1) visiting every goshala and its management in India and </w:t>
      </w:r>
      <w:r>
        <w:rPr>
          <w:rFonts w:ascii="Times" w:hAnsi="Times" w:eastAsia="Times"/>
          <w:b w:val="0"/>
          <w:i w:val="0"/>
          <w:color w:val="000000"/>
          <w:sz w:val="22"/>
        </w:rPr>
        <w:t>carrying our message to them;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05"/>
        <w:gridCol w:w="3305"/>
      </w:tblGrid>
      <w:tr>
        <w:trPr>
          <w:trHeight w:hRule="exact" w:val="56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work;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(2) a general idea about dairies and tanneries to carry out this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(3) a rough account in Gujarati of the dairies, etc., in Denmark </w:t>
      </w:r>
      <w:r>
        <w:rPr>
          <w:rFonts w:ascii="Times" w:hAnsi="Times" w:eastAsia="Times"/>
          <w:b w:val="0"/>
          <w:i w:val="0"/>
          <w:color w:val="000000"/>
          <w:sz w:val="22"/>
        </w:rPr>
        <w:t>and other countries which are models in this respect;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(4) an article of practical value on this subject every week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Young India;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(5) visiting slaughter-houses and giving harrowing descriptions </w:t>
      </w:r>
      <w:r>
        <w:rPr>
          <w:rFonts w:ascii="Times" w:hAnsi="Times" w:eastAsia="Times"/>
          <w:b w:val="0"/>
          <w:i w:val="0"/>
          <w:color w:val="000000"/>
          <w:sz w:val="22"/>
        </w:rPr>
        <w:t>of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all I can think of at the moment.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reaching there I shall give further thought to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>accepting the yarn spun by me in lieu of subscription.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write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the sale of our milk.</w:t>
      </w:r>
    </w:p>
    <w:p>
      <w:pPr>
        <w:autoSpaceDN w:val="0"/>
        <w:autoSpaceDE w:val="0"/>
        <w:widowControl/>
        <w:spacing w:line="260" w:lineRule="exact" w:before="40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take up the responsibility of managing the Vinchhiya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Pinjrapole if we have someone who can take care of it and if we are </w:t>
      </w:r>
      <w:r>
        <w:rPr>
          <w:rFonts w:ascii="Times" w:hAnsi="Times" w:eastAsia="Times"/>
          <w:b w:val="0"/>
          <w:i w:val="0"/>
          <w:color w:val="000000"/>
          <w:sz w:val="22"/>
        </w:rPr>
        <w:t>allowed complete freedom.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surprised to learn about the jacket for </w:t>
      </w:r>
      <w:r>
        <w:rPr>
          <w:rFonts w:ascii="Times" w:hAnsi="Times" w:eastAsia="Times"/>
          <w:b w:val="0"/>
          <w:i/>
          <w:color w:val="000000"/>
          <w:sz w:val="22"/>
        </w:rPr>
        <w:t>Jodanikosh.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on I shall write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Rameshwardas’s </w:t>
      </w:r>
      <w:r>
        <w:rPr>
          <w:rFonts w:ascii="Times" w:hAnsi="Times" w:eastAsia="Times"/>
          <w:b w:val="0"/>
          <w:i w:val="0"/>
          <w:color w:val="000000"/>
          <w:sz w:val="22"/>
        </w:rPr>
        <w:t>money.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7401. Courtesy: V. G. Desai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57</w:t>
      </w:r>
    </w:p>
    <w:p>
      <w:pPr>
        <w:sectPr>
          <w:pgSz w:w="9360" w:h="12960"/>
          <w:pgMar w:top="524" w:right="13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59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53. LETTER TO G. D. BIRLA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28, 1929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GHANSHYAMDASJI,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both your letters. I too have received many letters from 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I have written to him today and I enclose a copy for you.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sorry I gave you so much trouble about such a man. My acquaintance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him was slight. I had met him only once or twice. He seemed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good man. He still does. But you cannot employ such people.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I am doing you an injustice in believing this. You have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altruistic instinct but it is probably too big a responsibility to collect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people around you. He now fears that he may not be able to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there and has written that he may be called to the Ashram. Tell me </w:t>
      </w:r>
      <w:r>
        <w:rPr>
          <w:rFonts w:ascii="Times" w:hAnsi="Times" w:eastAsia="Times"/>
          <w:b w:val="0"/>
          <w:i w:val="0"/>
          <w:color w:val="000000"/>
          <w:sz w:val="22"/>
        </w:rPr>
        <w:t>what I should do.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article was in no way connected with what appeared in </w:t>
      </w:r>
      <w:r>
        <w:rPr>
          <w:rFonts w:ascii="Times" w:hAnsi="Times" w:eastAsia="Times"/>
          <w:b w:val="0"/>
          <w:i/>
          <w:color w:val="000000"/>
          <w:sz w:val="22"/>
        </w:rPr>
        <w:t>Forward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quite sure that the punishment meted out to </w:t>
      </w:r>
      <w:r>
        <w:rPr>
          <w:rFonts w:ascii="Times" w:hAnsi="Times" w:eastAsia="Times"/>
          <w:b w:val="0"/>
          <w:i/>
          <w:color w:val="000000"/>
          <w:sz w:val="22"/>
        </w:rPr>
        <w:t>Forward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cruel and inhuman. I have no doubt that </w:t>
      </w:r>
      <w:r>
        <w:rPr>
          <w:rFonts w:ascii="Times" w:hAnsi="Times" w:eastAsia="Times"/>
          <w:b w:val="0"/>
          <w:i/>
          <w:color w:val="000000"/>
          <w:sz w:val="22"/>
        </w:rPr>
        <w:t>Forward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shown courage.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raw cereals experiment is continuing. I shall leave Sabarmati </w:t>
      </w:r>
      <w:r>
        <w:rPr>
          <w:rFonts w:ascii="Times" w:hAnsi="Times" w:eastAsia="Times"/>
          <w:b w:val="0"/>
          <w:i w:val="0"/>
          <w:color w:val="000000"/>
          <w:sz w:val="22"/>
        </w:rPr>
        <w:t>on June 11.</w:t>
      </w:r>
    </w:p>
    <w:p>
      <w:pPr>
        <w:autoSpaceDN w:val="0"/>
        <w:autoSpaceDE w:val="0"/>
        <w:widowControl/>
        <w:spacing w:line="220" w:lineRule="exact" w:before="66" w:after="0"/>
        <w:ind w:left="0" w:right="2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Yours,</w:t>
      </w:r>
    </w:p>
    <w:p>
      <w:pPr>
        <w:autoSpaceDN w:val="0"/>
        <w:autoSpaceDE w:val="0"/>
        <w:widowControl/>
        <w:spacing w:line="266" w:lineRule="exact" w:before="102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6169. Courtesy: G. D. Birla</w:t>
      </w:r>
    </w:p>
    <w:p>
      <w:pPr>
        <w:autoSpaceDN w:val="0"/>
        <w:autoSpaceDE w:val="0"/>
        <w:widowControl/>
        <w:spacing w:line="292" w:lineRule="exact" w:before="362" w:after="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54. FROM AND ABOUT SAROJINI DEVI</w:t>
      </w:r>
    </w:p>
    <w:p>
      <w:pPr>
        <w:autoSpaceDN w:val="0"/>
        <w:tabs>
          <w:tab w:pos="550" w:val="left"/>
          <w:tab w:pos="103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latest letter from India’s non-official ambassador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 reads: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40" w:lineRule="exact" w:before="8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have had since I last wrote to you one month of strenuous and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continual travelling across many thousand miles of country from Chicago to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Los Angeles and back through the wheat, copper, oil, cattle and cotton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countries, a vast area that bears testimony to the triumph of man over Nature,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his courage, enterprise, endurance, resource, industry and vision that could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coax or compel such rich results in such a short period. And yet, all the power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man becomes no more than a feather or a ball of thistle puff in the presence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Nature in the Grand Canyon of the Arizona Desert where time itself has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sculptured magnificent temples to the unknown God out of rocks that are dyed</w:t>
      </w:r>
    </w:p>
    <w:p>
      <w:pPr>
        <w:autoSpaceDN w:val="0"/>
        <w:autoSpaceDE w:val="0"/>
        <w:widowControl/>
        <w:spacing w:line="240" w:lineRule="exact" w:before="26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>Only extracts are 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7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55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all the colours of jewels and flowers. Song itself is transmuted into silence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silence is translated into worship in the midst of such awe-inspiring beauty </w:t>
      </w:r>
      <w:r>
        <w:rPr>
          <w:rFonts w:ascii="Times" w:hAnsi="Times" w:eastAsia="Times"/>
          <w:b w:val="0"/>
          <w:i w:val="0"/>
          <w:color w:val="000000"/>
          <w:sz w:val="18"/>
        </w:rPr>
        <w:t>and splendour.</w:t>
      </w:r>
    </w:p>
    <w:p>
      <w:pPr>
        <w:autoSpaceDN w:val="0"/>
        <w:autoSpaceDE w:val="0"/>
        <w:widowControl/>
        <w:spacing w:line="260" w:lineRule="exact" w:before="80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Arizona Desert is the home of many Red Indian tribes, who live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own picturesque and primitive lives, so strangely aloof and alone in the land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was once their ancestral heritage. They are more akin to us than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foreign Western peoples who have taken away that heritage. There is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freemasonry that binds all primitive world races in a common bond,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folk spirit, whether in India, Roumania, Zululand or the Arizona Desert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expresses itself very much in the same symbols and reveals very much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same primal virtues through the folk music, folklore and folk dance. Valour,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think, is one of the primal keyvirtues and nowhere does it find more stirring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expression than in the dances I saw of the Hopi tribe on the edge of the Grand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Canyon, the Eagle Dance, the Dance of the Buffalo Hunt and the Victory Dance.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will be very much interested in what a proud young representative of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tribe said to me at the conclusion of an address I gave in San Francisco.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obviously well educated and may have been a graduate of one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Universities. ‘Thank you for your inspiring talk about your country.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 once belonged to me and my people. We are dying out, but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they may kill </w:t>
      </w:r>
      <w:r>
        <w:rPr>
          <w:rFonts w:ascii="Times" w:hAnsi="Times" w:eastAsia="Times"/>
          <w:b w:val="0"/>
          <w:i/>
          <w:color w:val="000000"/>
          <w:sz w:val="18"/>
        </w:rPr>
        <w:t>us, they can never conquer us.’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Yes, these desert children are children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Eagle and the Wind and Thunder. Who can conquer their spirit? I felt the truth of </w:t>
      </w:r>
      <w:r>
        <w:rPr>
          <w:rFonts w:ascii="Times" w:hAnsi="Times" w:eastAsia="Times"/>
          <w:b w:val="0"/>
          <w:i w:val="0"/>
          <w:color w:val="000000"/>
          <w:sz w:val="18"/>
        </w:rPr>
        <w:t>the proud boast when I went to Arizona.</w:t>
      </w:r>
    </w:p>
    <w:p>
      <w:pPr>
        <w:autoSpaceDN w:val="0"/>
        <w:autoSpaceDE w:val="0"/>
        <w:widowControl/>
        <w:spacing w:line="260" w:lineRule="exact" w:before="40" w:after="0"/>
        <w:ind w:left="550" w:right="2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California I loved, every flowering rood and foam-kissed acre of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lovely land. But one sorrow made a cloud for me in that horizon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dazzlingsunshine—the unhappy plight of the Indian settlers who after twenty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thirty years of prosperous labours on their own farm lands have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recent immigration laws been deprived of all right to land and citizenship. .  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come to the conclusion after my visits to Africa and America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status of Indian settlers can never be satisfactory anywhere till the status of </w:t>
      </w:r>
      <w:r>
        <w:rPr>
          <w:rFonts w:ascii="Times" w:hAnsi="Times" w:eastAsia="Times"/>
          <w:b w:val="0"/>
          <w:i w:val="0"/>
          <w:color w:val="000000"/>
          <w:sz w:val="18"/>
        </w:rPr>
        <w:t>India is definitely assured among the free nations of the world.</w:t>
      </w:r>
    </w:p>
    <w:p>
      <w:pPr>
        <w:autoSpaceDN w:val="0"/>
        <w:autoSpaceDE w:val="0"/>
        <w:widowControl/>
        <w:spacing w:line="260" w:lineRule="exact" w:before="0" w:after="0"/>
        <w:ind w:left="550" w:right="2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are aware of my inveterate habit of studying the human document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its phases and there is no record, plain or cryptic, that does not interest 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which I do not try to interpret and understand. In the course of my travel,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sample not only every kind of climate and scenery but also every type of </w:t>
      </w:r>
      <w:r>
        <w:rPr>
          <w:rFonts w:ascii="Times" w:hAnsi="Times" w:eastAsia="Times"/>
          <w:b w:val="0"/>
          <w:i w:val="0"/>
          <w:color w:val="000000"/>
          <w:sz w:val="18"/>
        </w:rPr>
        <w:t>humanity. . . .</w:t>
      </w:r>
    </w:p>
    <w:p>
      <w:pPr>
        <w:autoSpaceDN w:val="0"/>
        <w:autoSpaceDE w:val="0"/>
        <w:widowControl/>
        <w:spacing w:line="260" w:lineRule="exact" w:before="40" w:after="0"/>
        <w:ind w:left="550" w:right="24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week I received belated reports of all events and incidents, I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almost going to say accidents, of the great National week in Calcutta.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Padmaja’s little word pictures were more vivid and illuminating than all the </w:t>
      </w:r>
      <w:r>
        <w:rPr>
          <w:rFonts w:ascii="Times" w:hAnsi="Times" w:eastAsia="Times"/>
          <w:b w:val="0"/>
          <w:i w:val="0"/>
          <w:color w:val="000000"/>
          <w:sz w:val="18"/>
        </w:rPr>
        <w:t>journalistic descriptions. She writes, ‘The little Wizard has lost none of his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59</w:t>
      </w:r>
    </w:p>
    <w:p>
      <w:pPr>
        <w:sectPr>
          <w:pgSz w:w="9360" w:h="12960"/>
          <w:pgMar w:top="564" w:right="137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55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ancient magic.’ But the supreme, the final, magic still awaits expression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fulfilment in a true and fruitful formula for Hindu-Muslim friendship and unity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vision and action which alone can redeem India from her intricate sevenfold </w:t>
      </w:r>
      <w:r>
        <w:rPr>
          <w:rFonts w:ascii="Times" w:hAnsi="Times" w:eastAsia="Times"/>
          <w:b w:val="0"/>
          <w:i w:val="0"/>
          <w:color w:val="000000"/>
          <w:sz w:val="18"/>
        </w:rPr>
        <w:t>bondage.</w:t>
      </w:r>
    </w:p>
    <w:p>
      <w:pPr>
        <w:autoSpaceDN w:val="0"/>
        <w:autoSpaceDE w:val="0"/>
        <w:widowControl/>
        <w:spacing w:line="280" w:lineRule="exact" w:before="80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Hearken to the entreaty of a Wandering Singer, O little Wizard. Find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formula, work the magic and help to ensure the realization of the wondrous </w:t>
      </w:r>
      <w:r>
        <w:rPr>
          <w:rFonts w:ascii="Times" w:hAnsi="Times" w:eastAsia="Times"/>
          <w:b w:val="0"/>
          <w:i w:val="0"/>
          <w:color w:val="000000"/>
          <w:sz w:val="18"/>
        </w:rPr>
        <w:t>dream of a liberated India. Good bye.</w:t>
      </w:r>
    </w:p>
    <w:p>
      <w:pPr>
        <w:autoSpaceDN w:val="0"/>
        <w:autoSpaceDE w:val="0"/>
        <w:widowControl/>
        <w:spacing w:line="280" w:lineRule="exact" w:before="3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is dated at Kansas city, 11th Feb., and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before the reader earlier but for my Andhra tour. I have removed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previous letters all personal references. But I dare not remove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in this letter. It demonstrates Sarojinidevi’s passion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union. How I wish I could realize her hope.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wizard has lost his wand. He feels helpless though his passion for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union is no less than hers and though his faith in the midst of ‘the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encircling gloom’ is brighter than ever. It seems however that Satan’s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spell is not yet broken and mad fury must for a while take its own </w:t>
      </w:r>
      <w:r>
        <w:rPr>
          <w:rFonts w:ascii="Times" w:hAnsi="Times" w:eastAsia="Times"/>
          <w:b w:val="0"/>
          <w:i w:val="0"/>
          <w:color w:val="000000"/>
          <w:sz w:val="22"/>
        </w:rPr>
        <w:t>course before exhaustion overtakes it and it is self-destroyed.</w:t>
      </w:r>
    </w:p>
    <w:p>
      <w:pPr>
        <w:autoSpaceDN w:val="0"/>
        <w:autoSpaceDE w:val="0"/>
        <w:widowControl/>
        <w:spacing w:line="260" w:lineRule="exact" w:before="3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Turning however from this self-musing, and returning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songstress, it gives me joy to quote the following from Dinabandhu </w:t>
      </w:r>
      <w:r>
        <w:rPr>
          <w:rFonts w:ascii="Times" w:hAnsi="Times" w:eastAsia="Times"/>
          <w:b w:val="0"/>
          <w:i w:val="0"/>
          <w:color w:val="000000"/>
          <w:sz w:val="12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22"/>
        </w:rPr>
        <w:t>Andrews’s letter:</w:t>
      </w:r>
    </w:p>
    <w:p>
      <w:pPr>
        <w:autoSpaceDN w:val="0"/>
        <w:autoSpaceDE w:val="0"/>
        <w:widowControl/>
        <w:spacing w:line="260" w:lineRule="exact" w:before="8" w:after="0"/>
        <w:ind w:left="55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Sarojini Naidu’s visit has been amazing. She has won all hearts,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 have been hearing nothing but praise about her visit everywhere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gone, both in Canada and in the United States. . . . She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certainlycome back again and again. For she has won the heart of the West,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will never forget her. Friendship such as she has won must never be lost.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who know Quebec best tell me that the next time she comes she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a much warmer reception (if that were possible!) even than that which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given her on her present visit. For she will start with a strong group of earnest </w:t>
      </w:r>
      <w:r>
        <w:rPr>
          <w:rFonts w:ascii="Times" w:hAnsi="Times" w:eastAsia="Times"/>
          <w:b w:val="0"/>
          <w:i w:val="0"/>
          <w:color w:val="000000"/>
          <w:sz w:val="18"/>
        </w:rPr>
        <w:t>friends eager to help her in every part of the country.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30-5-1929</w:t>
      </w:r>
    </w:p>
    <w:p>
      <w:pPr>
        <w:autoSpaceDN w:val="0"/>
        <w:autoSpaceDE w:val="0"/>
        <w:widowControl/>
        <w:spacing w:line="292" w:lineRule="exact" w:before="410" w:after="0"/>
        <w:ind w:left="0" w:right="145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55. APATHY OF MERCHANTS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an extract from an argued address received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>Andhra tour. Speaking of khadi it says:</w:t>
      </w:r>
    </w:p>
    <w:p>
      <w:pPr>
        <w:autoSpaceDN w:val="0"/>
        <w:autoSpaceDE w:val="0"/>
        <w:widowControl/>
        <w:spacing w:line="240" w:lineRule="exact" w:before="6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we had been able to enlist the unstinted support of the merchant</w:t>
      </w:r>
    </w:p>
    <w:p>
      <w:pPr>
        <w:autoSpaceDN w:val="0"/>
        <w:autoSpaceDE w:val="0"/>
        <w:widowControl/>
        <w:spacing w:line="240" w:lineRule="exact" w:before="26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>Only extracts are 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37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community, we would have been able to put the constructive programme about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khadi in full swing and set an example for the rest of our district to follow. But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sad to say it was otherwise. A spirit of apathy has permeated the major portion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this district.</w:t>
      </w:r>
    </w:p>
    <w:p>
      <w:pPr>
        <w:autoSpaceDN w:val="0"/>
        <w:autoSpaceDE w:val="0"/>
        <w:widowControl/>
        <w:spacing w:line="260" w:lineRule="exact" w:before="7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remark made in the address is unfortunately true of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place in India. Indeed when the mercantile community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converted to the national cause, we shall not be long attaining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goal. As I have so often remarked it is the merchants who lost India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foreign Government and it is they who can regain it. They are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largest co-operators with the Government. And amongst these,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piecegoods merchants take the foremost place. It is really therefore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for every village Congress Committee to tackle this problem.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committees would enlist the co-operation of these merchants,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reason with them, show to them the folly of trading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cloth. I have no doubt that in many places success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such effort. The work has to be of a twofold character,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persuade the foreigncloth trader as also the customer. What I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is absence of originality amongst Congress workers.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with enrolling a few members and going to sleep. Even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canvassing original members, they, as a rule, go to those who can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write or those who belong to the same caste or class,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the Congress message to every grown-up man and woman.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instance, I have now made it a rule instead of doing my own shave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for a khadi-clad barber. It has meant peaceful propaganda.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stare at me and are at their wit’s end to know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tofind a khadi-clad barber. They do not even realize that to procure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khadi-clad barber is the easiest thing in the world especially in villages.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would willingly wear khadi, if it is supplied to him cheap or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gratis. He requires nothing but a small dhoti. Happily he had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worn trousers, jackets, long turbans, etc. His usual costume is a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dhoti. And if Congressmen were to insist upon having a khadi-clad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barber for service, barbers will immediately realize that a class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customers has come into being which requires them to wear khadi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not make any ado about wearing it. Add to this little bit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fellow-feeling and therefore a lesson to the barber on what khadi </w:t>
      </w:r>
      <w:r>
        <w:rPr>
          <w:rFonts w:ascii="Times" w:hAnsi="Times" w:eastAsia="Times"/>
          <w:b w:val="0"/>
          <w:i w:val="0"/>
          <w:color w:val="000000"/>
          <w:sz w:val="22"/>
        </w:rPr>
        <w:t>means, and you have a convert to khadi.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my audience in Andhra villages it is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distinguish between khadi-clad men and men wearing foreign cloth, </w:t>
      </w:r>
      <w:r>
        <w:rPr>
          <w:rFonts w:ascii="Times" w:hAnsi="Times" w:eastAsia="Times"/>
          <w:b w:val="0"/>
          <w:i w:val="0"/>
          <w:color w:val="000000"/>
          <w:sz w:val="22"/>
        </w:rPr>
        <w:t>for the simple reason that both wear coarse cloth and when their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61</w:t>
      </w:r>
    </w:p>
    <w:p>
      <w:pPr>
        <w:sectPr>
          <w:pgSz w:w="9360" w:h="12960"/>
          <w:pgMar w:top="556" w:right="13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dhotis have seen a fair amount of wear and tear, from a distance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is indistinguishable from foreign cloth. There is therefore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that one finds with townspeople about fine khadi. All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in the villages is honest propaganda and proper organization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khadi production. And it is the villages after all that absorb crores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of foreign cloth. Therefore when the double propaganda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the merchants and amongst the customers is carried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systematically, persistently and honestly, there should be no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achieving boycott of foreign cloth and replacing it with khadi, </w:t>
      </w:r>
      <w:r>
        <w:rPr>
          <w:rFonts w:ascii="Times" w:hAnsi="Times" w:eastAsia="Times"/>
          <w:b w:val="0"/>
          <w:i w:val="0"/>
          <w:color w:val="000000"/>
          <w:sz w:val="22"/>
        </w:rPr>
        <w:t>which can be manufactured almost in every village.</w:t>
      </w:r>
    </w:p>
    <w:p>
      <w:pPr>
        <w:autoSpaceDN w:val="0"/>
        <w:autoSpaceDE w:val="0"/>
        <w:widowControl/>
        <w:spacing w:line="294" w:lineRule="exact" w:before="1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30-5-1929</w:t>
      </w:r>
    </w:p>
    <w:p>
      <w:pPr>
        <w:autoSpaceDN w:val="0"/>
        <w:autoSpaceDE w:val="0"/>
        <w:widowControl/>
        <w:spacing w:line="292" w:lineRule="exact" w:before="410" w:after="0"/>
        <w:ind w:left="0" w:right="141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56. NATIONAL ORGANIZATION</w:t>
      </w:r>
    </w:p>
    <w:p>
      <w:pPr>
        <w:autoSpaceDN w:val="0"/>
        <w:autoSpaceDE w:val="0"/>
        <w:widowControl/>
        <w:spacing w:line="294" w:lineRule="exact" w:before="1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 the assistance of Congressmen I quote the working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A.I.C.C. in full: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substance of this resolution is that before the end of August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there should be on the Congress register at least 7_ lakhs of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women who have received the message of the Congress and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accepted the Congress creed and that they should be from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parts of India including villages. This is one-eighth of what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originally intended. It is also one-eighth of the number of electors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registered as qualified to vote for members for the legislatures.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 Indian States, non-regulation tracts, Burma and Frontier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 are excluded. Every amendment in the shape of making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light was accepted. The resolution was enthusiastically passed.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members were earnest the resolution ought to be carried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before the time-limit is reached. If it is honestly worked,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as in 1921 an actively working organization responding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demands that may be made upon it from time to time.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if the special committees regarding three boycotts, i.e., </w:t>
      </w:r>
      <w:r>
        <w:rPr>
          <w:rFonts w:ascii="Times" w:hAnsi="Times" w:eastAsia="Times"/>
          <w:b w:val="0"/>
          <w:i w:val="0"/>
          <w:color w:val="000000"/>
          <w:sz w:val="22"/>
        </w:rPr>
        <w:t>Foreign Cloth, Liquor and Untouchability, are to be well organized.</w:t>
      </w:r>
    </w:p>
    <w:p>
      <w:pPr>
        <w:autoSpaceDN w:val="0"/>
        <w:autoSpaceDE w:val="0"/>
        <w:widowControl/>
        <w:spacing w:line="28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the khadi franchise was raised. Strictly, khadi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part of the franchise. Any person of age signing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creed  and  tendering 4 annas can demand to be enrolled as a</w:t>
      </w:r>
    </w:p>
    <w:p>
      <w:pPr>
        <w:autoSpaceDN w:val="0"/>
        <w:autoSpaceDE w:val="0"/>
        <w:widowControl/>
        <w:spacing w:line="240" w:lineRule="exact" w:before="40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reproduced here; for the text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aand Resolution at A.I.C.C.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Meeting”, 25-5-1929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member. Many including Government spies have thus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on the Congress register. But at the time of   voting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meetings these have to be habitual wearers of khadi.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clause may be a hindrance to the proper running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machinery but not to setting it up. Whether the clause should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removed from the constitution is a question which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specially re-examined by the Congress and debated on merits.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at this hour Congressmen do not believe in khadi, the clause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certainly be removed. If believing in khadi they do not want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constitution, it should also go. If it is retained, for the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the Congress it should be strictly enforced. If the 7_ lakhs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are honestly canvassed, the workers would naturally talk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men and women whom they may invite to enroll themselves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being done and expected of them by the Congress. If I were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canvasser I would use the occasion for selling khadi and for carrying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anti-liquor and anti-untouchability propaganda. If the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approached are at all politically inclined, I should talk to them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Nehru constitution and tell them that if it is not accepted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Govt. on or before 31st December next, the Congress will be expected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scrap the constitution and declare for complete independence.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finally tell them that in the event of such declaration,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would expect them to join any campaign of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or civil disobedience that may be ordained by it.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have a </w:t>
      </w:r>
      <w:r>
        <w:rPr>
          <w:rFonts w:ascii="Times" w:hAnsi="Times" w:eastAsia="Times"/>
          <w:b w:val="0"/>
          <w:i/>
          <w:color w:val="000000"/>
          <w:sz w:val="22"/>
        </w:rPr>
        <w:t>bona fide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organization fulfilling the minimum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requirements and submitting to discipline we should have tittle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in working out civil resistance if it becomes necessary next </w:t>
      </w:r>
      <w:r>
        <w:rPr>
          <w:rFonts w:ascii="Times" w:hAnsi="Times" w:eastAsia="Times"/>
          <w:b w:val="0"/>
          <w:i w:val="0"/>
          <w:color w:val="000000"/>
          <w:sz w:val="22"/>
        </w:rPr>
        <w:t>year as it is highly likely to be.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30-5-1929</w:t>
      </w:r>
    </w:p>
    <w:p>
      <w:pPr>
        <w:autoSpaceDN w:val="0"/>
        <w:autoSpaceDE w:val="0"/>
        <w:widowControl/>
        <w:spacing w:line="312" w:lineRule="exact" w:before="350" w:after="0"/>
        <w:ind w:left="0" w:right="166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57. PROGRESS OF F.C.B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  <w:r>
        <w:rPr>
          <w:rFonts w:ascii="Times" w:hAnsi="Times" w:eastAsia="Times"/>
          <w:b w:val="0"/>
          <w:i/>
          <w:color w:val="000000"/>
          <w:sz w:val="24"/>
        </w:rPr>
        <w:t>.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F.C.B. Committee presented the A.I.C.C. at its meeting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 with a report of its work which, I hope, everyone interested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will secure from the Secretary, Congress House, Bombay.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advise correspondents to send oneanna stamp for postage. The </w:t>
      </w:r>
      <w:r>
        <w:rPr>
          <w:rFonts w:ascii="Times" w:hAnsi="Times" w:eastAsia="Times"/>
          <w:b w:val="0"/>
          <w:i w:val="0"/>
          <w:color w:val="000000"/>
          <w:sz w:val="22"/>
        </w:rPr>
        <w:t>report covers only two months ending 30th April. Satisfactory as the</w:t>
      </w:r>
    </w:p>
    <w:p>
      <w:pPr>
        <w:autoSpaceDN w:val="0"/>
        <w:autoSpaceDE w:val="0"/>
        <w:widowControl/>
        <w:spacing w:line="240" w:lineRule="exact" w:before="22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>Foreign Cloth Boycott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63</w:t>
      </w:r>
    </w:p>
    <w:p>
      <w:pPr>
        <w:sectPr>
          <w:pgSz w:w="9360" w:h="12960"/>
          <w:pgMar w:top="534" w:right="136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may be considered, it would have been far more so, if we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responsive Congress organization working full speed. Municipalities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local bodies are slowly moving in reply to Sjt. Jairamdas’s appeal.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more than thirty have as yet sent in their replies. Every local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has been captured by the Congress should surely carry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resolution. Meagre as the response from organized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bodies has been, the movement has already made itself felt.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extracts quoted in the report I take the following from a speech </w:t>
      </w:r>
      <w:r>
        <w:rPr>
          <w:rFonts w:ascii="Times" w:hAnsi="Times" w:eastAsia="Times"/>
          <w:b w:val="0"/>
          <w:i w:val="0"/>
          <w:color w:val="000000"/>
          <w:sz w:val="22"/>
        </w:rPr>
        <w:t>of Mr. J.C. Roberts, president of the Delhi Piecegoods Association:</w:t>
      </w:r>
    </w:p>
    <w:p>
      <w:pPr>
        <w:autoSpaceDN w:val="0"/>
        <w:autoSpaceDE w:val="0"/>
        <w:widowControl/>
        <w:spacing w:line="240" w:lineRule="exact" w:before="4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Another disturbing factor which was causing no little anxiety to the</w:t>
      </w:r>
    </w:p>
    <w:p>
      <w:pPr>
        <w:autoSpaceDN w:val="0"/>
        <w:autoSpaceDE w:val="0"/>
        <w:widowControl/>
        <w:spacing w:line="22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commercial community was the present unstable political situation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 and its </w:t>
      </w:r>
      <w:r>
        <w:rPr>
          <w:rFonts w:ascii="Times" w:hAnsi="Times" w:eastAsia="Times"/>
          <w:b w:val="0"/>
          <w:i/>
          <w:color w:val="000000"/>
          <w:sz w:val="18"/>
        </w:rPr>
        <w:t>off-shoot in the shape of the threatened movement for the boycott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of foreign cloth.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Manufacturing centres were also not free from the effect of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depression in India and by reports from home it was seen that </w:t>
      </w:r>
      <w:r>
        <w:rPr>
          <w:rFonts w:ascii="Times" w:hAnsi="Times" w:eastAsia="Times"/>
          <w:b w:val="0"/>
          <w:i/>
          <w:color w:val="000000"/>
          <w:sz w:val="18"/>
        </w:rPr>
        <w:t>about</w:t>
      </w:r>
    </w:p>
    <w:p>
      <w:pPr>
        <w:autoSpaceDN w:val="0"/>
        <w:autoSpaceDE w:val="0"/>
        <w:widowControl/>
        <w:spacing w:line="220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one-third of the total textile mills in Great Britain had to be closed down on</w:t>
      </w:r>
    </w:p>
    <w:p>
      <w:pPr>
        <w:autoSpaceDN w:val="0"/>
        <w:autoSpaceDE w:val="0"/>
        <w:widowControl/>
        <w:spacing w:line="22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account of absence of demand from India and the failure of the Indian buyer to</w:t>
      </w:r>
    </w:p>
    <w:p>
      <w:pPr>
        <w:autoSpaceDN w:val="0"/>
        <w:autoSpaceDE w:val="0"/>
        <w:widowControl/>
        <w:spacing w:line="240" w:lineRule="exact" w:before="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take froward contracts....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Matters were going from bad to worse and the </w:t>
      </w:r>
      <w:r>
        <w:rPr>
          <w:rFonts w:ascii="Times" w:hAnsi="Times" w:eastAsia="Times"/>
          <w:b w:val="0"/>
          <w:i/>
          <w:color w:val="000000"/>
          <w:sz w:val="18"/>
        </w:rPr>
        <w:t>future</w:t>
      </w:r>
    </w:p>
    <w:p>
      <w:pPr>
        <w:autoSpaceDN w:val="0"/>
        <w:autoSpaceDE w:val="0"/>
        <w:widowControl/>
        <w:spacing w:line="220" w:lineRule="exact" w:before="18" w:after="3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looked rather gloomy and uncertain.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74"/>
        <w:gridCol w:w="3274"/>
      </w:tblGrid>
      <w:tr>
        <w:trPr>
          <w:trHeight w:hRule="exact" w:val="846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50%.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4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propaganda has produced a marked effect on the sales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khadi which show a rise upon last year for the same period of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says Tattersall regarding Calcutta:</w:t>
      </w:r>
    </w:p>
    <w:p>
      <w:pPr>
        <w:autoSpaceDN w:val="0"/>
        <w:autoSpaceDE w:val="0"/>
        <w:widowControl/>
        <w:spacing w:line="240" w:lineRule="exact" w:before="4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have been indications of more demand in piecegoods. . . . </w:t>
      </w:r>
      <w:r>
        <w:rPr>
          <w:rFonts w:ascii="Times" w:hAnsi="Times" w:eastAsia="Times"/>
          <w:b w:val="0"/>
          <w:i/>
          <w:color w:val="000000"/>
          <w:sz w:val="18"/>
        </w:rPr>
        <w:t>With</w:t>
      </w:r>
    </w:p>
    <w:p>
      <w:pPr>
        <w:autoSpaceDN w:val="0"/>
        <w:autoSpaceDE w:val="0"/>
        <w:widowControl/>
        <w:spacing w:line="220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regard to India there are more signs of Calcutta being in need of bigger</w:t>
      </w:r>
    </w:p>
    <w:p>
      <w:pPr>
        <w:autoSpaceDN w:val="0"/>
        <w:autoSpaceDE w:val="0"/>
        <w:widowControl/>
        <w:spacing w:line="22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supplies especially in dhotis and rather freer buying taken place.</w:t>
      </w:r>
    </w:p>
    <w:p>
      <w:pPr>
        <w:autoSpaceDN w:val="0"/>
        <w:autoSpaceDE w:val="0"/>
        <w:widowControl/>
        <w:spacing w:line="294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Upon this the report says: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Calcutta imported last year 2,821 lakhs of rupees worth of foreign cloth out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total of Rs. 6,516 lakhs for the whole country. Its share came to 43 per cent.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thus the chief port of entry of foreign cloth. This fact only increases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significance of the above comment.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Calcutta Congressmen take note of the warning.</w:t>
      </w:r>
    </w:p>
    <w:p>
      <w:pPr>
        <w:autoSpaceDN w:val="0"/>
        <w:autoSpaceDE w:val="0"/>
        <w:widowControl/>
        <w:spacing w:line="260" w:lineRule="exact" w:before="40" w:after="2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people seem to fear that presently there will be no  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market and that then we shall be as before at the mercy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indigenous mills with the danger of being once more bamboozled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fooled into taking foreign cloth in the guise of Indian mill-made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at least paying exorbitant prices. The danger is real if we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 our time to producing khadi in all the ways open to us. The </w:t>
      </w:r>
      <w:r>
        <w:rPr>
          <w:rFonts w:ascii="Times" w:hAnsi="Times" w:eastAsia="Times"/>
          <w:b w:val="0"/>
          <w:i w:val="0"/>
          <w:color w:val="000000"/>
          <w:sz w:val="22"/>
        </w:rPr>
        <w:t>ways are: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83"/>
        <w:gridCol w:w="2183"/>
        <w:gridCol w:w="2183"/>
      </w:tblGrid>
      <w:tr>
        <w:trPr>
          <w:trHeight w:hRule="exact" w:val="396"/>
        </w:trPr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8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64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Spinning for self,</w:t>
            </w:r>
          </w:p>
        </w:tc>
      </w:tr>
      <w:tr>
        <w:trPr>
          <w:trHeight w:hRule="exact" w:val="362"/>
        </w:trPr>
        <w:tc>
          <w:tcPr>
            <w:tcW w:type="dxa" w:w="2183"/>
            <w:vMerge/>
            <w:tcBorders/>
          </w:tcPr>
          <w:p/>
        </w:tc>
        <w:tc>
          <w:tcPr>
            <w:tcW w:type="dxa" w:w="2183"/>
            <w:vMerge/>
            <w:tcBorders/>
          </w:tcPr>
          <w:p/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0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37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1010" w:val="left"/>
        </w:tabs>
        <w:autoSpaceDE w:val="0"/>
        <w:widowControl/>
        <w:spacing w:line="296" w:lineRule="exact" w:before="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for hire,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Spinning for sacrifice.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is the most important, universal and never failing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organized. Time for effective propaganda in this direction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just been reached. Sjt. Satis Chandra Das Gupta of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Pratishthan has realized this and is organizing it on a large scale.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cheapest method of khadi production, for it does away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bother of having to find a market for the production. The second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for hire for which there is great scope. But this needs capital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stocking cotton and organizing sales. But of course it also taxes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business capacity, makes us resourceful and enables us to build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vast organization and find honourable employment for the middle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people. The third method is noble but can be taken up only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select class. If the nation realized the necessity of sacrifice, it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means of producing an unlimited quantity of yarn. All the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conducted by municipalities can give us yarn to clothe lakhs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City-dwellers giving half an hour per day to the wheel can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least 100 yards of good yarn. Let no one thoughtlessly retort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better employ their half hour than by merely spinning yarn.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banker finding himself stranded in a waterless desert cannot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 his hours than by collecting fresh water. An India bent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achieving boycott of foreign cloth during this year cannot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 the time of even the best of her inhabitants than in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till that boycott is achieved. We do not see this simple obvious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because we do not </w:t>
      </w:r>
      <w:r>
        <w:rPr>
          <w:rFonts w:ascii="Times" w:hAnsi="Times" w:eastAsia="Times"/>
          <w:b w:val="0"/>
          <w:i/>
          <w:color w:val="000000"/>
          <w:sz w:val="22"/>
        </w:rPr>
        <w:t>feel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necessity of this boycott. At nay 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three methods are being tried and there is no danger of khadi </w:t>
      </w:r>
      <w:r>
        <w:rPr>
          <w:rFonts w:ascii="Times" w:hAnsi="Times" w:eastAsia="Times"/>
          <w:b w:val="0"/>
          <w:i w:val="0"/>
          <w:color w:val="000000"/>
          <w:sz w:val="22"/>
        </w:rPr>
        <w:t>famine if all of us would work at them to the best of our ability.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30-5-1929</w:t>
      </w:r>
    </w:p>
    <w:p>
      <w:pPr>
        <w:autoSpaceDN w:val="0"/>
        <w:autoSpaceDE w:val="0"/>
        <w:widowControl/>
        <w:spacing w:line="292" w:lineRule="exact" w:before="370" w:after="0"/>
        <w:ind w:left="0" w:right="244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58. NOTES</w:t>
      </w:r>
    </w:p>
    <w:p>
      <w:pPr>
        <w:autoSpaceDN w:val="0"/>
        <w:autoSpaceDE w:val="0"/>
        <w:widowControl/>
        <w:spacing w:line="266" w:lineRule="exact" w:before="166" w:after="0"/>
        <w:ind w:left="0" w:right="24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LMORA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OUR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to leave Sabarmati for Almora on 11th June. It is hardly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to remind the workers that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There should be no show, no decorations causing expense,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No more than the absolutely required number of local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65</w:t>
      </w:r>
    </w:p>
    <w:p>
      <w:pPr>
        <w:sectPr>
          <w:pgSz w:w="9360" w:h="12960"/>
          <w:pgMar w:top="524" w:right="137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volunteers should accompany me during the tour,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There will be subscriptions called for, for </w:t>
      </w:r>
      <w:r>
        <w:rPr>
          <w:rFonts w:ascii="Times" w:hAnsi="Times" w:eastAsia="Times"/>
          <w:b w:val="0"/>
          <w:i/>
          <w:color w:val="000000"/>
          <w:sz w:val="22"/>
        </w:rPr>
        <w:t>Daridranarayana,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Nothing but simplest food should be provided for the party </w:t>
      </w:r>
      <w:r>
        <w:rPr>
          <w:rFonts w:ascii="Times" w:hAnsi="Times" w:eastAsia="Times"/>
          <w:b w:val="0"/>
          <w:i w:val="0"/>
          <w:color w:val="000000"/>
          <w:sz w:val="22"/>
        </w:rPr>
        <w:t>accompanying me,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I should have at least six hours during the day given to 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attending to editorial and correspondence work excluding the hours of </w:t>
      </w:r>
      <w:r>
        <w:rPr>
          <w:rFonts w:ascii="Times" w:hAnsi="Times" w:eastAsia="Times"/>
          <w:b w:val="0"/>
          <w:i w:val="0"/>
          <w:color w:val="000000"/>
          <w:sz w:val="22"/>
        </w:rPr>
        <w:t>feeding, etc.,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If expenses of reception are to be deducted from the purses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may be collected, audited accounts should be submitted to me, </w:t>
      </w:r>
      <w:r>
        <w:rPr>
          <w:rFonts w:ascii="Times" w:hAnsi="Times" w:eastAsia="Times"/>
          <w:b w:val="0"/>
          <w:i w:val="0"/>
          <w:color w:val="000000"/>
          <w:sz w:val="22"/>
        </w:rPr>
        <w:t>and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My party will travel at its own expense, the reception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 kindly providing for transport facilities.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this tour has been devised by Pandit Jawaharlal Nehru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rest and work, I am taking with me some who will not be required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tour but who will accompany me for health’s sake. They </w:t>
      </w:r>
      <w:r>
        <w:rPr>
          <w:rFonts w:ascii="Times" w:hAnsi="Times" w:eastAsia="Times"/>
          <w:b w:val="0"/>
          <w:i w:val="0"/>
          <w:color w:val="000000"/>
          <w:sz w:val="22"/>
        </w:rPr>
        <w:t>should in no way be a burden on the reception committee.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30-5-1929</w:t>
      </w:r>
    </w:p>
    <w:p>
      <w:pPr>
        <w:autoSpaceDN w:val="0"/>
        <w:autoSpaceDE w:val="0"/>
        <w:widowControl/>
        <w:spacing w:line="320" w:lineRule="exact" w:before="346" w:after="0"/>
        <w:ind w:left="0" w:right="14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59. IN ANDHRA DESHA </w:t>
      </w:r>
      <w:r>
        <w:rPr>
          <w:rFonts w:ascii="Times" w:hAnsi="Times" w:eastAsia="Times"/>
          <w:b w:val="0"/>
          <w:i w:val="0"/>
          <w:color w:val="000000"/>
          <w:sz w:val="24"/>
        </w:rPr>
        <w:t>[</w:t>
      </w:r>
      <w:r>
        <w:rPr>
          <w:rFonts w:ascii="Times" w:hAnsi="Times" w:eastAsia="Times"/>
          <w:b w:val="0"/>
          <w:i/>
          <w:color w:val="000000"/>
          <w:sz w:val="24"/>
        </w:rPr>
        <w:t>–VII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</w:p>
    <w:p>
      <w:pPr>
        <w:autoSpaceDN w:val="0"/>
        <w:autoSpaceDE w:val="0"/>
        <w:widowControl/>
        <w:spacing w:line="260" w:lineRule="exact" w:before="1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heading this week is a misnomer. I am writing these notes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Udyoga Mandir and not in Andhra. Nevertheless I am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surrounded by Andhra atmosphere and Andhra friends including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 jailor Konda Venkatappayya. I am still busy with the Andhra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and am now conferring with these friends and the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A.I.S.A. Council as to how to make the best use of the funds </w:t>
      </w:r>
      <w:r>
        <w:rPr>
          <w:rFonts w:ascii="Times" w:hAnsi="Times" w:eastAsia="Times"/>
          <w:b w:val="0"/>
          <w:i w:val="0"/>
          <w:color w:val="000000"/>
          <w:sz w:val="22"/>
        </w:rPr>
        <w:t>collected. Well then, here is the last list of the collections.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Estimated value of jewels in Nellore Dt. 200-0-0.</w:t>
      </w:r>
    </w:p>
    <w:p>
      <w:pPr>
        <w:autoSpaceDN w:val="0"/>
        <w:autoSpaceDE w:val="0"/>
        <w:widowControl/>
        <w:spacing w:line="240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17-5-1929—Tadipatri (subsequent collections) 100-0-0; Cuddapah Dt., </w:t>
      </w:r>
    </w:p>
    <w:p>
      <w:pPr>
        <w:autoSpaceDN w:val="0"/>
        <w:autoSpaceDE w:val="0"/>
        <w:widowControl/>
        <w:spacing w:line="240" w:lineRule="exact" w:before="4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Dattapuram, 116-0-0; Muddanum, 342-0-0; Chilmakuru, 166-5-9; </w:t>
      </w:r>
    </w:p>
    <w:p>
      <w:pPr>
        <w:autoSpaceDN w:val="0"/>
        <w:autoSpaceDE w:val="0"/>
        <w:widowControl/>
        <w:spacing w:line="240" w:lineRule="exact" w:before="4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Nidujuvvi, 116-0-0; Yerraguntla, 1,146-5-1.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18-5-1929—Proddutur, Rs. 1,835-12-0; Gudipadu, 116-0-0; Suddepalli,</w:t>
      </w:r>
    </w:p>
    <w:p>
      <w:pPr>
        <w:autoSpaceDN w:val="0"/>
        <w:autoSpaceDE w:val="0"/>
        <w:widowControl/>
        <w:spacing w:line="240" w:lineRule="exact" w:before="20" w:after="1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500-0-0; Peddamudiam, 116-0-0; Jangalapalli, 116-0-0; Kurnool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00.0" w:type="dxa"/>
      </w:tblPr>
      <w:tblGrid>
        <w:gridCol w:w="1093"/>
        <w:gridCol w:w="1093"/>
        <w:gridCol w:w="1093"/>
        <w:gridCol w:w="1093"/>
        <w:gridCol w:w="1093"/>
        <w:gridCol w:w="1093"/>
      </w:tblGrid>
      <w:tr>
        <w:trPr>
          <w:trHeight w:hRule="exact" w:val="260"/>
        </w:trPr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Dt., 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Chagallumarru,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342-11-0;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Nallagutla,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136-10-3;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Sirvel,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116-0-0;Allagadda, 241-0-0; Uygalavada, 84-0-0.</w:t>
      </w:r>
    </w:p>
    <w:p>
      <w:pPr>
        <w:autoSpaceDN w:val="0"/>
        <w:autoSpaceDE w:val="0"/>
        <w:widowControl/>
        <w:spacing w:line="240" w:lineRule="exact" w:before="2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19-5-1929—Nandyal, 1,177-6-0; Ayalur, 116-0-0; Panyam, 116-0-</w:t>
      </w:r>
    </w:p>
    <w:p>
      <w:pPr>
        <w:autoSpaceDN w:val="0"/>
        <w:autoSpaceDE w:val="0"/>
        <w:widowControl/>
        <w:spacing w:line="240" w:lineRule="exact" w:before="2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0; Kurnool, 1,705-10-10; Konidedu, 116-0-0; Estimated value of jewels </w:t>
      </w:r>
    </w:p>
    <w:p>
      <w:pPr>
        <w:autoSpaceDN w:val="0"/>
        <w:autoSpaceDE w:val="0"/>
        <w:widowControl/>
        <w:spacing w:line="240" w:lineRule="exact" w:before="2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Anantapur, Cuddapah and Kurnool Dts., 100-0-0.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6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21-5-1929—Nagalepuram, 20-1-7; Pelakurti, 116-0-0; Kodumuru, 114-0-0; </w:t>
      </w:r>
    </w:p>
    <w:p>
      <w:pPr>
        <w:autoSpaceDN w:val="0"/>
        <w:autoSpaceDE w:val="0"/>
        <w:widowControl/>
        <w:spacing w:line="240" w:lineRule="exact" w:before="2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Devanakonda, 143-1-0; Pattikonda, 1,269-0-3; Anantapur Dt., </w:t>
      </w:r>
    </w:p>
    <w:p>
      <w:pPr>
        <w:autoSpaceDN w:val="0"/>
        <w:autoSpaceDE w:val="0"/>
        <w:widowControl/>
        <w:spacing w:line="240" w:lineRule="exact" w:before="2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Guntakal, 416-0-0; East Godavary (subsequent collections), 30-3-6; </w:t>
      </w:r>
    </w:p>
    <w:p>
      <w:pPr>
        <w:autoSpaceDN w:val="0"/>
        <w:autoSpaceDE w:val="0"/>
        <w:widowControl/>
        <w:spacing w:line="240" w:lineRule="exact" w:before="2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Hyderabad (subsequent collections), 10-0-0; Bellary Dt., Adoni, 1,591-</w:t>
      </w:r>
    </w:p>
    <w:p>
      <w:pPr>
        <w:autoSpaceDN w:val="0"/>
        <w:autoSpaceDE w:val="0"/>
        <w:widowControl/>
        <w:spacing w:line="240" w:lineRule="exact" w:before="2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2-9; Guntur Dt. (subsequent collections), 156-0-0.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25-5-1929—Cuddapah Dt. (subsequent collections), 8-14-0.</w:t>
      </w:r>
    </w:p>
    <w:p>
      <w:pPr>
        <w:autoSpaceDN w:val="0"/>
        <w:autoSpaceDE w:val="0"/>
        <w:widowControl/>
        <w:spacing w:line="240" w:lineRule="exact" w:before="2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Grand total Rs. 2,56,279-7-6.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said at my farewell speech at Adoni, of all my many tours,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has been the longest and the most intensive I have yet had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province, and the subscriptions too, so far as I recollect,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largest yet collected in any single province save of course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1921. I entered Andhra Desha on 6th April and left it on 21st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making exactly 45 days. In that period 319 villages were actually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traversed, Guntur and East Krishna leading with 52 each and 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Godavari 50, West Godavari 48. I hope next week to publish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consolidated statement that is being prepared for me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Deshabhakta and Sjt. Narayanmurti who has indeed been preparing </w:t>
      </w:r>
      <w:r>
        <w:rPr>
          <w:rFonts w:ascii="Times" w:hAnsi="Times" w:eastAsia="Times"/>
          <w:b w:val="0"/>
          <w:i w:val="0"/>
          <w:color w:val="000000"/>
          <w:sz w:val="22"/>
        </w:rPr>
        <w:t>the weekly lists.</w:t>
      </w:r>
    </w:p>
    <w:p>
      <w:pPr>
        <w:autoSpaceDN w:val="0"/>
        <w:autoSpaceDE w:val="0"/>
        <w:widowControl/>
        <w:spacing w:line="266" w:lineRule="exact" w:before="88" w:after="0"/>
        <w:ind w:left="0" w:right="25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TS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ESSON</w:t>
      </w:r>
    </w:p>
    <w:p>
      <w:pPr>
        <w:autoSpaceDN w:val="0"/>
        <w:autoSpaceDE w:val="0"/>
        <w:widowControl/>
        <w:spacing w:line="260" w:lineRule="exact" w:before="10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tour has been a perfect study for me. Andhra has limitless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possibilities for khadi production. It can be easily organized for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work. There are workers but they need to be drilled,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strong and yet sympathetic leadership. There is the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sacrifice. But the workers do not know what to do and how to do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Dissensions divide them. Different and often conflicting programmes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policies confound them. Khadi is slowly but surely binding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putting them under discipline. I am hoping much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I am having with the workers who have followed me to </w:t>
      </w:r>
      <w:r>
        <w:rPr>
          <w:rFonts w:ascii="Times" w:hAnsi="Times" w:eastAsia="Times"/>
          <w:b w:val="0"/>
          <w:i w:val="0"/>
          <w:color w:val="000000"/>
          <w:sz w:val="22"/>
        </w:rPr>
        <w:t>Sabarmati.</w:t>
      </w:r>
    </w:p>
    <w:p>
      <w:pPr>
        <w:autoSpaceDN w:val="0"/>
        <w:autoSpaceDE w:val="0"/>
        <w:widowControl/>
        <w:spacing w:line="266" w:lineRule="exact" w:before="88" w:after="0"/>
        <w:ind w:left="0" w:right="21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IP TO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RGANIZERS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draw the attention of workers to the moving platform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may claim to have discovered. It is not a discovery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intelligence but of necessity, which is the mother of most inventions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discoveries. I have a weak body which objects strongly to rise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 to dictation. To get off cars and push, through admiring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shouting crowds, mount platforms sometimes threatening to give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at times making good the threat, to dismount, push again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pressing crowds and with difficulty to remount the car and </w:t>
      </w:r>
      <w:r>
        <w:rPr>
          <w:rFonts w:ascii="Times" w:hAnsi="Times" w:eastAsia="Times"/>
          <w:b w:val="0"/>
          <w:i w:val="0"/>
          <w:color w:val="000000"/>
          <w:sz w:val="22"/>
        </w:rPr>
        <w:t>finally   to sink in the seat to be again called upon fifteen minutes after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67</w:t>
      </w:r>
    </w:p>
    <w:p>
      <w:pPr>
        <w:sectPr>
          <w:pgSz w:w="9360" w:h="12960"/>
          <w:pgMar w:top="556" w:right="137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through the same ceremony is more than my body would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undertake. I therefore suggested to my head gaoler that the car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brought to the centre and should serve as platform. I should sit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edge of the back of the car and address meetings therefrom.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readily agreed. The contrivance saved time, energy, space and money.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platform, no chairs, no decorations, save the decorated hearts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The arrangement proved to be perfect. And where many </w:t>
      </w:r>
      <w:r>
        <w:rPr>
          <w:rFonts w:ascii="Times" w:hAnsi="Times" w:eastAsia="Times"/>
          <w:b w:val="0"/>
          <w:i w:val="0"/>
          <w:color w:val="000000"/>
          <w:sz w:val="22"/>
        </w:rPr>
        <w:t>meetings have to be addressed, I suggest it for adoption by organizers.</w:t>
      </w:r>
    </w:p>
    <w:p>
      <w:pPr>
        <w:autoSpaceDN w:val="0"/>
        <w:autoSpaceDE w:val="0"/>
        <w:widowControl/>
        <w:spacing w:line="266" w:lineRule="exact" w:before="88" w:after="0"/>
        <w:ind w:left="0" w:right="21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HADI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CLAD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ARBER</w:t>
      </w:r>
    </w:p>
    <w:p>
      <w:pPr>
        <w:autoSpaceDN w:val="0"/>
        <w:autoSpaceDE w:val="0"/>
        <w:widowControl/>
        <w:spacing w:line="260" w:lineRule="exact" w:before="10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I do my own shaving. This time I discarded the safety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 given by a friend and returned to an old Bihari razor left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Maganlal Gandhi. It is a first-class instrument, if it is kept properly.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yet mastered the art of using the stone and the strop which </w:t>
      </w:r>
      <w:r>
        <w:rPr>
          <w:rFonts w:ascii="Times" w:hAnsi="Times" w:eastAsia="Times"/>
          <w:b w:val="0"/>
          <w:i w:val="0"/>
          <w:color w:val="000000"/>
          <w:sz w:val="22"/>
        </w:rPr>
        <w:t>our barbers use with ease and native skill. I therefore sent for a khadi-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clad barber at an early stage of the tour. It is the easiest thing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Andhra to procure a khadi-clad barber; it is difficult in , say, Bombay.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gave him my tackle and had a luxurious shave. I saw that thus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 a khadi-clad barber was good khadi propaganda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chairman of the Foreign Cloth Boycott Committee. It gave me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of preaching the message of </w:t>
      </w:r>
      <w:r>
        <w:rPr>
          <w:rFonts w:ascii="Times" w:hAnsi="Times" w:eastAsia="Times"/>
          <w:b w:val="0"/>
          <w:i/>
          <w:color w:val="000000"/>
          <w:sz w:val="22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a 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whom one cannot imagine better propaganda agents. But I saw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I got the barber to use my tackle, I could not carry the message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full swadeshi to him nor give him a lesson in sanitary hygiene. Next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therefore I allowed the barber to use his own instruments,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be first washed and cleaned. At one place a khadi-clad barber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produced with the latest razor from the West, a Western shaving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soapstick, a Western brush, a Western-looking glass, etc., nicely packed </w:t>
      </w:r>
      <w:r>
        <w:rPr>
          <w:rFonts w:ascii="Times" w:hAnsi="Times" w:eastAsia="Times"/>
          <w:b w:val="0"/>
          <w:i w:val="0"/>
          <w:color w:val="000000"/>
          <w:sz w:val="22"/>
        </w:rPr>
        <w:t>in a Western box. I have suspicions that all this belonged to my khadi-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clad generous host. I realized the falsity of the situation. I had now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the instruments the barber brought were swadeshi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>possible.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then is another tip for workers. Let them carry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of swadeshi to their barbers, washermen and others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they come in daily contact. Let us not treat them as illiterate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dependents unworthy of our notice. Let us treat them as fellow-citizens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services are as necessary for the advancement of the nation as </w:t>
      </w:r>
      <w:r>
        <w:rPr>
          <w:rFonts w:ascii="Times" w:hAnsi="Times" w:eastAsia="Times"/>
          <w:b w:val="0"/>
          <w:i w:val="0"/>
          <w:color w:val="000000"/>
          <w:sz w:val="22"/>
        </w:rPr>
        <w:t>those of the tallest among us.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was another lesson this barber incident brought home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me. We often think that we have carried out the full message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when we have adopted khadi. We treat it as a passport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everything else from non-Indian sources and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introduction of the latest fashions from Paris. This is a travesty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and a denial of the message of khadi. Whilst khadi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obligation for all time in India, surely it is equally an obligation to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India-made things wherever we can get them even though they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inferior to foreign articles. There are several swadeshi things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market which are in danger of disappearance of want of patronage.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not be up to the mark. It is for us to use them and require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makers to improve them wherever improvement is possible.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best and the cheapest is not always true. Just as we do not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our country for one with a better climate but endeavour to improve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own, so also may we not discard swadeshi for better or cheaper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things. Even as a husband who being dissatisfied with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simple-looking wife goes in search of a better-looking woman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disloyal to his partner, so is a man disloyal to his country who prefers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foreign-made things though better to country-made things. The law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country’s progress demands on the part of its inhabitants </w:t>
      </w:r>
      <w:r>
        <w:rPr>
          <w:rFonts w:ascii="Times" w:hAnsi="Times" w:eastAsia="Times"/>
          <w:b w:val="0"/>
          <w:i w:val="0"/>
          <w:color w:val="000000"/>
          <w:sz w:val="22"/>
        </w:rPr>
        <w:t>preference for their own products and manufactures.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30-5-1929</w:t>
      </w:r>
    </w:p>
    <w:p>
      <w:pPr>
        <w:autoSpaceDN w:val="0"/>
        <w:autoSpaceDE w:val="0"/>
        <w:widowControl/>
        <w:spacing w:line="292" w:lineRule="exact" w:before="370" w:after="0"/>
        <w:ind w:left="0" w:right="184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60. TRIALS OF PUNJAB</w:t>
      </w:r>
    </w:p>
    <w:p>
      <w:pPr>
        <w:autoSpaceDN w:val="0"/>
        <w:autoSpaceDE w:val="0"/>
        <w:widowControl/>
        <w:spacing w:line="260" w:lineRule="exact" w:before="11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as if the Punjab Government is trying to thwart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preparations in the Punjab in every way open to it. The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central site chosen by the P.C.C. has been refused. Now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being arrested, their houses searched and in other ways molested.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Secretary, Dr. Satyapal, has not been left free. It is however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sign that the Punjabis are undaunted and are prosecuting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preparations with unabated zeal. I hope that the Punjabis will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resolute effort to ensure the success of the forthcoming Congress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the Government that repression will only refine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>crushing their spirit.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30-5-1929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69</w:t>
      </w:r>
    </w:p>
    <w:p>
      <w:pPr>
        <w:sectPr>
          <w:pgSz w:w="9360" w:h="12960"/>
          <w:pgMar w:top="524" w:right="13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61. LETTER TO PURUSHOTTAM GANDHI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30, 1929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PURUSHOTTAM,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Narandas will of course write to you.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vaid so advises you should try his treatment at Almora. Perhaps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better. In that case it would be better for you to stick to one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running around with me. I will stay at Almora. And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while you would be somewhere near me. Ratilal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Champabehn too wish for some cool air. They too can be sent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there is some escort. If it would not embarrass you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hire a bungalow for them and you too should stay with them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has to go with them. You need not accept this suggestion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like it. The suggestion to go over to Almora is independent </w:t>
      </w:r>
      <w:r>
        <w:rPr>
          <w:rFonts w:ascii="Times" w:hAnsi="Times" w:eastAsia="Times"/>
          <w:b w:val="0"/>
          <w:i w:val="0"/>
          <w:color w:val="000000"/>
          <w:sz w:val="22"/>
        </w:rPr>
        <w:t>of this and it had occurred before I thought of Ratilal.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897. Courtesy: Narandas Gandhi</w:t>
      </w:r>
    </w:p>
    <w:p>
      <w:pPr>
        <w:autoSpaceDN w:val="0"/>
        <w:autoSpaceDE w:val="0"/>
        <w:widowControl/>
        <w:spacing w:line="292" w:lineRule="exact" w:before="402" w:after="0"/>
        <w:ind w:left="1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62. LETTER TO HEMPRABHA DAS GUPTA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DYOGA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31, 1929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glad to learn that your health is slightly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better. I too wish that we should be together for a while but God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when the opportunity will occur. If you can live in peace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it is my earnest desire that you should come and spend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with me. I plan to stay here in July and August. I shall leave for </w:t>
      </w:r>
      <w:r>
        <w:rPr>
          <w:rFonts w:ascii="Times" w:hAnsi="Times" w:eastAsia="Times"/>
          <w:b w:val="0"/>
          <w:i w:val="0"/>
          <w:color w:val="000000"/>
          <w:sz w:val="22"/>
        </w:rPr>
        <w:t>the Almora tour on June 11. I shall return in the beginning of July.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your study of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goes 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health is good.</w:t>
      </w:r>
    </w:p>
    <w:p>
      <w:pPr>
        <w:autoSpaceDN w:val="0"/>
        <w:autoSpaceDE w:val="0"/>
        <w:widowControl/>
        <w:spacing w:line="220" w:lineRule="exact" w:before="26" w:after="22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82"/>
        <w:gridCol w:w="2182"/>
        <w:gridCol w:w="2182"/>
      </w:tblGrid>
      <w:tr>
        <w:trPr>
          <w:trHeight w:hRule="exact" w:val="610"/>
        </w:trPr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9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70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Hindi: G.N. 1664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3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  <w:tr>
        <w:trPr>
          <w:trHeight w:hRule="exact" w:val="362"/>
        </w:trPr>
        <w:tc>
          <w:tcPr>
            <w:tcW w:type="dxa" w:w="2182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0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26" w:right="137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55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63. LETTER TO G. D. BIRLA</w:t>
      </w:r>
    </w:p>
    <w:p>
      <w:pPr>
        <w:autoSpaceDN w:val="0"/>
        <w:autoSpaceDE w:val="0"/>
        <w:widowControl/>
        <w:spacing w:line="266" w:lineRule="exact" w:before="2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DYOGA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31, 1929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GHANSHYAMDASJI,</w:t>
      </w:r>
    </w:p>
    <w:p>
      <w:pPr>
        <w:autoSpaceDN w:val="0"/>
        <w:autoSpaceDE w:val="0"/>
        <w:widowControl/>
        <w:spacing w:line="30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There is no doubt that D. committed suicide.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sent him a telegram,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that too a harsh one certainly.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telegrams and letters from him. To him the whole world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poisoned. People no doubt were a little unjust to him.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injustice there always is. D. was a learned man. He had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Lecky’s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praise of suicide. He appears to have acted on it. You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gave him support. If you can find out, will you let me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he died before or after he got my telegram? Send me any </w:t>
      </w:r>
      <w:r>
        <w:rPr>
          <w:rFonts w:ascii="Times" w:hAnsi="Times" w:eastAsia="Times"/>
          <w:b w:val="0"/>
          <w:i w:val="0"/>
          <w:color w:val="000000"/>
          <w:sz w:val="22"/>
        </w:rPr>
        <w:t>other details you come across.</w:t>
      </w:r>
    </w:p>
    <w:p>
      <w:pPr>
        <w:autoSpaceDN w:val="0"/>
        <w:autoSpaceDE w:val="0"/>
        <w:widowControl/>
        <w:spacing w:line="220" w:lineRule="exact" w:before="66" w:after="0"/>
        <w:ind w:left="0" w:right="2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Yours,</w:t>
      </w:r>
    </w:p>
    <w:p>
      <w:pPr>
        <w:autoSpaceDN w:val="0"/>
        <w:autoSpaceDE w:val="0"/>
        <w:widowControl/>
        <w:spacing w:line="266" w:lineRule="exact" w:before="10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3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6170. Courtesy: G. D. Birla</w:t>
      </w:r>
    </w:p>
    <w:p>
      <w:pPr>
        <w:autoSpaceDN w:val="0"/>
        <w:autoSpaceDE w:val="0"/>
        <w:widowControl/>
        <w:spacing w:line="240" w:lineRule="exact" w:before="424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>This telegram is not available.</w:t>
      </w:r>
    </w:p>
    <w:p>
      <w:pPr>
        <w:autoSpaceDN w:val="0"/>
        <w:tabs>
          <w:tab w:pos="730" w:val="left"/>
        </w:tabs>
        <w:autoSpaceDE w:val="0"/>
        <w:widowControl/>
        <w:spacing w:line="218" w:lineRule="exact" w:before="2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W. E. H. Lecky (1838-1903), author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History of European Morals from </w:t>
      </w:r>
      <w:r>
        <w:rPr>
          <w:rFonts w:ascii="Times" w:hAnsi="Times" w:eastAsia="Times"/>
          <w:b w:val="0"/>
          <w:i/>
          <w:color w:val="000000"/>
          <w:sz w:val="18"/>
        </w:rPr>
        <w:t>Augustus to Charlemagne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71</w:t>
      </w:r>
    </w:p>
    <w:p>
      <w:pPr>
        <w:sectPr>
          <w:pgSz w:w="9360" w:h="12960"/>
          <w:pgMar w:top="536" w:right="137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10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64. PACE OF BOYCOTT</w:t>
      </w:r>
    </w:p>
    <w:p>
      <w:pPr>
        <w:autoSpaceDN w:val="0"/>
        <w:autoSpaceDE w:val="0"/>
        <w:widowControl/>
        <w:spacing w:line="260" w:lineRule="exact" w:before="118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Foreign-Cloth Boycott Committee has been conducting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in accordance with its regulations. Since I am its President,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cannot take credit for its regularity. All the credit for it goes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its enthusiastic and dutiful Secretary. Ever since he accepted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office, Shri Jairamdas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forgotten all other things. No one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has been able to do justice to any secretaryship without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concentration. If this Committee receives full assistance,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no difficulty and take no time to make the boycott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established fact, because the main thing to do in this matter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organize. If the Congress principle becomes a living thing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are actuated by true faith, there is no reason at all to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people are ready for boycott. It is necessary to explain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them and to prove to them that even prominent persons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up foreign cloth and begun to wear khadi exclusively.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we lack is sincerity among these prominent people themselves.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them pretend to wear khadi, some wear it only on occassions,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etc., and some others flatly refuse to wear it and yet remain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Misusing their high positions they do not abide by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rules and hence there is not as much impact on the people as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be. The mass of people are not foolish but intelligent.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some things by a mere hint. This is one of the reasons why </w:t>
      </w:r>
      <w:r>
        <w:rPr>
          <w:rFonts w:ascii="Times" w:hAnsi="Times" w:eastAsia="Times"/>
          <w:b w:val="0"/>
          <w:i w:val="0"/>
          <w:color w:val="000000"/>
          <w:sz w:val="22"/>
        </w:rPr>
        <w:t>the pace of khadi, that is, of boycott, is slow.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whether we call the pace slow or fast, we can see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months’ report which the Boycott Committee has published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certainly beginning to have its impact on England at any rate.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Roberts, President of the Cloth Dealers’ Association of Delhi, has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speech that even Manchester has begun to feel acutely the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boycott. He says that almost a third of the cotton-textile mills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have closed down. But since our enthusiasm lasts a short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and cools off, such impact does not last for ever. In order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 so, we should be honest and make constant endeavours.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pace has increased so much at present that many fear that khadi </w:t>
      </w:r>
      <w:r>
        <w:rPr>
          <w:rFonts w:ascii="Times" w:hAnsi="Times" w:eastAsia="Times"/>
          <w:b w:val="0"/>
          <w:i w:val="0"/>
          <w:color w:val="000000"/>
          <w:sz w:val="22"/>
        </w:rPr>
        <w:t>will be in short supply. But if we have digested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mantra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khadi,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reason why supplies of khadi should run out. Ifanyone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to complain that there was a shortage of </w:t>
      </w:r>
      <w:r>
        <w:rPr>
          <w:rFonts w:ascii="Times" w:hAnsi="Times" w:eastAsia="Times"/>
          <w:b w:val="0"/>
          <w:i/>
          <w:color w:val="000000"/>
          <w:sz w:val="22"/>
        </w:rPr>
        <w:t>rotlis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spite of the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Jairamdas Doulatram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availability of wheat flour and be struck with fear, there would be no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justification for that fear; in like manner there will be no fear of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shortage of khadi as long as there is cotton in India. If we now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entertain such fear, it is because we have forgotten the power of khadi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have even lost our faith in it. It is as easy to spin yarn and weave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as it is to bake </w:t>
      </w:r>
      <w:r>
        <w:rPr>
          <w:rFonts w:ascii="Times" w:hAnsi="Times" w:eastAsia="Times"/>
          <w:b w:val="0"/>
          <w:i/>
          <w:color w:val="000000"/>
          <w:sz w:val="22"/>
        </w:rPr>
        <w:t>rotlis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every home. Khadi depends on supplies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yarn. Even now, we come across weavers almost anywhere. But we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not get male or female spinners so easily.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three ways of producing hand-spun yarn: the first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of self-reliance, the second is doing it for wages and the third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of sacrificial spinning. The first can be the most extensive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considered the easiest. It is that the agriculturists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spin yarn for their requirements of cloth and get it woven,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whereby khadi so made will be cheaper for them than mill-cloth.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way one can save oneself the trouble of finding buyers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khadi. City-dwellers and thoser who are not agriculturists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get ready-made khadi. The second way is for them, i.e., to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get yarn spun. This method is most prevalent today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movement was started and was possible only that way. It started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middle classes, the educated class of people. They were not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position to produce khadi on their own and wear it. In India,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class tormented by hunger, which will be able to ward off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misery if it gets a few pice a day. Thus yarn began to be spun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wages. There is a great advantage in this too. That is, it has increased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organizing capacity of the middle classes, has given rise to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agency of service, has brought into existence a class of people selling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for the benefit of others and has opened up a major new source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honourable income for the middles classes. This is no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gain. The third way is to produce yarn by sacrificial spinning.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going on very slowly on account of lack of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environment. If an atmosphere of sacrifice can be created, crores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yards of yarn can be produced by this method. In municipal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thousands of boys and girls study, yarn can be produced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by means of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the greatest ease. That will involve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expenditure and the work can become enduring. The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 can be immediately sent to a weaver and got woven,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thereby confidence can be created in the people. This work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organized. Thus, if all the three ways are fully used,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willnot be the slightest difficulty in India producing as much yarn as </w:t>
      </w:r>
      <w:r>
        <w:rPr>
          <w:rFonts w:ascii="Times" w:hAnsi="Times" w:eastAsia="Times"/>
          <w:b w:val="0"/>
          <w:i w:val="0"/>
          <w:color w:val="000000"/>
          <w:sz w:val="22"/>
        </w:rPr>
        <w:t>is required, that is to say, to produce khadi in the quantity needed.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2-6-1929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73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65. COMMITTEE FOR REMOVAL OF UNTOUCHABILITY</w:t>
      </w:r>
    </w:p>
    <w:p>
      <w:pPr>
        <w:autoSpaceDN w:val="0"/>
        <w:autoSpaceDE w:val="0"/>
        <w:widowControl/>
        <w:spacing w:line="280" w:lineRule="exact" w:before="118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Working Committee has set up a separate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for the removal of untouchability, of which Bharat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Bhushan Pandit Malaviya is the President. Its Secretary is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Jamnalalji. Its office is at 395, Kalbadevi Road, Bombay. The main </w:t>
      </w:r>
      <w:r>
        <w:rPr>
          <w:rFonts w:ascii="Times" w:hAnsi="Times" w:eastAsia="Times"/>
          <w:b w:val="0"/>
          <w:i w:val="0"/>
          <w:color w:val="000000"/>
          <w:sz w:val="22"/>
        </w:rPr>
        <w:t>objects of the committee are: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to get public temples thrown open to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>;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to secure for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use of public wells;</w:t>
      </w:r>
    </w:p>
    <w:p>
      <w:pPr>
        <w:autoSpaceDN w:val="0"/>
        <w:autoSpaceDE w:val="0"/>
        <w:widowControl/>
        <w:spacing w:line="260" w:lineRule="exact" w:before="40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removal of the restrictions which face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children in </w:t>
      </w:r>
      <w:r>
        <w:rPr>
          <w:rFonts w:ascii="Times" w:hAnsi="Times" w:eastAsia="Times"/>
          <w:b w:val="0"/>
          <w:i w:val="0"/>
          <w:color w:val="000000"/>
          <w:sz w:val="22"/>
        </w:rPr>
        <w:t>public schools;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4. to improve their condition in respect of cleanliness; and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5. to induce them to give up their habit of eating carrion and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taking liquor.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 expects every Hindu to help in educating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for this work. Those who are willing to assist in this task </w:t>
      </w:r>
      <w:r>
        <w:rPr>
          <w:rFonts w:ascii="Times" w:hAnsi="Times" w:eastAsia="Times"/>
          <w:b w:val="0"/>
          <w:i w:val="0"/>
          <w:color w:val="000000"/>
          <w:sz w:val="22"/>
        </w:rPr>
        <w:t>should correspond with Shri Jamnalalji at the above address.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2-6-1929</w:t>
      </w:r>
    </w:p>
    <w:p>
      <w:pPr>
        <w:autoSpaceDN w:val="0"/>
        <w:autoSpaceDE w:val="0"/>
        <w:widowControl/>
        <w:spacing w:line="292" w:lineRule="exact" w:before="390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66. GUJARAT’S CONTRIBUTION</w:t>
      </w:r>
    </w:p>
    <w:p>
      <w:pPr>
        <w:autoSpaceDN w:val="0"/>
        <w:autoSpaceDE w:val="0"/>
        <w:widowControl/>
        <w:spacing w:line="260" w:lineRule="exact" w:before="5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All-India Congress Committee has decided that by the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August, every province should enrol 1 per cent of its population,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excluding that of the Princely States and the Excluded Areas,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least half the number of districts and half the number of talukas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and ten villages in each taluk should be covered.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proportion is certainly not too high. If a province cannot enlist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percentage, it ought not to have the right to send a representative </w:t>
      </w:r>
      <w:r>
        <w:rPr>
          <w:rFonts w:ascii="Times" w:hAnsi="Times" w:eastAsia="Times"/>
          <w:b w:val="0"/>
          <w:i w:val="0"/>
          <w:color w:val="000000"/>
          <w:sz w:val="22"/>
        </w:rPr>
        <w:t>to the Congress.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Congress is at all ready to carry out the constructive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upon by itself and if it cannot influence one man in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hundred, it will have no value. The programme of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is such that everyone can take part in it. It is not like that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legislature in which only a few people whose number can be counted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one’s fingers can participate. If we can find volunteers, we can get </w:t>
      </w:r>
      <w:r>
        <w:rPr>
          <w:rFonts w:ascii="Times" w:hAnsi="Times" w:eastAsia="Times"/>
          <w:b w:val="0"/>
          <w:i w:val="0"/>
          <w:color w:val="000000"/>
          <w:sz w:val="22"/>
        </w:rPr>
        <w:t>work from crores of people. Khadi work is such that the boycott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at all be an accomplished fact without the enthusiasm and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crores of people. The removal of untouchability means the consent </w:t>
      </w:r>
      <w:r>
        <w:rPr>
          <w:rFonts w:ascii="Times" w:hAnsi="Times" w:eastAsia="Times"/>
          <w:b w:val="0"/>
          <w:i w:val="0"/>
          <w:color w:val="000000"/>
          <w:sz w:val="22"/>
        </w:rPr>
        <w:t>of 23 crore Hindus. Prohibition implies the effect of true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purification on lakhs of Hindus and Muslims. These things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only if the Congress organization is alive, alert and pervasive.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the Congress cannot even do this work, the job which we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accomplish by January 1 of the coming year will never get done.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I hope that even in this work, Gujarat will, as in the past,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bigger contribution than its share, and well before the end of August.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we want to do that, we must take a map of Gujarat and decide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many men must join the Congress from every part, that is, from </w:t>
      </w:r>
      <w:r>
        <w:rPr>
          <w:rFonts w:ascii="Times" w:hAnsi="Times" w:eastAsia="Times"/>
          <w:b w:val="0"/>
          <w:i w:val="0"/>
          <w:color w:val="000000"/>
          <w:sz w:val="22"/>
        </w:rPr>
        <w:t>every taluk, and the work must then be distributed accordingly.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easily recall, while considering this subject, that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has in it the stipulation regarding yarn. A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wish to get exemption from that clause in many ways.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presume that the workers of Gujarat do not have such persons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midst. But, perchance, if there is any such, I must state for his benefit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condition is not applicable at the time of enrolling himself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Congress. He who accepts the Congress objectives and gives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annas or 2,000 yards of yarn can compel a worker to register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in the Congress office. The obligation to wear khadi applies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who wishes to exercise his voting right. It is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this distinction. It is also meaningful. A man joining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may be a lover of foreign cloth and even revile khadi,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hope that, after coming into contact with us, after being served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and experiencing our love, his fascination for foreign cloth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 and he will begin to use khadi. Perhaps, he may be moved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wear khadi if only out of a desire to earn the franchise. And despite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this, if he will not wear khadi, he will forfeit his voting right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that time. This is how the Congress had understood the utility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of khadi. I have very often written that it is our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the condition regarding khadi if a number of people hold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restriction retards the work of the Congress and that it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away with. But I have no doubut whatever in my mind that, as </w:t>
      </w:r>
      <w:r>
        <w:rPr>
          <w:rFonts w:ascii="Times" w:hAnsi="Times" w:eastAsia="Times"/>
          <w:b w:val="0"/>
          <w:i w:val="0"/>
          <w:color w:val="000000"/>
          <w:sz w:val="22"/>
        </w:rPr>
        <w:t>long as that condition stands, it must be implemented honestly.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2-6-1929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7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67. KARACHI KHADI BHANDAR</w:t>
      </w:r>
    </w:p>
    <w:p>
      <w:pPr>
        <w:autoSpaceDN w:val="0"/>
        <w:tabs>
          <w:tab w:pos="550" w:val="left"/>
          <w:tab w:pos="590" w:val="left"/>
          <w:tab w:pos="4130" w:val="left"/>
          <w:tab w:pos="6010" w:val="left"/>
          <w:tab w:pos="6150" w:val="left"/>
        </w:tabs>
        <w:autoSpaceDE w:val="0"/>
        <w:widowControl/>
        <w:spacing w:line="28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paid a visit to the Bhandar when I was in Karachi, but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able to pay much attention to it. Moreover, as I had heard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complaints about its high prices, I had kept silent on that subject.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manager of the Bhandar, Bhai Dayaram Topandas, complained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my silence. I gave him the reason therefore. Thereupon,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 before me proofs of the fairness of his transactions,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included testimonials from Sadhu Vaswani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Acharya Gidwani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Bhai Chandrashankar Buch, after a special investigation,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writes: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addition, Bhai Dayaram Topandas had asked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Sangha audit and publish the Bhandar accounts at its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 and had stated that, if anyone else were ready to undertake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 it in a better manner, he was willing to hand it over to him.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doubt left in my mind about the rates and transactions. It is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no loss in that shop; this is not a shortcoming but a merit;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suggests that he knows how to run the Bhandar. No one who has run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khadi bhandar with circumspection has suffered a loss. There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much profit in it, but there is no reason why there should be a </w:t>
      </w:r>
      <w:r>
        <w:rPr>
          <w:rFonts w:ascii="Times" w:hAnsi="Times" w:eastAsia="Times"/>
          <w:b w:val="0"/>
          <w:i w:val="0"/>
          <w:color w:val="000000"/>
          <w:sz w:val="22"/>
        </w:rPr>
        <w:t>loss.</w:t>
      </w:r>
    </w:p>
    <w:p>
      <w:pPr>
        <w:autoSpaceDN w:val="0"/>
        <w:autoSpaceDE w:val="0"/>
        <w:widowControl/>
        <w:spacing w:line="300" w:lineRule="exact" w:before="0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2-6-1929</w:t>
      </w:r>
    </w:p>
    <w:p>
      <w:pPr>
        <w:autoSpaceDN w:val="0"/>
        <w:autoSpaceDE w:val="0"/>
        <w:widowControl/>
        <w:spacing w:line="292" w:lineRule="exact" w:before="370" w:after="0"/>
        <w:ind w:left="8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68. IDEAL PRIMARY SCHOOL FOR CHILDREN</w:t>
      </w:r>
    </w:p>
    <w:p>
      <w:pPr>
        <w:autoSpaceDN w:val="0"/>
        <w:autoSpaceDE w:val="0"/>
        <w:widowControl/>
        <w:spacing w:line="280" w:lineRule="exact" w:before="1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subject of child education, which ought to be the simplest,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to have become difficult or to have been made so.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teaches us that, whether we wish it or not, children do receive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education, good or bad. To many readers, this sentence may sound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strange, but if we consider whom we can call a child, what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>means and who can impart child education, perhaps we shall find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T.L. Vaswani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A.T. Gidwani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Buch had stated that a nominal marginal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profit was added to the selling price and the general expenditure was quite reasonable.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Four persons worked in the store and each one drew about Rs. 25 a month.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suggested that, if only two managed the work, each of them could live respectably on </w:t>
      </w:r>
      <w:r>
        <w:rPr>
          <w:rFonts w:ascii="Times" w:hAnsi="Times" w:eastAsia="Times"/>
          <w:b w:val="0"/>
          <w:i w:val="0"/>
          <w:color w:val="000000"/>
          <w:sz w:val="18"/>
        </w:rPr>
        <w:t>Rs. 50 a month, the other two seeking jobs elsewhere.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novel in the above sentence. A child means a boy or girl </w:t>
      </w:r>
      <w:r>
        <w:rPr>
          <w:rFonts w:ascii="Times" w:hAnsi="Times" w:eastAsia="Times"/>
          <w:b w:val="0"/>
          <w:i w:val="0"/>
          <w:color w:val="000000"/>
          <w:sz w:val="22"/>
        </w:rPr>
        <w:t>under the age of ten or anyone who apears to be of that age.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does not mean a knowledge of the alphabet.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type of knowledge is only a means to education. Education implies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child’s learning how to put his mind and all his senses to good use.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to say, he really learns how to use his hands, feet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organs of action and his nose, ear and other organs of sense. A child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acquired the knowledge that he should not use his hands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stealing or for killing flies, nor for beating up his companions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younger brothers and sisters, has already begun his education.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it, we can say, when he understands the necessity of keeping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body, his teeth, tongue, ears, head, nails, etc., clean and keeps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clean. That child has made good progress in education who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indulge in mischief while eating and drinking, eats and drinks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in society in a proper manner, sits properly and chooses pure </w:t>
      </w:r>
      <w:r>
        <w:rPr>
          <w:rFonts w:ascii="Times" w:hAnsi="Times" w:eastAsia="Times"/>
          <w:b w:val="0"/>
          <w:i w:val="0"/>
          <w:color w:val="000000"/>
          <w:sz w:val="22"/>
        </w:rPr>
        <w:t>foodstuffs knowing the difference between pure and impure food-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stuffs, does not eat like a glutton, does not clamour for whatever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sees and remains calm even if he does not get what he wants. Even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 has advanced on the road to education whose pronunciation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correct, who can recount to us the history and geography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surrounding him without knowing those terms and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understands what his country means. That child has made very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in his education who can understand the difference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and untruth, worth and worthlessness and chooses the good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true, while rejecting the bad and the untrue. There is no need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dilate on this point. The reader can supply other attributes himself.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one thing needs to be made clear. In all this, one sees no need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knowledge of the alphabet or of any script. To engage children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learning the script is tantamount to putting a burden on their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organs and is like putting their eyes and hands to bad use.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child who has received true education easily picks up a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alphabet at the appropriate time and in an interesting 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knowledge becomes a sort of burden to children, their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for development is spent uselessly, and in the end,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a beautiful hand and reading in a beautiful way,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handwriting is like the housefly’s legs, and they read mostly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read and even what they do read, they read wrongly.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this education is blasphemy, or sacrilege. Before a child receives a </w:t>
      </w:r>
      <w:r>
        <w:rPr>
          <w:rFonts w:ascii="Times" w:hAnsi="Times" w:eastAsia="Times"/>
          <w:b w:val="0"/>
          <w:i w:val="0"/>
          <w:color w:val="000000"/>
          <w:sz w:val="22"/>
        </w:rPr>
        <w:t>knowledge of the alphabet, it should have received primary education.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77</w:t>
      </w:r>
    </w:p>
    <w:p>
      <w:pPr>
        <w:sectPr>
          <w:pgSz w:w="9360" w:h="12960"/>
          <w:pgMar w:top="53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is done, one can be spared in this poor land the expenditure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series of readers and primers and a lot of nonsense. If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a primer, it ought to be only for the teachers, and never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children described by me. If we are not being carried away in the </w:t>
      </w:r>
      <w:r>
        <w:rPr>
          <w:rFonts w:ascii="Times" w:hAnsi="Times" w:eastAsia="Times"/>
          <w:b w:val="0"/>
          <w:i w:val="0"/>
          <w:color w:val="000000"/>
          <w:sz w:val="22"/>
        </w:rPr>
        <w:t>prevailing current, this matter ought to appear as clear as a lamp.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child can receive the education outlined above even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 and that too from the mother herself. Hence children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elementrary education from their mothers. If our homes are broken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and divided today, if the parents have forgotten their duty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children, the children should, as far as possible, be educated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providing a family-like environment. Only a mother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 this duty; hence child education should be placed in charge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women alone. A man has not generally till now been able to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love and patience that a woman can. If all of this is true,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we tackle the question of child education, that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of women naturally stares us in the face. And until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mothers capable of imparting education to children,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hesitation in saying that children will remain without education despite </w:t>
      </w:r>
      <w:r>
        <w:rPr>
          <w:rFonts w:ascii="Times" w:hAnsi="Times" w:eastAsia="Times"/>
          <w:b w:val="0"/>
          <w:i w:val="0"/>
          <w:color w:val="000000"/>
          <w:sz w:val="22"/>
        </w:rPr>
        <w:t>their attending hundreds of schools.</w:t>
      </w:r>
    </w:p>
    <w:p>
      <w:pPr>
        <w:autoSpaceDN w:val="0"/>
        <w:tabs>
          <w:tab w:pos="550" w:val="left"/>
          <w:tab w:pos="47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shall give a sketch of child education. Let us suppose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 children have been placed in charge of woman in the role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mother. These children do not know how to talk or walk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running noses, they clean their nasal mucus with their hands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wipe it on their legs or their clothes. There is rheum in their eyes,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wax in their ears and dirt in their nails. Even when asked to 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properly they sit awkwardly, spreading out their legs, saliva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drips when they speak, they say </w:t>
      </w:r>
      <w:r>
        <w:rPr>
          <w:rFonts w:ascii="Times" w:hAnsi="Times" w:eastAsia="Times"/>
          <w:b w:val="0"/>
          <w:i/>
          <w:color w:val="000000"/>
          <w:sz w:val="22"/>
        </w:rPr>
        <w:t>`hun’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</w:t>
      </w:r>
      <w:r>
        <w:rPr>
          <w:rFonts w:ascii="Times" w:hAnsi="Times" w:eastAsia="Times"/>
          <w:b w:val="0"/>
          <w:i/>
          <w:color w:val="000000"/>
          <w:sz w:val="22"/>
        </w:rPr>
        <w:t>`shun’</w:t>
      </w:r>
      <w:r>
        <w:br/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use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plural for the first person singular. They have no idea of east,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west, north and south. They are wearing soiled clothes, their private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parts are exposed, they toy with them and, if asked not to do so,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it all the more. If their clothes have pockets, these are filled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dirty sweets, which they eat from time to time, dropping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on the floor and making their sticky hands stickier. Their caps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become jet-black at the border and a bad odour issues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Only if motherly feelings spring up in the woman who looks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these five children can she teach them. The first lesson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be to put them in good shape. The mother will give them a </w:t>
      </w:r>
      <w:r>
        <w:rPr>
          <w:rFonts w:ascii="Times" w:hAnsi="Times" w:eastAsia="Times"/>
          <w:b w:val="0"/>
          <w:i w:val="0"/>
          <w:color w:val="000000"/>
          <w:sz w:val="22"/>
        </w:rPr>
        <w:t>bath lovingly, she will do nothing but crack jokes with them for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Meaning `what’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days and in many ways, just as mothers have done till this 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Kausalya did with little Rama; she will bind them in the bonds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her love and train them to dance to her tune. Until the mother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succeeds in this, just as a cow distractedly runs here and there for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 calf, she will become anxious about those five children. She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rest so long as the children have not learnt to be normally clean,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teeth, ears, hands and feet have not become clean, their stinking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clothes have not been changed, and `hun’ has not become `shun’.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gaining this much control over them, the mother will teach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the first lesson of Ramanama. Some will call Him Rama,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will call Him Rahman, but it is all the same. Economics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come after religion. And so the mother will now start teaching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arithmetic. She will teach the children the multiplication tables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addition and subtraction orally. Children ought to know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where they reside; hence she will point out to them the adjoining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rivers and channles, hillocks and buildings and while doing so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 idea of the directions. And she will add to her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for the sake of the children. In this concept, history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geography can never be separate subjects. Knowledge of both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imparted in the form of stories only. The mother cannot be satisfied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this much. A Hindu mother lets her children hear the sound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Sanskrit from their childhood and therefore makes them learn by rote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verses in praise of God and trains the children in correct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pronunciation. A patriotic mother will surely give them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Hindi. Hence, she will talk to children in Hindi, read to them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books and turn them bilingual. She will not at this stage impart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 knowledge of writing, but will surely place a brush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hands. She will make them draw geomatrical figures, straight lines,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circles, etc. A mother will not at all concede that the children who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draw a flower or a jug or a triangle, have received education.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will not deprive children of music. She will not tolerate it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do not sing in chorus and in a sweet voice national songs,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devotional songs, etc. She will teach them to sing in rhythm. If she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teacher, she places a one-stringed instrument in their hands,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them cymbals and teaches them a dance with sticks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boys and girls join. In order to develop their bodies, she makes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do physical exercise, makes them run and jump. And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spirit of service is to be inculcated in them and they are to be </w:t>
      </w:r>
      <w:r>
        <w:rPr>
          <w:rFonts w:ascii="Times" w:hAnsi="Times" w:eastAsia="Times"/>
          <w:b w:val="0"/>
          <w:i w:val="0"/>
          <w:color w:val="000000"/>
          <w:sz w:val="22"/>
        </w:rPr>
        <w:t>taught some craft too, she would teach them to pick cotton pods and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79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break them open, to gin and card cotton and to spin it and the </w:t>
      </w:r>
      <w:r>
        <w:rPr>
          <w:rFonts w:ascii="Times" w:hAnsi="Times" w:eastAsia="Times"/>
          <w:b w:val="0"/>
          <w:i w:val="0"/>
          <w:color w:val="000000"/>
          <w:sz w:val="22"/>
        </w:rPr>
        <w:t>children would playfully spin for at least half an hour every day.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the books we come across nowadays are useless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curriculum. Her love will provide the books for every mother,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different books of history and geography in every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sums in arithmetic are of course to be set anew. A dedicated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will prepare herself every day and will make up new stories </w:t>
      </w:r>
      <w:r>
        <w:rPr>
          <w:rFonts w:ascii="Times" w:hAnsi="Times" w:eastAsia="Times"/>
          <w:b w:val="0"/>
          <w:i w:val="0"/>
          <w:color w:val="000000"/>
          <w:sz w:val="22"/>
        </w:rPr>
        <w:t>and new sums in her notebook and teach them to the children.</w:t>
      </w:r>
    </w:p>
    <w:p>
      <w:pPr>
        <w:autoSpaceDN w:val="0"/>
        <w:tabs>
          <w:tab w:pos="550" w:val="left"/>
          <w:tab w:pos="52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not be necessary to prolong this curriculum.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quarterly course of studies can be drawn up from it,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have been brought up in different environments. Hence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never have a uniform curriculum. We can draw up courses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from time to time as and when the children come to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children come to us having learnt wrong things;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them unlearn these. If a six-seven-year-old child is writing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indifferent hand or is in the habit of reading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 bhu pa </w:t>
      </w:r>
      <w:r>
        <w:br/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him forget it. Until the false notion that the child will 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through reading is removed from his mind, he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headway. It can easily be conceived that even he who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mastered a knowledge of the alphabet throughout his life may </w:t>
      </w:r>
      <w:r>
        <w:rPr>
          <w:rFonts w:ascii="Times" w:hAnsi="Times" w:eastAsia="Times"/>
          <w:b w:val="0"/>
          <w:i w:val="0"/>
          <w:color w:val="000000"/>
          <w:sz w:val="22"/>
        </w:rPr>
        <w:t>become unlearned</w:t>
      </w:r>
      <w:r>
        <w:rPr>
          <w:rFonts w:ascii="Times" w:hAnsi="Times" w:eastAsia="Times"/>
          <w:b w:val="0"/>
          <w:i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made no use in this article of the word ‘teacher’.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 is a mother. She who cannot take the place of a mother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become a teacher. A child should not feel that it is receiving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education. The child whose mother’s eyes follow it everywhere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receiving education all the twenty-four hours. A child who sits six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 in a school may not be receiving any education at all.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topsyturvy life, perhaps we may not find women-teachers. It may well </w:t>
      </w:r>
      <w:r>
        <w:rPr>
          <w:rFonts w:ascii="Times" w:hAnsi="Times" w:eastAsia="Times"/>
          <w:b w:val="0"/>
          <w:i w:val="0"/>
          <w:color w:val="000000"/>
          <w:sz w:val="22"/>
        </w:rPr>
        <w:t>be that child education is practicable at present only through men-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teachers. Then the men-teachers will have to acquire the noble status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mother and ultimately the mothers will have to get ready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job. But if my concept is right, any mother, if she has love in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heart, can become fit with a little assistance. And while preparing </w:t>
      </w:r>
      <w:r>
        <w:rPr>
          <w:rFonts w:ascii="Times" w:hAnsi="Times" w:eastAsia="Times"/>
          <w:b w:val="0"/>
          <w:i w:val="0"/>
          <w:color w:val="000000"/>
          <w:sz w:val="22"/>
        </w:rPr>
        <w:t>herself, she will prepare the children as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2-6-1929</w:t>
      </w:r>
    </w:p>
    <w:p>
      <w:pPr>
        <w:autoSpaceDN w:val="0"/>
        <w:autoSpaceDE w:val="0"/>
        <w:widowControl/>
        <w:spacing w:line="240" w:lineRule="exact" w:before="6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For “Mother, give me water to drink”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69. GOSEVA SANGHA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meeting of the Goseva Sangha was held in the Udyoga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Mandir on May 28, and the following constitution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approved.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desirable that many should join this Sevak Sangha. It is at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necessary to sound this warning that one cannot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 merely by tendering money, yarn or leather by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subscription. Among the duties of a </w:t>
      </w:r>
      <w:r>
        <w:rPr>
          <w:rFonts w:ascii="Times" w:hAnsi="Times" w:eastAsia="Times"/>
          <w:b w:val="0"/>
          <w:i/>
          <w:color w:val="000000"/>
          <w:sz w:val="22"/>
        </w:rPr>
        <w:t>Sevak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have been set down,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are compulsory and some, though necessary,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included merely as voluntary. Only those who carry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compulsory duties and try to observe the voluntary ones can join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members. For those who are fired by a desire to serve the cow,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obligations are not difficult to carry out. What should they do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 unable to carry out the compulsory duties, but are keenly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desirous of maintaining a close connection with the Sangha?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had been raised at the meeting of the Sangha. For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purpose, a class of helpers has been provided. I hope, however,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cannot become helpers will send donation as in the past and </w:t>
      </w:r>
      <w:r>
        <w:rPr>
          <w:rFonts w:ascii="Times" w:hAnsi="Times" w:eastAsia="Times"/>
          <w:b w:val="0"/>
          <w:i w:val="0"/>
          <w:color w:val="000000"/>
          <w:sz w:val="22"/>
        </w:rPr>
        <w:t>continue doing so.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2-6-1929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70. LETTER TO MADHAVJI V. THAKKAR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2, 1929</w:t>
      </w:r>
    </w:p>
    <w:p>
      <w:pPr>
        <w:autoSpaceDN w:val="0"/>
        <w:tabs>
          <w:tab w:pos="550" w:val="left"/>
        </w:tabs>
        <w:autoSpaceDE w:val="0"/>
        <w:widowControl/>
        <w:spacing w:line="258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BHAISHRI MADHAVJI,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your letter. Whenever I get back to the Ashram, I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less time to answer letters. Surely, with efforts, you will get over your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temper. I see that you are vigilant. I was pleased when I went over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your life sketch. May God grant you long life and health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strengthen your devotion to service. It will always benefit you if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occasionally you give up bread or any other item that you find heavy.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 today after I had dictated this. I see there is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constant ebb and flow in your health. If you come over in July, we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can try yet further treatment.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2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6785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Vide “Goseva Sangha”, 6-6-1929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81</w:t>
      </w:r>
    </w:p>
    <w:p>
      <w:pPr>
        <w:sectPr>
          <w:pgSz w:w="9360" w:h="12960"/>
          <w:pgMar w:top="5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71. LETTER TO JAMNALAL BAJAJ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80" w:lineRule="exact" w:before="7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Rukhi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have spoken to Santok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According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calender, the year ends with </w:t>
      </w:r>
      <w:r>
        <w:rPr>
          <w:rFonts w:ascii="Times" w:hAnsi="Times" w:eastAsia="Times"/>
          <w:b w:val="0"/>
          <w:i/>
          <w:color w:val="000000"/>
          <w:sz w:val="22"/>
        </w:rPr>
        <w:t>Diwali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therefore the marriage </w:t>
      </w:r>
      <w:r>
        <w:rPr>
          <w:rFonts w:ascii="Times" w:hAnsi="Times" w:eastAsia="Times"/>
          <w:b w:val="0"/>
          <w:i w:val="0"/>
          <w:color w:val="000000"/>
          <w:sz w:val="22"/>
        </w:rPr>
        <w:t>is to take place this year, it has to be in the month of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Ashadh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because,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Santok says, there are no marriage-days after this. It would be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early to have the marriage in </w:t>
      </w:r>
      <w:r>
        <w:rPr>
          <w:rFonts w:ascii="Times" w:hAnsi="Times" w:eastAsia="Times"/>
          <w:b w:val="0"/>
          <w:i/>
          <w:color w:val="000000"/>
          <w:sz w:val="22"/>
        </w:rPr>
        <w:t>Ashadh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Again Santok is so insistent on </w:t>
      </w:r>
      <w:r>
        <w:rPr>
          <w:rFonts w:ascii="Times" w:hAnsi="Times" w:eastAsia="Times"/>
          <w:b w:val="0"/>
          <w:i w:val="0"/>
          <w:color w:val="000000"/>
          <w:sz w:val="22"/>
        </w:rPr>
        <w:t>Banarasi learning</w:t>
      </w:r>
      <w:r>
        <w:rPr>
          <w:rFonts w:ascii="Times" w:hAnsi="Times" w:eastAsia="Times"/>
          <w:b w:val="0"/>
          <w:i w:val="0"/>
          <w:color w:val="000000"/>
          <w:sz w:val="22"/>
        </w:rPr>
        <w:t>Gujarati even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marriage that she says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marraige should be fixed for the coming </w:t>
      </w:r>
      <w:r>
        <w:rPr>
          <w:rFonts w:ascii="Times" w:hAnsi="Times" w:eastAsia="Times"/>
          <w:b w:val="0"/>
          <w:i/>
          <w:color w:val="000000"/>
          <w:sz w:val="22"/>
        </w:rPr>
        <w:t>Jeth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marriage-days are </w:t>
      </w:r>
      <w:r>
        <w:rPr>
          <w:rFonts w:ascii="Times" w:hAnsi="Times" w:eastAsia="Times"/>
          <w:b w:val="0"/>
          <w:i w:val="0"/>
          <w:color w:val="000000"/>
          <w:sz w:val="22"/>
        </w:rPr>
        <w:t>available in the next year. It is thus 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one year. Indeed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Santok has also the desire that in the meanwhile Rukhi can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her studies; and it is a welcome desire. So, I think, now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leave the matter as it is. I am trying to ascertain whether or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marraige-days in the coming year. I think we need not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other similar alliances. Let us proceed on the belief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betrothals will surely be followed by a marraige, and any alliance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would now settle may perhaps require to be immediately followed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solemnization. But then you know more about this. Please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arrangements for the work regarding untouchability,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me some news about it regularly every week if possible.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enquiries, I learn today that there are marriage-days in the coming </w:t>
      </w:r>
      <w:r>
        <w:rPr>
          <w:rFonts w:ascii="Times" w:hAnsi="Times" w:eastAsia="Times"/>
          <w:b w:val="0"/>
          <w:i w:val="0"/>
          <w:color w:val="000000"/>
          <w:sz w:val="22"/>
        </w:rPr>
        <w:t>year.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9046</w:t>
      </w:r>
    </w:p>
    <w:p>
      <w:pPr>
        <w:autoSpaceDN w:val="0"/>
        <w:autoSpaceDE w:val="0"/>
        <w:widowControl/>
        <w:spacing w:line="220" w:lineRule="exact" w:before="1740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Daughter of Maganlal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Wife of Maganlal Gandhi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72. LETTER TO G.D. BIRLA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DYOGA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GHANSHYAMDASJI,</w:t>
      </w:r>
    </w:p>
    <w:p>
      <w:pPr>
        <w:autoSpaceDN w:val="0"/>
        <w:autoSpaceDE w:val="0"/>
        <w:widowControl/>
        <w:spacing w:line="24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has given me much comfort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had been weighing on me that my advising you to keep 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 was perhaps a mistake. There can be no two opinions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treated very harshly by the girl’s relatives. I have received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regarding this which I enclose for your perusal...had hinted at </w:t>
      </w:r>
      <w:r>
        <w:rPr>
          <w:rFonts w:ascii="Times" w:hAnsi="Times" w:eastAsia="Times"/>
          <w:b w:val="0"/>
          <w:i w:val="0"/>
          <w:color w:val="000000"/>
          <w:sz w:val="22"/>
        </w:rPr>
        <w:t>it....writes that...’s death was caused by heart failure. Is it correct?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</w:t>
      </w:r>
      <w:r>
        <w:rPr>
          <w:rFonts w:ascii="Times" w:hAnsi="Times" w:eastAsia="Times"/>
          <w:b w:val="0"/>
          <w:i/>
          <w:color w:val="000000"/>
          <w:sz w:val="22"/>
        </w:rPr>
        <w:t>Forward</w:t>
      </w:r>
      <w:r>
        <w:rPr>
          <w:rFonts w:ascii="Times" w:hAnsi="Times" w:eastAsia="Times"/>
          <w:b w:val="0"/>
          <w:i w:val="0"/>
          <w:color w:val="000000"/>
          <w:sz w:val="22"/>
        </w:rPr>
        <w:t>. There will always be attacks 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public figures but we have to weigh things in the scales of justice.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Subhas’s courage is laudable.</w:t>
      </w:r>
    </w:p>
    <w:p>
      <w:pPr>
        <w:autoSpaceDN w:val="0"/>
        <w:autoSpaceDE w:val="0"/>
        <w:widowControl/>
        <w:spacing w:line="220" w:lineRule="exact" w:before="66" w:after="0"/>
        <w:ind w:left="0" w:right="20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10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 W. 6171. Courtesy: G.D. Birla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73. LETTER TO G. D. BIRLA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GHANSHYAMDASJI,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100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true I have become weak. But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 to the body is perceptible. I am conducting the experim-ent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caution. You should not be anxious. Such experiments are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integral part of my life; they are essential for my mental peace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self-realization. I try to keep alive within the limits I have specified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myself. But I also believe that life and death are not in our hands.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happy to know your ideas about Keshu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His father took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pains over him and we all hope to get much service from him.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wish to restrict his freedom in any way. His being with you frees </w:t>
      </w:r>
      <w:r>
        <w:rPr>
          <w:rFonts w:ascii="Times" w:hAnsi="Times" w:eastAsia="Times"/>
          <w:b w:val="0"/>
          <w:i w:val="0"/>
          <w:color w:val="000000"/>
          <w:sz w:val="22"/>
        </w:rPr>
        <w:t>me from anxiety.</w:t>
      </w:r>
    </w:p>
    <w:p>
      <w:pPr>
        <w:autoSpaceDN w:val="0"/>
        <w:autoSpaceDE w:val="0"/>
        <w:widowControl/>
        <w:spacing w:line="220" w:lineRule="exact" w:before="66" w:after="0"/>
        <w:ind w:left="0" w:right="2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C.W.6172. Courtesy: G.D. Birla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name is omitted.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 dietetics;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“Food Faddists”, 13-6-1929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Son of Maganlal Gandhi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83</w:t>
      </w:r>
    </w:p>
    <w:p>
      <w:pPr>
        <w:sectPr>
          <w:pgSz w:w="9360" w:h="12960"/>
          <w:pgMar w:top="6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74. LETTER TO KISHORELAL G. MASHRUWALA</w:t>
      </w:r>
    </w:p>
    <w:p>
      <w:pPr>
        <w:autoSpaceDN w:val="0"/>
        <w:autoSpaceDE w:val="0"/>
        <w:widowControl/>
        <w:spacing w:line="294" w:lineRule="exact" w:before="8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June 5,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3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KISHORELAL,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able to take it on my return. There were letters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at three or four places. Each letter had a different tone.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simple-hearted. Very often he does not even know how his words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be interpreted. I know very well that Ba’s conscience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my behaviour as unjust. Ba has on her own written a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Lilavati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That letter is worth reading. I did not send it to Lilavati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it to Mahadev and he has preserved it. You can see it some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view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shloka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quoted is quite irrelevant here.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reference is to the anguish caused by the feeling of hostility.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injustice has been done to Ba by me, it has been out of love. That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undesirable is another matter, but that anguish would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category of attachment. The meaning of the word anguish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in the first part 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shloka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clarified in the disturbed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people? What you write may induce me to correspond with you, yet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feel the weight of it. I may not write if I do not find time.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 intention of writing today. That is why I had instructed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Ramniklal to scribble a couple of lines. But I wrote this much since I </w:t>
      </w:r>
      <w:r>
        <w:rPr>
          <w:rFonts w:ascii="Times" w:hAnsi="Times" w:eastAsia="Times"/>
          <w:b w:val="0"/>
          <w:i w:val="0"/>
          <w:color w:val="000000"/>
          <w:sz w:val="22"/>
        </w:rPr>
        <w:t>found the time.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Bhai Ramniklal has decided to stay on here. He has talked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his heart’s content. I am very happy at his decision,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is spared a difficult situation. Narandas has also arrived.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has decided to stay on. I would like to write much more, but of </w:t>
      </w:r>
      <w:r>
        <w:rPr>
          <w:rFonts w:ascii="Times" w:hAnsi="Times" w:eastAsia="Times"/>
          <w:b w:val="0"/>
          <w:i w:val="0"/>
          <w:color w:val="000000"/>
          <w:sz w:val="22"/>
        </w:rPr>
        <w:t>course I do not have time.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ISHORELAL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ASHRUWALA</w:t>
      </w:r>
    </w:p>
    <w:p>
      <w:pPr>
        <w:autoSpaceDN w:val="0"/>
        <w:autoSpaceDE w:val="0"/>
        <w:widowControl/>
        <w:spacing w:line="240" w:lineRule="exact" w:before="13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10737. Courtesy: Gomatibehn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Mashruwala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contents this letter appears to have been written before the one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Tara Modi dated June 5, 1929;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Jawaharlal Nehru”, 5-6-1929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Lilavati Asar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7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75. LETTER TO JAWAHARLAL NEHRU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5,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will join me during the tour. Copies of the reports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sad reading. I suggest your sending copies to the respective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committees with your observations and suggestions. The report about </w:t>
      </w:r>
      <w:r>
        <w:rPr>
          <w:rFonts w:ascii="Times" w:hAnsi="Times" w:eastAsia="Times"/>
          <w:b w:val="0"/>
          <w:i w:val="0"/>
          <w:color w:val="000000"/>
          <w:sz w:val="22"/>
        </w:rPr>
        <w:t>Bihar surprises me. But that shows the extent of our fall.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Hope Kamala and Krishna are well.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Gandhi-Nehru Papers, 1929. Courtesy: Nehru Memorial Museum and Library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76. LETTER TO TARA MODI</w:t>
      </w:r>
    </w:p>
    <w:p>
      <w:pPr>
        <w:autoSpaceDN w:val="0"/>
        <w:autoSpaceDE w:val="0"/>
        <w:widowControl/>
        <w:spacing w:line="266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5, 1929</w:t>
      </w:r>
    </w:p>
    <w:p>
      <w:pPr>
        <w:autoSpaceDN w:val="0"/>
        <w:tabs>
          <w:tab w:pos="550" w:val="left"/>
          <w:tab w:pos="2030" w:val="left"/>
        </w:tabs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TARA,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Ramniklal had talked to me about you.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 that you stay at Vedchhi, get plenty of experience and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learning a lot. It is a good thing that you should learn to live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and get to know how to be useful to the villages and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of you can live apart, whenever necessary, and remain content.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staying here, you can by all means come here whenever you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to. Ramniklal is satisfied at heart and his decision to live here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him great peace. I would have endured separation with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 but never would I have been able to get used to it.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this, I would certainly wish you to stay where you are happy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heart. And of course you would have my blessings in whatever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do. Write to me from time to time. You must have got the news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 and Kashi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come over here.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Ramniklal must have written to you about my experiment.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you know also the changes about the Bal Mandir. Read carefully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article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this subject appearing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G.N.4145</w:t>
      </w:r>
    </w:p>
    <w:p>
      <w:pPr>
        <w:autoSpaceDN w:val="0"/>
        <w:autoSpaceDE w:val="0"/>
        <w:widowControl/>
        <w:spacing w:line="220" w:lineRule="exact" w:before="560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Wife of Chhganlal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“Ideal   Primary School for Children”, 2-6-1929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85</w:t>
      </w:r>
    </w:p>
    <w:p>
      <w:pPr>
        <w:sectPr>
          <w:pgSz w:w="9360" w:h="12960"/>
          <w:pgMar w:top="5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77. LETTER TO MADHAVJI V. THAKKAR</w:t>
      </w:r>
    </w:p>
    <w:p>
      <w:pPr>
        <w:autoSpaceDN w:val="0"/>
        <w:autoSpaceDE w:val="0"/>
        <w:widowControl/>
        <w:spacing w:line="266" w:lineRule="exact" w:before="86" w:after="8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96"/>
        </w:trPr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6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1929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Juene 5,</w:t>
            </w:r>
          </w:p>
        </w:tc>
      </w:tr>
    </w:tbl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MADHAVJI,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 after I had written to you. It seems your weight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has again returned to normal. Such increase and decrease will always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persist. I shall start for Almora on the 11th. My address during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tour of that area will be: Prem Vidyalaya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 Ranikhet. Write to me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address whenever you want to.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6786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78. CONSOLIDATED STATEMENT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following is the consolidated statement I promised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publish of the Andhra Desha collections. It has been prepared by Sjt.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Narayanamurti as auditor of the A.I.S.A.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checked by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Deshabhakta Konda Venkatappayya: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never before had the opportunity or the inclination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supervise the conduct and expenses of tours during the past eight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as I had of this eventful Andhra tour. I had noticed before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laxity about expenses and too much lavishness in ordering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things. Much of it was done out of personal affection. But even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affection became a questionable thing when the expenditure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deducted from purses collected in the name of </w:t>
      </w:r>
      <w:r>
        <w:rPr>
          <w:rFonts w:ascii="Times" w:hAnsi="Times" w:eastAsia="Times"/>
          <w:b w:val="0"/>
          <w:i/>
          <w:color w:val="000000"/>
          <w:sz w:val="22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Andhra Desha therefore, I took the law, as far as possible, in myown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and insisted upon no deduction being made from cash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collected without vouchers being produced and accepted by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insisted upon all the railway expenses of my party being paid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me so that they might not become a charge upon the purses. I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insisted that all feeding expenses of my party should be paid by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were not paid by the local host. Thus the certified expenses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 generally only motor hire, petrol, railway travelling of </w:t>
      </w:r>
      <w:r>
        <w:rPr>
          <w:rFonts w:ascii="Times" w:hAnsi="Times" w:eastAsia="Times"/>
          <w:b w:val="0"/>
          <w:i w:val="0"/>
          <w:color w:val="000000"/>
          <w:sz w:val="22"/>
        </w:rPr>
        <w:t>volunteers and the like. These expenses do not amount to more than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Started in 1921 by Prem Vidyalaya Society to impart, besides the three R’s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mannual training such as spinning, weaving, carpet-makingm carpentring, etc.,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board and instruction being free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All-India Spinners’ Association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five per cent of the collections. To have brought about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awakening in 319 villages was worth the expense incurred.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as much in defence of the expense, I must confess that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sums collected may be large, we cannot afford to fly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to place and pay high motor charges. Whilst the tour was on,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the full details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one bill which the reader should recall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understand the full significance of my statement.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there considerable room for improvement and economy.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 ungracious to write thus of a tour which has been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of all I have known. But it would be wrong to be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or be satisfied with anything but the highest. Easy satisfaction </w:t>
      </w:r>
      <w:r>
        <w:rPr>
          <w:rFonts w:ascii="Times" w:hAnsi="Times" w:eastAsia="Times"/>
          <w:b w:val="0"/>
          <w:i w:val="0"/>
          <w:color w:val="000000"/>
          <w:sz w:val="22"/>
        </w:rPr>
        <w:t>means arrested progress leading to stagnation and finally retrogre-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ssion. Speed of descent is in the inverse ratio to the snail-like speed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ascent. Workers therefore will take note that whilst Andhra expenses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some guide for the future, they may not be imitated without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considerable modification. That will come automatically when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 realizes that he is to use national funds as jealously and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economically as a careful householder would use his own. Almora, </w:t>
      </w:r>
      <w:r>
        <w:rPr>
          <w:rFonts w:ascii="Times" w:hAnsi="Times" w:eastAsia="Times"/>
          <w:b w:val="0"/>
          <w:i w:val="0"/>
          <w:color w:val="000000"/>
          <w:sz w:val="22"/>
        </w:rPr>
        <w:t>beware!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6-6-1929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79. GOSEVA SANGHA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is a translation of the constitution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adopted by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Standing Committee of Goseva Sangha that met on 28th and 29th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ultimo at the Udyoga Mandir, Sabarmati. I hope the reader will not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disturbed over what may appear to him to be novelty in constitution-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making in which members have no rights and strange duties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expected of them. The members of the Standing Committee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come to the conclusion that the very difficult work of serving the cow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 not possible without a large number of men and women devoting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themselves to it in a spirit purely of service combined with full desire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preparedness for learning the science of cow-preservation, nor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need the reader be surprised over the alternative subscriptions in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shape of donating unslaughtered hide or self-spun yarn. It is any day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easier to pay five rupees yearly than to find two hides of naturally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dead cattle. The very act of procuring such hide by one’s own effort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Vide “In Andhra Desha [-III]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Vide “Goseva Sangha”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87</w:t>
      </w:r>
    </w:p>
    <w:p>
      <w:pPr>
        <w:sectPr>
          <w:pgSz w:w="9360" w:h="12960"/>
          <w:pgMar w:top="51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through deputy, involves a certain amount of trouble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gaining of some knowledge about hides. This is a definite gain.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reader will but remember that the word cow is to be taken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widest sense and includes all life that serves mankind and demands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protection, the connection of self-spun yarn with the Goseva Sangha </w:t>
      </w:r>
      <w:r>
        <w:rPr>
          <w:rFonts w:ascii="Times" w:hAnsi="Times" w:eastAsia="Times"/>
          <w:b w:val="0"/>
          <w:i w:val="0"/>
          <w:color w:val="000000"/>
          <w:sz w:val="22"/>
        </w:rPr>
        <w:t>will become immediately obvious.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6-6-1929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80. ATROCIOUS</w:t>
      </w:r>
    </w:p>
    <w:p>
      <w:pPr>
        <w:autoSpaceDN w:val="0"/>
        <w:autoSpaceDE w:val="0"/>
        <w:widowControl/>
        <w:spacing w:line="260" w:lineRule="exact" w:before="118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house-searches, arrests without even reasonable ground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suspicion of innocent and respectable men, putting them in veils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handcuffs are in the air, I was wholly unprepared for the search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offices of the well-known magazine, </w:t>
      </w:r>
      <w:r>
        <w:rPr>
          <w:rFonts w:ascii="Times" w:hAnsi="Times" w:eastAsia="Times"/>
          <w:b w:val="0"/>
          <w:i/>
          <w:color w:val="000000"/>
          <w:sz w:val="22"/>
        </w:rPr>
        <w:t>The</w:t>
      </w:r>
      <w:r>
        <w:rPr>
          <w:rFonts w:ascii="Times" w:hAnsi="Times" w:eastAsia="Times"/>
          <w:b w:val="0"/>
          <w:i/>
          <w:color w:val="000000"/>
          <w:sz w:val="22"/>
        </w:rPr>
        <w:t>Modern Review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the house of its equally well-known Editor, Sjt. Ramananda </w:t>
      </w:r>
      <w:r>
        <w:rPr>
          <w:rFonts w:ascii="Times" w:hAnsi="Times" w:eastAsia="Times"/>
          <w:b w:val="0"/>
          <w:i w:val="0"/>
          <w:color w:val="000000"/>
          <w:sz w:val="22"/>
        </w:rPr>
        <w:t>Chatterjee. Therefore when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heard of the search I wired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particulars and Sjt. Ramananda Chatterjee has sent me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54" w:lineRule="exact" w:before="14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24th instant when I returned from my office at about 11.30 a.m.,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second son told me that a Bengali police officer had come to search  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house in connection with Dr. J.T. Sunderland’s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 in Bondage: Her Right to </w:t>
      </w:r>
      <w:r>
        <w:rPr>
          <w:rFonts w:ascii="Times" w:hAnsi="Times" w:eastAsia="Times"/>
          <w:b w:val="0"/>
          <w:i/>
          <w:color w:val="000000"/>
          <w:sz w:val="18"/>
        </w:rPr>
        <w:t>Freedom</w:t>
      </w:r>
      <w:r>
        <w:rPr>
          <w:rFonts w:ascii="Times" w:hAnsi="Times" w:eastAsia="Times"/>
          <w:b w:val="0"/>
          <w:i w:val="0"/>
          <w:color w:val="000000"/>
          <w:sz w:val="18"/>
        </w:rPr>
        <w:t>.. . .</w:t>
      </w:r>
    </w:p>
    <w:p>
      <w:pPr>
        <w:autoSpaceDN w:val="0"/>
        <w:autoSpaceDE w:val="0"/>
        <w:widowControl/>
        <w:spacing w:line="240" w:lineRule="exact" w:before="100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.. . I entered the sitting-room, where I found a man in plain clothes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seated in a chair.... The officer asked me whether I had any printed copies of </w:t>
      </w:r>
      <w:r>
        <w:rPr>
          <w:rFonts w:ascii="Times" w:hAnsi="Times" w:eastAsia="Times"/>
          <w:b w:val="0"/>
          <w:i/>
          <w:color w:val="000000"/>
          <w:sz w:val="18"/>
        </w:rPr>
        <w:t>India in Bondage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etc., any manuscripts thereof, and any correspondence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author relating to it in the nature of any business agreement. Thereupon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gave him one printed copy of the book…there was no other copy in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house…and two typewritten copies of the Indian and American editions. I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gave him the original copy of the agreement with the author signed by Dr.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Sunderland by which I had bound myself to give him 25 per cent of the face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value of each copy of the book sold. I gave the man the covering letter also..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.. He then wrote out an inventory of the things taken, got it signed by 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local search witnesses, gave me a carbon copy, and went away. The warrant he </w:t>
      </w:r>
      <w:r>
        <w:rPr>
          <w:rFonts w:ascii="Times" w:hAnsi="Times" w:eastAsia="Times"/>
          <w:b w:val="0"/>
          <w:i w:val="0"/>
          <w:color w:val="000000"/>
          <w:sz w:val="18"/>
        </w:rPr>
        <w:t>had with him was only for searching my house. He was throughout polite.. . .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Another Bengali police officer had gone to my press and office.. ..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warrant was for searching the premises and arresting Mr. Sajanikanta Das. ..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printer and publisher of the book. ...the officer took away 42 copies of the </w:t>
      </w:r>
      <w:r>
        <w:rPr>
          <w:rFonts w:ascii="Times" w:hAnsi="Times" w:eastAsia="Times"/>
          <w:b w:val="0"/>
          <w:i w:val="0"/>
          <w:color w:val="000000"/>
          <w:sz w:val="18"/>
        </w:rPr>
        <w:t>second edition. .. one copy of the first edition, the manuscript from which the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Only excerpts are 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book was printed, and a few cash memos and other documents to show that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copies of the book had been sold and sent by V.P.P. The printer and publisher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also arrested at my office and released on bail then and there on his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signing a bond for Rs.1,000. His trial for sedition will commence on June 4 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Presidency Magistrate’s Court. At my office also the police officer was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polite.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have asked my office to send you by post a copy of the second edition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book in order that you may be able to form your own opinion of it, if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can make time to do so.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thank the police that they were courteous. It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monstrous, if they had been otherwise. But a search is a search </w:t>
      </w:r>
      <w:r>
        <w:rPr>
          <w:rFonts w:ascii="Times" w:hAnsi="Times" w:eastAsia="Times"/>
          <w:b w:val="0"/>
          <w:i w:val="0"/>
          <w:color w:val="000000"/>
          <w:sz w:val="22"/>
        </w:rPr>
        <w:t>even though it is courteous. Golden fetters are no less galling to a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respecting man than iron ones. The sting lies in the fetters, not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metal. The search itself was wholly unjustified. For Sjt. Ramananda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Chatterjee is not a nonentity of an editor. He is one of the foremost </w:t>
      </w:r>
      <w:r>
        <w:rPr>
          <w:rFonts w:ascii="Times" w:hAnsi="Times" w:eastAsia="Times"/>
          <w:b w:val="0"/>
          <w:i w:val="0"/>
          <w:color w:val="000000"/>
          <w:sz w:val="22"/>
        </w:rPr>
        <w:t>among journalists. He and his magazine enjoy an international repu-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tation. </w:t>
      </w:r>
      <w:r>
        <w:rPr>
          <w:rFonts w:ascii="Times" w:hAnsi="Times" w:eastAsia="Times"/>
          <w:b w:val="0"/>
          <w:i/>
          <w:color w:val="000000"/>
          <w:sz w:val="22"/>
        </w:rPr>
        <w:t>The Modern Review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known for its sobriety and correctness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statement. It is one of the most cultured magazines commanding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contributions from some of the most noted writers in India. Where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occasion for the search? If Dr. J.T. Sunderland’s book is seditious,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publisher be prosectued by all menas, but the information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 required could have been obtained without any dramatic </w:t>
      </w:r>
      <w:r>
        <w:rPr>
          <w:rFonts w:ascii="Times" w:hAnsi="Times" w:eastAsia="Times"/>
          <w:b w:val="0"/>
          <w:i w:val="0"/>
          <w:color w:val="000000"/>
          <w:sz w:val="22"/>
        </w:rPr>
        <w:t>performance. But to the Government of the day, a dramatic perform-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ance is the thing they want. The tallest among us must be occasionally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bent, lest we forget ourselves. Hence this exhibition of the red claw.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used to be in the mutiny days a rehearsal of humiliations.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search of Sjt. Ramananda Chatterjee and much that is going on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moment is an edition of those rehearsals. They will continue </w:t>
      </w:r>
      <w:r>
        <w:rPr>
          <w:rFonts w:ascii="Times" w:hAnsi="Times" w:eastAsia="Times"/>
          <w:b w:val="0"/>
          <w:i w:val="0"/>
          <w:color w:val="000000"/>
          <w:sz w:val="22"/>
        </w:rPr>
        <w:t>till we learn to resent and resist such wanton insults</w:t>
      </w:r>
      <w:r>
        <w:rPr>
          <w:rFonts w:ascii="Times" w:hAnsi="Times" w:eastAsia="Times"/>
          <w:b w:val="0"/>
          <w:i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80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Dr. Sunderland’s book, I am sorry, I know nothing. Before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printed, the author had sent me the manuscript for opinion.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preoccupations and continuous touring prevented my ever reading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manuscript is still lying with me. In due course the book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published. But I know that the worthy Doctor was anxious to have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even after the publication of the volume. I could not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for reading the book though I had hoped to cope with it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Andhra tour. But what I could not do as a friend, I shall now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as editor. And this is possible for it will be part of the daily </w:t>
      </w:r>
      <w:r>
        <w:rPr>
          <w:rFonts w:ascii="Times" w:hAnsi="Times" w:eastAsia="Times"/>
          <w:b w:val="0"/>
          <w:i w:val="0"/>
          <w:color w:val="000000"/>
          <w:sz w:val="22"/>
        </w:rPr>
        <w:t>editorial routine. The point however is not whether the book is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89</w:t>
      </w:r>
    </w:p>
    <w:p>
      <w:pPr>
        <w:sectPr>
          <w:pgSz w:w="9360" w:h="12960"/>
          <w:pgMar w:top="55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10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seditious. The point is that searches and arrests are wholly uncalled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 purpose can be served without them, and that they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of the day in India only in order to overawe and humiliate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people. This studied humiliation is one of the chosen methods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ruling race consider necessary in order that they…though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than one hundred thousand…may rule three hundred million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It is a state of things we must strain every nerve to remedy. To </w:t>
      </w:r>
      <w:r>
        <w:rPr>
          <w:rFonts w:ascii="Times" w:hAnsi="Times" w:eastAsia="Times"/>
          <w:b w:val="0"/>
          <w:i w:val="0"/>
          <w:color w:val="000000"/>
          <w:sz w:val="22"/>
        </w:rPr>
        <w:t>command respect is the first step to swaraj.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6-6-1929</w:t>
      </w:r>
    </w:p>
    <w:p>
      <w:pPr>
        <w:autoSpaceDN w:val="0"/>
        <w:autoSpaceDE w:val="0"/>
        <w:widowControl/>
        <w:spacing w:line="292" w:lineRule="exact" w:before="370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81. FOREIGN-CLOTH BOYCOTT</w:t>
      </w:r>
    </w:p>
    <w:p>
      <w:pPr>
        <w:autoSpaceDN w:val="0"/>
        <w:autoSpaceDE w:val="0"/>
        <w:widowControl/>
        <w:spacing w:line="260" w:lineRule="exact" w:before="118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Jairamdas has addressed a general letter to every District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 as to what is expected of it in the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>boycott. The following are the operating extracts from the letter:</w:t>
      </w:r>
    </w:p>
    <w:p>
      <w:pPr>
        <w:autoSpaceDN w:val="0"/>
        <w:autoSpaceDE w:val="0"/>
        <w:widowControl/>
        <w:spacing w:line="260" w:lineRule="exact" w:before="88" w:after="0"/>
        <w:ind w:left="550" w:right="0" w:firstLine="48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send hereunder the full text of the new programme framed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Foreign-Cloth Boycott Committee at its meeting on the 24th May. May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request you to place it before an emergency meeting of your executive and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view of the various items of the programme, prepare your own line of action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within your jurisdiction? There is no reason why the programme for enrolment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Congress members adopted by the All-India Congress Committee at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recent meeting at Bombay should in any way interfere with the carrying out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new boycott programme. On the, contrary the enrolment programme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 very great opportunities of carrying the message of the boycott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foreign cloth to the thousands whom you may have to approach for enrolment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Congress members. The message of the Congress including the boycott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foreign cloth has naturally to be explained to the people before they are asked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join the Congress. I hope you will be able to show a far better record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boycott work done in the next four months than you have been able to do </w:t>
      </w:r>
      <w:r>
        <w:rPr>
          <w:rFonts w:ascii="Times" w:hAnsi="Times" w:eastAsia="Times"/>
          <w:b w:val="0"/>
          <w:i w:val="0"/>
          <w:color w:val="000000"/>
          <w:sz w:val="18"/>
        </w:rPr>
        <w:t>during the last five months.</w:t>
      </w:r>
    </w:p>
    <w:p>
      <w:pPr>
        <w:autoSpaceDN w:val="0"/>
        <w:autoSpaceDE w:val="0"/>
        <w:widowControl/>
        <w:spacing w:line="266" w:lineRule="exact" w:before="120" w:after="0"/>
        <w:ind w:left="16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FOREIGN</w:t>
      </w:r>
      <w:r>
        <w:rPr>
          <w:rFonts w:ascii="Times" w:hAnsi="Times" w:eastAsia="Times"/>
          <w:b w:val="0"/>
          <w:i w:val="0"/>
          <w:color w:val="000000"/>
          <w:sz w:val="20"/>
        </w:rPr>
        <w:t>-C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LOTH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OYCOTT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ESOLUTION</w:t>
      </w:r>
    </w:p>
    <w:p>
      <w:pPr>
        <w:autoSpaceDN w:val="0"/>
        <w:autoSpaceDE w:val="0"/>
        <w:widowControl/>
        <w:spacing w:line="280" w:lineRule="exact" w:before="34" w:after="0"/>
        <w:ind w:left="10" w:right="10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(a) The Foreign-Cloth Boycott Committee notes the response made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people, in the course of the last three months, to the programme of boycott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foreign cloth laid down by the Working Committee, and urges all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Committees and other organizations co-operating in the boycott campaign to carry </w:t>
      </w:r>
      <w:r>
        <w:rPr>
          <w:rFonts w:ascii="Times" w:hAnsi="Times" w:eastAsia="Times"/>
          <w:b w:val="0"/>
          <w:i w:val="0"/>
          <w:color w:val="000000"/>
          <w:sz w:val="18"/>
        </w:rPr>
        <w:t>out that programme with even greater vigour during the remaining part of the year.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(b) The Committee suggests that in accordance with the above programme, organized </w:t>
      </w:r>
      <w:r>
        <w:rPr>
          <w:rFonts w:ascii="Times" w:hAnsi="Times" w:eastAsia="Times"/>
          <w:b w:val="0"/>
          <w:i w:val="0"/>
          <w:color w:val="000000"/>
          <w:sz w:val="18"/>
        </w:rPr>
        <w:t>efforts should be made to concentrate on: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3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101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organizing propaganda parties for touring outside large towns;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arranging house-to-house visits for converting people to the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boycott of foreign cloth;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40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holding public meetings where house-to-house propaganda is not </w:t>
      </w:r>
      <w:r>
        <w:rPr>
          <w:rFonts w:ascii="Times" w:hAnsi="Times" w:eastAsia="Times"/>
          <w:b w:val="0"/>
          <w:i w:val="0"/>
          <w:color w:val="000000"/>
          <w:sz w:val="18"/>
        </w:rPr>
        <w:t>feasible;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4.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hawking khadi as often during each week as is possible ;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74" w:lineRule="exact" w:before="26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collecting sufficient funds to run small khadi depots wherever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necessary;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organizing street propaganda and </w:t>
      </w:r>
      <w:r>
        <w:rPr>
          <w:rFonts w:ascii="Times" w:hAnsi="Times" w:eastAsia="Times"/>
          <w:b w:val="0"/>
          <w:i/>
          <w:color w:val="000000"/>
          <w:sz w:val="18"/>
        </w:rPr>
        <w:t>nagar kirtans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every Wednes-day </w:t>
      </w:r>
      <w:r>
        <w:rPr>
          <w:rFonts w:ascii="Times" w:hAnsi="Times" w:eastAsia="Times"/>
          <w:b w:val="0"/>
          <w:i w:val="0"/>
          <w:color w:val="000000"/>
          <w:sz w:val="18"/>
        </w:rPr>
        <w:t>and Sunday in the week;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7.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engaging in special boycott activity on the first Sunday of each month, </w:t>
      </w:r>
      <w:r>
        <w:rPr>
          <w:rFonts w:ascii="Times" w:hAnsi="Times" w:eastAsia="Times"/>
          <w:b w:val="0"/>
          <w:i w:val="0"/>
          <w:color w:val="000000"/>
          <w:sz w:val="18"/>
        </w:rPr>
        <w:t>that is, 2nd June, 7th July, 4th August, and 1st September;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8.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arranging requisitions for special meetings of local bodies which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so far considered the suggestions made by the Foreign- Cloth Boycott </w:t>
      </w:r>
      <w:r>
        <w:rPr>
          <w:rFonts w:ascii="Times" w:hAnsi="Times" w:eastAsia="Times"/>
          <w:b w:val="0"/>
          <w:i w:val="0"/>
          <w:color w:val="000000"/>
          <w:sz w:val="18"/>
        </w:rPr>
        <w:t>Committee for securing their co-operation in the boycott campaign;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9. posting weekly reports of foreign-cloth boycott work on each Monday; </w:t>
      </w:r>
      <w:r>
        <w:rPr>
          <w:rFonts w:ascii="Times" w:hAnsi="Times" w:eastAsia="Times"/>
          <w:b w:val="0"/>
          <w:i w:val="0"/>
          <w:color w:val="000000"/>
          <w:sz w:val="18"/>
        </w:rPr>
        <w:t>and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10. observing 2nd October, 1929 (Gandhiji’s birthday) as the Foreign-  Cloth </w:t>
      </w:r>
      <w:r>
        <w:rPr>
          <w:rFonts w:ascii="Times" w:hAnsi="Times" w:eastAsia="Times"/>
          <w:b w:val="0"/>
          <w:i w:val="0"/>
          <w:color w:val="000000"/>
          <w:sz w:val="18"/>
        </w:rPr>
        <w:t>Boycott Day.</w:t>
      </w:r>
    </w:p>
    <w:p>
      <w:pPr>
        <w:autoSpaceDN w:val="0"/>
        <w:autoSpaceDE w:val="0"/>
        <w:widowControl/>
        <w:spacing w:line="280" w:lineRule="exact" w:before="3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showed last week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the reorganization resolution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interfere with the constructive programme but that it actually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helped it. There is no meaning in going to the people for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 them to join the Congress if we will not tell them what it means </w:t>
      </w:r>
      <w:r>
        <w:rPr>
          <w:rFonts w:ascii="Times" w:hAnsi="Times" w:eastAsia="Times"/>
          <w:b w:val="0"/>
          <w:i w:val="0"/>
          <w:color w:val="000000"/>
          <w:sz w:val="22"/>
        </w:rPr>
        <w:t>and does for the nation and what it expects of every Congressman.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need for intensive boycott propaganda is emphasized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extract I take from the speech recently delivered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of State for India to the London Chamber of Commerce. He </w:t>
      </w:r>
      <w:r>
        <w:rPr>
          <w:rFonts w:ascii="Times" w:hAnsi="Times" w:eastAsia="Times"/>
          <w:b w:val="0"/>
          <w:i w:val="0"/>
          <w:color w:val="000000"/>
          <w:sz w:val="22"/>
        </w:rPr>
        <w:t>is reported to have said:</w:t>
      </w:r>
    </w:p>
    <w:p>
      <w:pPr>
        <w:autoSpaceDN w:val="0"/>
        <w:autoSpaceDE w:val="0"/>
        <w:widowControl/>
        <w:spacing w:line="260" w:lineRule="exact" w:before="48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difficult to realize the prodigious amount of British capital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sunk in India, and he was quite ready to believe that it could be put even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high as £700,000,000, or even £1,000,000,000. This year the Railway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Department were assured of the prospect of spending £ 20,000,000 on useful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productive works. In addition to the railway capital, the Government of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nearly £100,000,000 invested in other profit-earning enterprises, and on </w:t>
      </w:r>
      <w:r>
        <w:rPr>
          <w:rFonts w:ascii="Times" w:hAnsi="Times" w:eastAsia="Times"/>
          <w:b w:val="0"/>
          <w:i w:val="0"/>
          <w:color w:val="000000"/>
          <w:sz w:val="18"/>
        </w:rPr>
        <w:t>top of those vast undertakings which accounted for so much of the Indian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“National Organization”, 30-5-1929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91</w:t>
      </w:r>
    </w:p>
    <w:p>
      <w:pPr>
        <w:sectPr>
          <w:pgSz w:w="9360" w:h="12960"/>
          <w:pgMar w:top="5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National Debt, one must pile the incalculable capital sunk in the great trading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ventures, which had been growing in value.. . .</w:t>
      </w:r>
    </w:p>
    <w:p>
      <w:pPr>
        <w:autoSpaceDN w:val="0"/>
        <w:autoSpaceDE w:val="0"/>
        <w:widowControl/>
        <w:spacing w:line="240" w:lineRule="exact" w:before="2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 bought from us something like £85,000,000 worth of our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commodities, and they could readily realize what the effect on our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unemployment problem would be if the Indian market were lost or seriously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curtailed. If British traders took to heart the exhortation recently given by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Prince of Wales, he was confident that British fair dealing and superior British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workmanship would regain the ground which had been lost in recent years. 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present Indian purchases in Great Britain represented only 5s. 3d. per head,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while those made by New Zealand and Australia represented respectively £13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5s. 5d. and £8 17s. 3d. per head.</w:t>
      </w:r>
    </w:p>
    <w:p>
      <w:pPr>
        <w:autoSpaceDN w:val="0"/>
        <w:autoSpaceDE w:val="0"/>
        <w:widowControl/>
        <w:spacing w:line="260" w:lineRule="exact" w:before="11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could not share Lord Peel’s joy as he quoted the enormous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figures of British capital sunk in India and her purchases of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goods, nor can we associate ourselves with the cheers that greeted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perorations to the eloquent figures. They teach us a different lesson.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these purchases spell ruin to the peasantry of India. And let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remembered that more than half the purchases are of British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India buys whilst its millions of hands remain idle during half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year and whilst they can easily manufacture all the cloth they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cottages and stop this terrific drain from the country.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6-6-1929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82. NOTES</w:t>
      </w:r>
    </w:p>
    <w:p>
      <w:pPr>
        <w:autoSpaceDN w:val="0"/>
        <w:autoSpaceDE w:val="0"/>
        <w:widowControl/>
        <w:spacing w:line="266" w:lineRule="exact" w:before="126" w:after="0"/>
        <w:ind w:left="0" w:right="18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UCCESSFUL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XPERIMENT</w:t>
      </w:r>
    </w:p>
    <w:p>
      <w:pPr>
        <w:autoSpaceDN w:val="0"/>
        <w:tabs>
          <w:tab w:pos="550" w:val="left"/>
          <w:tab w:pos="1070" w:val="left"/>
          <w:tab w:pos="1350" w:val="left"/>
          <w:tab w:pos="1950" w:val="left"/>
          <w:tab w:pos="2730" w:val="left"/>
          <w:tab w:pos="4010" w:val="left"/>
          <w:tab w:pos="4670" w:val="left"/>
          <w:tab w:pos="61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few readers know and perhaps fewer still are interested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composition of the A.I.S.A. Council. The reader may recall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Council timidly, before its time, tried the experiment of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members added to its strength by election. The voters were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B-class members who had paid up their subscriptions. Though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B-class membership was abolished for the reasons already stated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pages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 for the purposes of this election, anomalous though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 many respects, the B-class members were allowed to participate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voting. The system adopted was proportional representation.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voting was conducted through the post. The result was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satisfactory.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and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“Pace  of Boycott”, 2-6-1929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Vide “Notes”, sub-title A.I.S.A. Memabership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  <w:tab w:pos="1010" w:val="left"/>
          <w:tab w:pos="1910" w:val="left"/>
          <w:tab w:pos="3970" w:val="left"/>
          <w:tab w:pos="4090" w:val="left"/>
        </w:tabs>
        <w:autoSpaceDE w:val="0"/>
        <w:widowControl/>
        <w:spacing w:line="29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appreciated the privilege. There were five candidates of whom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be elected. The following is an interesting summary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voting lists: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Total votes cast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290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Invalid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Valid votes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259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Quota necessary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259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 + 1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IRST </w:t>
      </w:r>
      <w:r>
        <w:rPr>
          <w:rFonts w:ascii="Times" w:hAnsi="Times" w:eastAsia="Times"/>
          <w:b w:val="0"/>
          <w:i w:val="0"/>
          <w:color w:val="000000"/>
          <w:sz w:val="22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OTES</w:t>
      </w:r>
    </w:p>
    <w:p>
      <w:pPr>
        <w:autoSpaceDN w:val="0"/>
        <w:tabs>
          <w:tab w:pos="3970" w:val="left"/>
          <w:tab w:pos="4030" w:val="left"/>
          <w:tab w:pos="4090" w:val="left"/>
          <w:tab w:pos="4150" w:val="left"/>
        </w:tabs>
        <w:autoSpaceDE w:val="0"/>
        <w:widowControl/>
        <w:spacing w:line="300" w:lineRule="exact" w:before="300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V.V. Jerajani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148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B. Subrahmanian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Sjt. K. Santanam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“ Deva Sharma Vidyalankar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13</w:t>
      </w:r>
      <w:r>
        <w:rPr>
          <w:rFonts w:ascii="Times" w:hAnsi="Times" w:eastAsia="Times"/>
          <w:b w:val="0"/>
          <w:i w:val="0"/>
          <w:color w:val="000000"/>
          <w:sz w:val="22"/>
        </w:rPr>
        <w:t>“N. Rama Lingam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</w:t>
      </w:r>
      <w:r>
        <w:rPr>
          <w:rFonts w:ascii="Times" w:hAnsi="Times" w:eastAsia="Times"/>
          <w:b w:val="0"/>
          <w:i w:val="0"/>
          <w:color w:val="000000"/>
          <w:sz w:val="22"/>
        </w:rPr>
        <w:t>“Jerajani elected.</w:t>
      </w:r>
    </w:p>
    <w:p>
      <w:pPr>
        <w:autoSpaceDN w:val="0"/>
        <w:tabs>
          <w:tab w:pos="550" w:val="left"/>
          <w:tab w:pos="4030" w:val="left"/>
          <w:tab w:pos="4090" w:val="left"/>
          <w:tab w:pos="4150" w:val="left"/>
          <w:tab w:pos="4210" w:val="left"/>
        </w:tabs>
        <w:autoSpaceDE w:val="0"/>
        <w:widowControl/>
        <w:spacing w:line="296" w:lineRule="exact" w:before="3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Analysis of Sjt. Jerajani’s papers for second preferences: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Sjt. K. Santanam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Dr. B. Subrahmanian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Sjt. Deva Sharma Vidyalankar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9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“N. Rama LingamNilAdding first preferences received,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is as follows: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B. Subrahmanian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Sjt. K. Santanam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79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 Deva Sharma Vidyalankar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22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“N. Rama Lingam </w:t>
      </w:r>
      <w:r>
        <w:rPr>
          <w:rFonts w:ascii="Times" w:hAnsi="Times" w:eastAsia="Times"/>
          <w:b w:val="0"/>
          <w:i w:val="0"/>
          <w:color w:val="000000"/>
          <w:sz w:val="22"/>
        </w:rPr>
        <w:t>Dr. B. Subrahmanian and Sjt. K. Santanam elected.</w:t>
      </w:r>
    </w:p>
    <w:p>
      <w:pPr>
        <w:autoSpaceDN w:val="0"/>
        <w:tabs>
          <w:tab w:pos="550" w:val="left"/>
          <w:tab w:pos="2890" w:val="left"/>
          <w:tab w:pos="3270" w:val="left"/>
        </w:tabs>
        <w:autoSpaceDE w:val="0"/>
        <w:widowControl/>
        <w:spacing w:line="296" w:lineRule="exact" w:before="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Total voters: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Total votes cast(valid)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490 A class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212 A class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83  B class                             47  B class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573                                      259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without any canvassing and without fuss, a little over fifty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cent of the voters took part in an election in which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>unhealthy rivalry and no vital issue at stake. Out of 290 voting papers,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93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 were found invalid. That no doubt is a large figure but not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for the first election on the proportional basis. It is to be wished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will be more men and women joining the A.I.S.A. For,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merely a body for taking the message of the wheel to the remotest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of India but incidentally it is a training ground for evolving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vast democratic institution in which the highest position is one of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and that position is attainable by merit within reach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lowliest among us. Let it be noted that the franchise of the A.I.S.A.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democratic the world has known. Franchise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qualification whatsoever save that of age, is, in my opinion, no </w:t>
      </w:r>
      <w:r>
        <w:rPr>
          <w:rFonts w:ascii="Times" w:hAnsi="Times" w:eastAsia="Times"/>
          <w:b w:val="0"/>
          <w:i w:val="0"/>
          <w:color w:val="000000"/>
          <w:sz w:val="22"/>
        </w:rPr>
        <w:t>franchise. It can never lead to true democracy.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6-6-1929</w:t>
      </w:r>
    </w:p>
    <w:p>
      <w:pPr>
        <w:autoSpaceDN w:val="0"/>
        <w:autoSpaceDE w:val="0"/>
        <w:widowControl/>
        <w:spacing w:line="292" w:lineRule="exact" w:before="410" w:after="0"/>
        <w:ind w:left="0" w:right="132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83. WANTED SELF-CONVERSION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at Kurnool during the Andhra tour that I received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anonymous letter complaining that members of the local reception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who were surrounding me were khaddar-clad only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and that they were habitual wearers of foreign cloth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to foreign fashions. At the meeting itself, I saw a fair display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garments. I therefore referred to the contents of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at the same time I criticized the anonymous writer for hiding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name. The anonymous writer who must have heard my speech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promptly wrote to me disclosing his identity. As the letter does credit </w:t>
      </w:r>
      <w:r>
        <w:rPr>
          <w:rFonts w:ascii="Times" w:hAnsi="Times" w:eastAsia="Times"/>
          <w:b w:val="0"/>
          <w:i w:val="0"/>
          <w:color w:val="000000"/>
          <w:sz w:val="22"/>
        </w:rPr>
        <w:t>to the writer and is otherwise instructive, I give it below in full:</w:t>
      </w:r>
    </w:p>
    <w:p>
      <w:pPr>
        <w:autoSpaceDN w:val="0"/>
        <w:autoSpaceDE w:val="0"/>
        <w:widowControl/>
        <w:spacing w:line="260" w:lineRule="exact" w:before="48" w:after="0"/>
        <w:ind w:left="55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Secrecy is a sin. But owing to the reasons set forth below, I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 out my name in my letter of yesterday. I am a Government servant.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fully aware of the fact that as a Government servant I am not expected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express even my sincere opinion about my country’s state or its needs. This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high treason. But still I could not bear to see the palpable insincerity of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those that came to attend on you yesterday. That was torture to me to see.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duty of the literate lies in convincing the masses. But it is very wrong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part of the literate to think that the illiterate masses can be made to believe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insincere behaviour. If everyone takes into his head to live by your advice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within his own home, I am sure the time will not be far when India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hold up her head as a free and independent country. Utter want of sincerity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cannot convince the masses. We set a bad and a damaging example by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hollowness and we give occasion to the world to mock at us. My mind was ill </w:t>
      </w:r>
      <w:r>
        <w:rPr>
          <w:rFonts w:ascii="Times" w:hAnsi="Times" w:eastAsia="Times"/>
          <w:b w:val="0"/>
          <w:i w:val="0"/>
          <w:color w:val="000000"/>
          <w:sz w:val="18"/>
        </w:rPr>
        <w:t>at ease with all these thoughts and I therefore wrote to you. Though very poor,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do not care whether it is well or ill for me as a Government servant to give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out my name, as long as I feel convinced that I have done no wrong. I do not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also much mind whether my telling out my name to you will jeopardize my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position (as a Government servant) which is my sole means of livelihood.</w:t>
      </w:r>
    </w:p>
    <w:p>
      <w:pPr>
        <w:autoSpaceDN w:val="0"/>
        <w:autoSpaceDE w:val="0"/>
        <w:widowControl/>
        <w:spacing w:line="240" w:lineRule="exact" w:before="7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and others who may write to public journals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reputation to keep should know that editors are bound to withhold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public names which the owners give only for editors’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satisfaction. The writer therefore may rest assured that his name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 disclosed. If it is any satisfaction to him he may know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destroyed the portion containing his name as soon as I had finished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the letter and that I could not recall the name myself even if I </w:t>
      </w:r>
      <w:r>
        <w:rPr>
          <w:rFonts w:ascii="Times" w:hAnsi="Times" w:eastAsia="Times"/>
          <w:b w:val="0"/>
          <w:i w:val="0"/>
          <w:color w:val="000000"/>
          <w:sz w:val="22"/>
        </w:rPr>
        <w:t>tried.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opinion, even if he had written his letter for publication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his name, he could have come to no harm. The letter is perfectly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 and such as any Government servant can write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impunity. We often hesitate to do the right only because of needless </w:t>
      </w:r>
      <w:r>
        <w:rPr>
          <w:rFonts w:ascii="Times" w:hAnsi="Times" w:eastAsia="Times"/>
          <w:b w:val="0"/>
          <w:i w:val="0"/>
          <w:color w:val="000000"/>
          <w:sz w:val="22"/>
        </w:rPr>
        <w:t>fear. We must learn to dare to do the right thing.</w:t>
      </w:r>
    </w:p>
    <w:p>
      <w:pPr>
        <w:autoSpaceDN w:val="0"/>
        <w:autoSpaceDE w:val="0"/>
        <w:widowControl/>
        <w:spacing w:line="260" w:lineRule="exact" w:before="8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Whether the writers’ specified charge against the Kurnool lead-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ers can be borne out or not I do not know, but I know that what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about the insincerity of public life has a substance of truth in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leading class did as it preached, we should have no difficulty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an adequate response from the masses. What is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sorely needed is undoubtedly conversion of the leading classes. When </w:t>
      </w:r>
      <w:r>
        <w:rPr>
          <w:rFonts w:ascii="Times" w:hAnsi="Times" w:eastAsia="Times"/>
          <w:b w:val="0"/>
          <w:i w:val="0"/>
          <w:color w:val="000000"/>
          <w:sz w:val="22"/>
        </w:rPr>
        <w:t>that comes, the rest will be easy.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6-6-1929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84. DHOTI-</w:t>
      </w:r>
      <w:r>
        <w:rPr>
          <w:rFonts w:ascii="Times" w:hAnsi="Times" w:eastAsia="Times"/>
          <w:b w:val="0"/>
          <w:i w:val="0"/>
          <w:color w:val="000000"/>
          <w:sz w:val="14"/>
        </w:rPr>
        <w:t>CUM</w:t>
      </w:r>
      <w:r>
        <w:rPr>
          <w:rFonts w:ascii="Times" w:hAnsi="Times" w:eastAsia="Times"/>
          <w:b w:val="0"/>
          <w:i/>
          <w:color w:val="000000"/>
          <w:sz w:val="24"/>
        </w:rPr>
        <w:t>-SOLA HAT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Pandit Durgashankar Mehta of Seoni writes:</w:t>
      </w:r>
    </w:p>
    <w:p>
      <w:pPr>
        <w:autoSpaceDN w:val="0"/>
        <w:autoSpaceDE w:val="0"/>
        <w:widowControl/>
        <w:spacing w:line="240" w:lineRule="exact" w:before="2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was a practising lawyer but non-co-operated in 1921. Circumstances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driven me back to law but I am a strict khaddarite. I have given up the use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trousers and ties and attend court and the local legislature in dhoti. 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Chairman of my District Council, I am running Famine Road Works, which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require my being out in the sun. Recently I got a touch of the sun and went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a hat, which has been specially made of pure khaddar. This has started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controversy. Will you take part in it?</w:t>
      </w:r>
    </w:p>
    <w:p>
      <w:pPr>
        <w:autoSpaceDN w:val="0"/>
        <w:autoSpaceDE w:val="0"/>
        <w:widowControl/>
        <w:spacing w:line="260" w:lineRule="exact" w:before="11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an old controversy. My narrow nationalism rebels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hat, my secret internationalism regards the sola hat as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>few boons from Europe. But for the tremendous national prejudice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95</w:t>
      </w:r>
    </w:p>
    <w:p>
      <w:pPr>
        <w:sectPr>
          <w:pgSz w:w="9360" w:h="12960"/>
          <w:pgMar w:top="55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hat, I would undertake to become president of a league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popularizing sola hats. In my opinion, educated India has erred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to (in this climate) unnecessary, unhygienic, inelegant trousers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betraying general hesitation to take up the sola hat. But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national likes and dislikes are not governed by reason.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Scotch Highlander will run the risk of being singled out by his kilt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easy target for the enemy but will not abandon the awkward kilt.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expect India to take kindly to the sola hat. Nevertheless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like Pandit Durgashankar need not be ruffled by criticism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may certainly wear khadi imitations of the sola hat. It is in reality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easily portable umbrella that covers the head without the necessity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one hand being occupied in carrying it. The Calcutta policeman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shades his head from the fierce sun by sustaining an umbrella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belt puts himself under a double handicap when pitted against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fellow-member. Those who have strong prejudice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sola hats, should study the contrast I have described. I may here 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reader’s attention to an indigenous and effective equivalent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hat that is very generally worn by the poor farmers of Malabar.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umbrella without the handle, made of leaves with a bark hoop to 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head. It is cheap, thoroughly effective and in no way akin to the </w:t>
      </w:r>
      <w:r>
        <w:rPr>
          <w:rFonts w:ascii="Times" w:hAnsi="Times" w:eastAsia="Times"/>
          <w:b w:val="0"/>
          <w:i w:val="0"/>
          <w:color w:val="000000"/>
          <w:sz w:val="22"/>
        </w:rPr>
        <w:t>hat and yet almost just as serviceable.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6-6-1929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85. AN APOLOGY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always felt unhappy that even though I am the editor of </w:t>
      </w:r>
      <w:r>
        <w:rPr>
          <w:rFonts w:ascii="Times" w:hAnsi="Times" w:eastAsia="Times"/>
          <w:b w:val="0"/>
          <w:i/>
          <w:color w:val="000000"/>
          <w:sz w:val="22"/>
        </w:rPr>
        <w:t>Hindi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never written anything for the journal.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always been a strong desire to do so, but I was not able to fulfil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now. From now on, I intend to write something for it every </w:t>
      </w:r>
      <w:r>
        <w:rPr>
          <w:rFonts w:ascii="Times" w:hAnsi="Times" w:eastAsia="Times"/>
          <w:b w:val="0"/>
          <w:i w:val="0"/>
          <w:color w:val="000000"/>
          <w:sz w:val="22"/>
        </w:rPr>
        <w:t>week.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Hindi 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6-6-1929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94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86. SPINNING </w:t>
      </w:r>
      <w:r>
        <w:rPr>
          <w:rFonts w:ascii="Times" w:hAnsi="Times" w:eastAsia="Times"/>
          <w:b w:val="0"/>
          <w:i/>
          <w:color w:val="000000"/>
          <w:sz w:val="18"/>
        </w:rPr>
        <w:t>V</w:t>
      </w:r>
      <w:r>
        <w:rPr>
          <w:rFonts w:ascii="Times" w:hAnsi="Times" w:eastAsia="Times"/>
          <w:b w:val="0"/>
          <w:i/>
          <w:color w:val="000000"/>
          <w:sz w:val="24"/>
        </w:rPr>
        <w:t>. WEAVING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Moolchand writes from Khadi Ashram, Ringas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:</w:t>
      </w:r>
    </w:p>
    <w:p>
      <w:pPr>
        <w:autoSpaceDN w:val="0"/>
        <w:autoSpaceDE w:val="0"/>
        <w:widowControl/>
        <w:spacing w:line="260" w:lineRule="exact" w:before="40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that it is the duty of khadi workers to teach the 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 to those peasants who wish to learn it. But it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as important as carding nor can it be propagated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successfully. Carding is an indivisible part of the process of spinning,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preparing dough is of that of making chapatis. If a person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to make chapatis but cannot prepare the dough he cannot be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mastered the art of making chapatis. So it is as important to </w:t>
      </w:r>
      <w:r>
        <w:rPr>
          <w:rFonts w:ascii="Times" w:hAnsi="Times" w:eastAsia="Times"/>
          <w:b w:val="0"/>
          <w:i w:val="0"/>
          <w:color w:val="000000"/>
          <w:sz w:val="22"/>
        </w:rPr>
        <w:t>teach carding as it is to teach spinning.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 is quite a separate process, a distinct occupation.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it has not become extinct. India’s poverty and weaving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no way inter-connected. It is the extinction of spinning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for the greivous plight and the utter poverty in which our </w:t>
      </w:r>
      <w:r>
        <w:rPr>
          <w:rFonts w:ascii="Times" w:hAnsi="Times" w:eastAsia="Times"/>
          <w:b w:val="0"/>
          <w:i w:val="0"/>
          <w:color w:val="000000"/>
          <w:sz w:val="22"/>
        </w:rPr>
        <w:t>peasantry finds itself today. Even when we wish them to become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reliant it is not necessary to teach them weaving. Self-reliance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in any way that each man must do everything himself.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useless and harmful to attempt it. Man is a social being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depends on society. Self-reliance means only that each village 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produce all the grain and all the cloth it requires. There has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division of labour in the villages. Only spinning will be essential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everyone. It was so in the past. So it should be now and in the future.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 little reflection will make it clear that if spinning is to be done </w:t>
      </w:r>
      <w:r>
        <w:rPr>
          <w:rFonts w:ascii="Times" w:hAnsi="Times" w:eastAsia="Times"/>
          <w:b w:val="0"/>
          <w:i w:val="0"/>
          <w:color w:val="000000"/>
          <w:sz w:val="22"/>
        </w:rPr>
        <w:t>by hand, as it should be, then this is the way to do so.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not feel for a moment that because the weavers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honest in their dealings, the peasants should learn how to weave.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job is to make the weavers better. They are also a part of society.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one thing must be done…some of the khadi workers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to weave well so that they can influence the weavers and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 them from the injustice they have to suffer because of our </w:t>
      </w:r>
      <w:r>
        <w:rPr>
          <w:rFonts w:ascii="Times" w:hAnsi="Times" w:eastAsia="Times"/>
          <w:b w:val="0"/>
          <w:i w:val="0"/>
          <w:color w:val="000000"/>
          <w:sz w:val="22"/>
        </w:rPr>
        <w:t>ignorance.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Hindi 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6-6-1929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letter is not translated here. The correspondent had described the work </w:t>
      </w:r>
      <w:r>
        <w:rPr>
          <w:rFonts w:ascii="Times" w:hAnsi="Times" w:eastAsia="Times"/>
          <w:b w:val="0"/>
          <w:i w:val="0"/>
          <w:color w:val="000000"/>
          <w:sz w:val="18"/>
        </w:rPr>
        <w:t>done in the Ashram and asked Gandhiji if weaving was not as important as spinning.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97</w:t>
      </w:r>
    </w:p>
    <w:p>
      <w:pPr>
        <w:sectPr>
          <w:pgSz w:w="9360" w:h="12960"/>
          <w:pgMar w:top="72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87. COUNCIL-ENTRY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gentleman writes about Council-entry: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views on this subject are the same as they were in 1920-21.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feel that the country has benefited by people getting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Councils. If however we must enter the Councils then those elected </w:t>
      </w:r>
      <w:r>
        <w:rPr>
          <w:rFonts w:ascii="Times" w:hAnsi="Times" w:eastAsia="Times"/>
          <w:b w:val="0"/>
          <w:i w:val="0"/>
          <w:color w:val="000000"/>
          <w:sz w:val="22"/>
        </w:rPr>
        <w:t>would do well to use this forum to promote the constructive progra-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mme, e.g., khadi, etc. Not to enter the Councils would be wisdom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order. But next best would be to join them and then to carry </w:t>
      </w:r>
      <w:r>
        <w:rPr>
          <w:rFonts w:ascii="Times" w:hAnsi="Times" w:eastAsia="Times"/>
          <w:b w:val="0"/>
          <w:i w:val="0"/>
          <w:color w:val="000000"/>
          <w:sz w:val="22"/>
        </w:rPr>
        <w:t>on there the work one would be doing outside.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advise the readers that they should forget all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Councils if they have not set their heart on getting elected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>or getting someone else elected.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Hindi 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6-6-1929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88. LETTER TO MOOLCHAND AGRAWAL</w:t>
      </w:r>
    </w:p>
    <w:p>
      <w:pPr>
        <w:autoSpaceDN w:val="0"/>
        <w:autoSpaceDE w:val="0"/>
        <w:widowControl/>
        <w:spacing w:line="270" w:lineRule="exact" w:before="6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8, 1929</w:t>
      </w:r>
    </w:p>
    <w:p>
      <w:pPr>
        <w:autoSpaceDN w:val="0"/>
        <w:autoSpaceDE w:val="0"/>
        <w:widowControl/>
        <w:spacing w:line="212" w:lineRule="exact" w:before="132" w:after="3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MOOLCHANDJI,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640"/>
        </w:trPr>
        <w:tc>
          <w:tcPr>
            <w:tcW w:type="dxa" w:w="6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80" w:lineRule="exact" w:before="4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have your second letter. It is answered in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Hindi Navajivan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which you may look up.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</w:t>
            </w:r>
          </w:p>
        </w:tc>
      </w:tr>
    </w:tbl>
    <w:p>
      <w:pPr>
        <w:autoSpaceDN w:val="0"/>
        <w:autoSpaceDE w:val="0"/>
        <w:widowControl/>
        <w:spacing w:line="220" w:lineRule="exact" w:before="32" w:after="0"/>
        <w:ind w:left="0" w:right="30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12" w:lineRule="exact" w:before="104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MOHANDAS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 tat of the Hindi : G.N. 831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89. BURMA’S CONTRIBUTION IN 1926</w:t>
      </w:r>
    </w:p>
    <w:p>
      <w:pPr>
        <w:autoSpaceDN w:val="0"/>
        <w:autoSpaceDE w:val="0"/>
        <w:widowControl/>
        <w:spacing w:line="260" w:lineRule="exact" w:before="17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Manilal Kothari had gone to Burma in 1926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collections for the All-India Deshbandhu Memorial Fund.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to me while I was in Burma and I had agreed that the funds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at that time should be duly acknowledged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thereafter, I got caught up in tours and hence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 no figures and there has been some slackness. Therefore, I </w:t>
      </w:r>
      <w:r>
        <w:rPr>
          <w:rFonts w:ascii="Times" w:hAnsi="Times" w:eastAsia="Times"/>
          <w:b w:val="0"/>
          <w:i w:val="0"/>
          <w:color w:val="000000"/>
          <w:sz w:val="22"/>
        </w:rPr>
        <w:t>apologize to those brothers who had expected to see this list. A sum of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letter is not translated here. The correspondent had described the work </w:t>
      </w:r>
      <w:r>
        <w:rPr>
          <w:rFonts w:ascii="Times" w:hAnsi="Times" w:eastAsia="Times"/>
          <w:b w:val="0"/>
          <w:i w:val="0"/>
          <w:color w:val="000000"/>
          <w:sz w:val="18"/>
        </w:rPr>
        <w:t>done in the Ashram and asked Gandhiji if weaving was not as important as spinning.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Vide “Sinning v. Weaving”, 6-6-1929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7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Rs.39,787-14-3 was realized through three cheques received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times. Out of it, a sum of Rs.19,743-4-0, which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earmarked for being spent in Kathiawar itself, was credited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of the Satyagraha Ashram and was disbursed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agency of the Ashram. The balance was credited to the account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All-India Spinners’ Association and its disbursement is recorded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books. I see from an old paper that a sum of Rs.3,376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promised contributions has not yet been received. I have with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names of those who had recorded their proposed contributions.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with me the names of those who had promised contributions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them or that workers will collect and forward them. If any donor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 to have further information, he should write to the secretary of </w:t>
      </w:r>
      <w:r>
        <w:rPr>
          <w:rFonts w:ascii="Times" w:hAnsi="Times" w:eastAsia="Times"/>
          <w:b w:val="0"/>
          <w:i w:val="0"/>
          <w:color w:val="000000"/>
          <w:sz w:val="22"/>
        </w:rPr>
        <w:t>the Udyoga Mandir.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9-6-1929</w:t>
      </w:r>
    </w:p>
    <w:p>
      <w:pPr>
        <w:autoSpaceDN w:val="0"/>
        <w:autoSpaceDE w:val="0"/>
        <w:widowControl/>
        <w:spacing w:line="292" w:lineRule="exact" w:before="4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90. GUJARAT’S DUTY</w:t>
      </w:r>
    </w:p>
    <w:p>
      <w:pPr>
        <w:autoSpaceDN w:val="0"/>
        <w:autoSpaceDE w:val="0"/>
        <w:widowControl/>
        <w:spacing w:line="260" w:lineRule="exact" w:before="178" w:after="0"/>
        <w:ind w:left="0" w:right="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Gujarat Provincial Congress Committee has not at all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remiss in giving effect to the Congress resolution. It has sent a copy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 together with suggestions to every place and,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facilitate the task of workers, it has provided even figures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taluks in the districts of the Province, the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>villages and the population in each taluk and the extent of the contri-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bution it has to make. And if every taluk does its duty,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will have been properly implemented. As the statistics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are of permanent value and as they will be useful to workers in </w:t>
      </w:r>
      <w:r>
        <w:rPr>
          <w:rFonts w:ascii="Times" w:hAnsi="Times" w:eastAsia="Times"/>
          <w:b w:val="0"/>
          <w:i w:val="0"/>
          <w:color w:val="000000"/>
          <w:sz w:val="22"/>
        </w:rPr>
        <w:t>future also, I give them below: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Gujarat will not be satisfied with enrolling a quarter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 of its population as members, but as it had earlier pledged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work in proportion to its special capacity, it would do likewise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too. Every district must do at least this much: The workers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Provincial Committee should meet and assess their capacity.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of every district should meet and assess their own capacity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try to exceed the share that falls to them. By doing so, very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 can be obtained without effort and the backward districts and </w:t>
      </w:r>
      <w:r>
        <w:rPr>
          <w:rFonts w:ascii="Times" w:hAnsi="Times" w:eastAsia="Times"/>
          <w:b w:val="0"/>
          <w:i w:val="0"/>
          <w:color w:val="000000"/>
          <w:sz w:val="22"/>
        </w:rPr>
        <w:t>backward taluks can be covered. Gujarat should remember that the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Not given here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99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Committee, in fixing a quarter per cent, kept the weakest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 in view. Gujarat does not regard itself as weak in its capacity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doing work. Other provinces, too, do not consider Gujarat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 province. Hence Gujarat cannot rest satisfied with enrolling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quarter per cent as members. For example, at the time of collecting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crore, when there was competition in Gujarat, Surat had done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than its allotted share. Can Surat or Kheda district draw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 by comparing itself with Panchmahals? Wherever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unity, the strong have always borne the burdens of the weak.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accordance with that principle, if we regard India as indivisible,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shoulder the burdens of the weak provinces and the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us would bear the burdens of the weak. Where such an attitude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cultivated, the weak do not feel their burden and the strong do not </w:t>
      </w:r>
      <w:r>
        <w:rPr>
          <w:rFonts w:ascii="Times" w:hAnsi="Times" w:eastAsia="Times"/>
          <w:b w:val="0"/>
          <w:i w:val="0"/>
          <w:color w:val="000000"/>
          <w:sz w:val="22"/>
        </w:rPr>
        <w:t>feel proud.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9.6.1929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91. WHAT SHOULD MUNICIPALITIES DO?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 worth while knowing what the municipalities and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bodies should do in regard to the triple boycott. I do not know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of these municipalities and local bodies in Gujarat are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influence. The Foreign-Cloth Boycott Committee points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time to time how much work can be done in regard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in those bodies to which Congressmen have been elected.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publishes the names of these municipalities which do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Among them the names of local bodies in Gujarat are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scattered here and there. Instead of this happening, Gujarat’s </w:t>
      </w:r>
      <w:r>
        <w:rPr>
          <w:rFonts w:ascii="Times" w:hAnsi="Times" w:eastAsia="Times"/>
          <w:b w:val="0"/>
          <w:i w:val="0"/>
          <w:color w:val="000000"/>
          <w:sz w:val="22"/>
        </w:rPr>
        <w:t>contribution ought to be large. There must be only a few munici-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palities or local boards in Gujarat or India which do not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>boycott.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 they can do on a large scale. When the boycott gains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momentum, there is bound to be a shortage of khadi. In overcoming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shortage, the municipalities can make a big contribution.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can get yarn spun in their schools and have it woven in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villages. It is possible to do this work with ease and at a minimum cost.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khadi thus produced is not now utilized by the respective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or towns, it is possible to sell it off immediately at other </w:t>
      </w:r>
      <w:r>
        <w:rPr>
          <w:rFonts w:ascii="Times" w:hAnsi="Times" w:eastAsia="Times"/>
          <w:b w:val="0"/>
          <w:i w:val="0"/>
          <w:color w:val="000000"/>
          <w:sz w:val="22"/>
        </w:rPr>
        <w:t>centres. If this happens at all places, there can never be a shortage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cloth. Just as we can never imagine a shortage of </w:t>
      </w:r>
      <w:r>
        <w:rPr>
          <w:rFonts w:ascii="Times" w:hAnsi="Times" w:eastAsia="Times"/>
          <w:b w:val="0"/>
          <w:i/>
          <w:color w:val="000000"/>
          <w:sz w:val="22"/>
        </w:rPr>
        <w:t>rotlis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wheat is available, people should experience no shortage of cloth </w:t>
      </w:r>
      <w:r>
        <w:rPr>
          <w:rFonts w:ascii="Times" w:hAnsi="Times" w:eastAsia="Times"/>
          <w:b w:val="0"/>
          <w:i w:val="0"/>
          <w:color w:val="000000"/>
          <w:sz w:val="22"/>
        </w:rPr>
        <w:t>whatsoever so long as cotton is available.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do such lasting work, there should be an atmosphere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khadi. If there is such an atmosphere, there will be sacrificial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 in every home and yarn will be spun in every home. An 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 can be given to the creation of such an atmosphere through </w:t>
      </w:r>
      <w:r>
        <w:rPr>
          <w:rFonts w:ascii="Times" w:hAnsi="Times" w:eastAsia="Times"/>
          <w:b w:val="0"/>
          <w:i w:val="0"/>
          <w:color w:val="000000"/>
          <w:sz w:val="22"/>
        </w:rPr>
        <w:t>municipal schools.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applies to municipalities certainly applies also to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schools. It is good that pupils go hawking, but it is even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produce khadi at present than hawk it. Greater labour, 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patience are needed in the production of khadi. Hence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 understanding of khadi and boycott have to give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emphasis to its production. Gujarat may well have less of yarn spun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poor sisters, but it should have an inexhaustible power to produce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sacrificial yarn. At the moment Bhai Fulchand’s band is hawking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in Kathiawar. That is praiseworthy. It also meets with success.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not the same band produce yarn and teach others to do </w:t>
      </w:r>
      <w:r>
        <w:rPr>
          <w:rFonts w:ascii="Times" w:hAnsi="Times" w:eastAsia="Times"/>
          <w:b w:val="0"/>
          <w:i w:val="0"/>
          <w:color w:val="000000"/>
          <w:sz w:val="22"/>
        </w:rPr>
        <w:t>likewise?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9-6-1929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92. ANONYMOUS DONATIONS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 donor has written an anonymous letter under the name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“Natural Feeling”and sent a hundred rupees. Of this amount, Rs.50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for the Lalaji Memorial, Rs.10 for the Maganlal Memorial,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Rs.25 for relief of distress in the south and Rs.15 for cow-protection </w:t>
      </w:r>
      <w:r>
        <w:rPr>
          <w:rFonts w:ascii="Times" w:hAnsi="Times" w:eastAsia="Times"/>
          <w:b w:val="0"/>
          <w:i w:val="0"/>
          <w:color w:val="000000"/>
          <w:sz w:val="22"/>
        </w:rPr>
        <w:t>work.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“Natural Feeling”for this anonymous donation.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often written that the habit of writing anonymous letters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bad, that is should not at all be encouraged, that it is a sign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cowardice. But the anonymous letter of “Natural Feeling”deserves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 of these reproaches. The action of “Natural Feeling”is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 of the fact that there are in the world very few things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solely good or solely bad at all times and at all places.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desirable that people should follow the example of “Natural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Feeling”. Donors love to see their names in newspapers. Ultimately, </w:t>
      </w:r>
      <w:r>
        <w:rPr>
          <w:rFonts w:ascii="Times" w:hAnsi="Times" w:eastAsia="Times"/>
          <w:b w:val="0"/>
          <w:i w:val="0"/>
          <w:color w:val="000000"/>
          <w:sz w:val="22"/>
        </w:rPr>
        <w:t>almost all desire that their names should be known at least to those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101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whom they send their donations. There may be some among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do not give their names even to the recipients; such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 to be encouraged. This way those who receive donations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tested since the donors can watch how their anonymous gifts are </w:t>
      </w:r>
      <w:r>
        <w:rPr>
          <w:rFonts w:ascii="Times" w:hAnsi="Times" w:eastAsia="Times"/>
          <w:b w:val="0"/>
          <w:i w:val="0"/>
          <w:color w:val="000000"/>
          <w:sz w:val="22"/>
        </w:rPr>
        <w:t>being utilized.</w:t>
      </w:r>
    </w:p>
    <w:p>
      <w:pPr>
        <w:autoSpaceDN w:val="0"/>
        <w:autoSpaceDE w:val="0"/>
        <w:widowControl/>
        <w:spacing w:line="300" w:lineRule="exact" w:before="0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9-6-1929</w:t>
      </w:r>
    </w:p>
    <w:p>
      <w:pPr>
        <w:autoSpaceDN w:val="0"/>
        <w:autoSpaceDE w:val="0"/>
        <w:widowControl/>
        <w:spacing w:line="292" w:lineRule="exact" w:before="430" w:after="0"/>
        <w:ind w:left="10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93. “SAD PLIGHT OF BULSAR BHANGIS”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tabs>
          <w:tab w:pos="550" w:val="left"/>
          <w:tab w:pos="1010" w:val="left"/>
          <w:tab w:pos="2030" w:val="left"/>
        </w:tabs>
        <w:autoSpaceDE w:val="0"/>
        <w:widowControl/>
        <w:spacing w:line="28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published the above article without changing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word in it under the title given to it by Thakkar Bapa. How nice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have been had he stopped in Bulsar even for a day and solved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problem of cruelty by making a constructive suggestion! Or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solution were not possible, we would have got at any rate an idea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cruelty of municipal councillors and the other respectable citizens.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is such a suggestion necessary for Thakkar Bapa? He spends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twenty-four hours in work of this sort only. It is only to be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Vibhishanas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Bulsar do after reading this article.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municipality can, if it wishes, remedy this inhuman state of affairs in a </w:t>
      </w:r>
      <w:r>
        <w:rPr>
          <w:rFonts w:ascii="Times" w:hAnsi="Times" w:eastAsia="Times"/>
          <w:b w:val="0"/>
          <w:i w:val="0"/>
          <w:color w:val="000000"/>
          <w:sz w:val="22"/>
        </w:rPr>
        <w:t>day. Its chief officer can assess the extent of the Bhangis’ indebt-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edness, meet the Pathans and repay to them the loans advanced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and can easily form a co-operative society. He can know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to incur debts and if they hereafter would take loans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improper way, he can urge them not to do so. This will take a little </w:t>
      </w:r>
      <w:r>
        <w:rPr>
          <w:rFonts w:ascii="Times" w:hAnsi="Times" w:eastAsia="Times"/>
          <w:b w:val="0"/>
          <w:i w:val="0"/>
          <w:color w:val="000000"/>
          <w:sz w:val="22"/>
        </w:rPr>
        <w:t>time of the official and the work will be accomplished at once.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official can scrutinize their expenses and inquire </w:t>
      </w:r>
      <w:r>
        <w:rPr>
          <w:rFonts w:ascii="Times" w:hAnsi="Times" w:eastAsia="Times"/>
          <w:b w:val="0"/>
          <w:i w:val="0"/>
          <w:color w:val="000000"/>
          <w:sz w:val="22"/>
        </w:rPr>
        <w:t>into the additions to or deductions from their wages.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no one is willing to let them draw water from his well,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municipality should construct one for them. And the Vibhishanas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should, in order to set an example to the Hindus, draw water from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themselves from time to time and on that excuse keep the well also </w:t>
      </w:r>
      <w:r>
        <w:rPr>
          <w:rFonts w:ascii="Times" w:hAnsi="Times" w:eastAsia="Times"/>
          <w:b w:val="0"/>
          <w:i w:val="0"/>
          <w:color w:val="000000"/>
          <w:sz w:val="22"/>
        </w:rPr>
        <w:t>clean.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A.V. Thakkar had visited Bulsar with anti-untouchabililty workers. His </w:t>
      </w:r>
      <w:r>
        <w:rPr>
          <w:rFonts w:ascii="Times" w:hAnsi="Times" w:eastAsia="Times"/>
          <w:b w:val="0"/>
          <w:i w:val="0"/>
          <w:color w:val="000000"/>
          <w:sz w:val="18"/>
        </w:rPr>
        <w:t>report was published under this title.</w:t>
      </w:r>
    </w:p>
    <w:p>
      <w:pPr>
        <w:autoSpaceDN w:val="0"/>
        <w:autoSpaceDE w:val="0"/>
        <w:widowControl/>
        <w:spacing w:line="220" w:lineRule="exact" w:before="2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Vibhishana, Ravana’s brother, supported the cause of Rama because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righteous. The reference here is to the fair-minded among caste Hindus who worked </w:t>
      </w:r>
      <w:r>
        <w:rPr>
          <w:rFonts w:ascii="Times" w:hAnsi="Times" w:eastAsia="Times"/>
          <w:b w:val="0"/>
          <w:i w:val="0"/>
          <w:color w:val="000000"/>
          <w:sz w:val="18"/>
        </w:rPr>
        <w:t>against untouchability, risking social ostracism.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4.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should forthwith provide to the forty-two servants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residential facilities fit for human beings and explain to the Bhangi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non-Bhangi women that the lavatories constructed near their </w:t>
      </w:r>
      <w:r>
        <w:rPr>
          <w:rFonts w:ascii="Times" w:hAnsi="Times" w:eastAsia="Times"/>
          <w:b w:val="0"/>
          <w:i w:val="0"/>
          <w:color w:val="000000"/>
          <w:sz w:val="22"/>
        </w:rPr>
        <w:t>residences are open to Bhangi women also.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5.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the admission of the Bhangis’ children into the existing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angers the residents of Bulsar, the municipality should start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school for the Bhangis and the Vibhishanas should send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to it. The municipality can do all these things quickly, but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does not do its duty, the Congressmen of Bulsar should do theirs,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youth league of Bulsar should follow suit. In improving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sad plight of forty-two men, no big economic question can arise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the availability or non-availability of many workers.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is merely one of compassion. If the Goddess of Compassion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dwells nowhere in Bulsar, this story of cruelty will remain buried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files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proof of Thakkar Bapa’s anguish of soul.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is any vigilant person in Bulsar, he should write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>and intimate whether anyone has taken any steps in this respect or not.</w:t>
      </w:r>
    </w:p>
    <w:p>
      <w:pPr>
        <w:autoSpaceDN w:val="0"/>
        <w:autoSpaceDE w:val="0"/>
        <w:widowControl/>
        <w:spacing w:line="300" w:lineRule="exact" w:before="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9-6-1929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94. LETTER TO MADHAVJI V. THAKKAR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10, 1929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MADHAVJI,</w:t>
      </w:r>
    </w:p>
    <w:p>
      <w:pPr>
        <w:autoSpaceDN w:val="0"/>
        <w:tabs>
          <w:tab w:pos="550" w:val="left"/>
          <w:tab w:pos="311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By all means do come in July. By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 of July I must be back here.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0" w:after="0"/>
        <w:ind w:left="0" w:right="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4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6787</w:t>
      </w:r>
    </w:p>
    <w:p>
      <w:pPr>
        <w:autoSpaceDN w:val="0"/>
        <w:autoSpaceDE w:val="0"/>
        <w:widowControl/>
        <w:spacing w:line="240" w:lineRule="exact" w:before="15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Almora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103</w:t>
      </w:r>
    </w:p>
    <w:p>
      <w:pPr>
        <w:sectPr>
          <w:pgSz w:w="9360" w:h="12960"/>
          <w:pgMar w:top="53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95. LETTER TO FULCHAND K. SHAH</w:t>
      </w:r>
    </w:p>
    <w:p>
      <w:pPr>
        <w:autoSpaceDN w:val="0"/>
        <w:autoSpaceDE w:val="0"/>
        <w:widowControl/>
        <w:spacing w:line="294" w:lineRule="exact" w:before="44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June 11,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FULCHAND,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many years now the proposal to have a well dug for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Junagadh remains unfulfilled. Devchandbhai knows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and was also making some arrangements about it. Please inquire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this. And your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dal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complete the work on this well.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written to Devchandbhai that the expenditure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provided for.</w:t>
      </w:r>
    </w:p>
    <w:p>
      <w:pPr>
        <w:autoSpaceDN w:val="0"/>
        <w:tabs>
          <w:tab w:pos="550" w:val="left"/>
          <w:tab w:pos="4990" w:val="left"/>
          <w:tab w:pos="5410" w:val="left"/>
          <w:tab w:pos="59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Havn’t you included Maniklal Kothari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Conference? He ought to be included. A sum of Rs. 750 has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Rangoon, about which also he had been speaking to me.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proper to decide in consultation with Bhai Nanalal how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should be spent. A letter signed by both of you should go to </w:t>
      </w:r>
      <w:r>
        <w:rPr>
          <w:rFonts w:ascii="Times" w:hAnsi="Times" w:eastAsia="Times"/>
          <w:b w:val="0"/>
          <w:i w:val="0"/>
          <w:color w:val="000000"/>
          <w:sz w:val="22"/>
        </w:rPr>
        <w:t>him.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HAI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ULCHAND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ASTURCHAND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ELAVANI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ANDAL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ADHWAN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  <w:r>
        <w:rPr>
          <w:rFonts w:ascii="Times" w:hAnsi="Times" w:eastAsia="Times"/>
          <w:b w:val="0"/>
          <w:i w:val="0"/>
          <w:color w:val="000000"/>
          <w:sz w:val="20"/>
        </w:rPr>
        <w:t>, K</w:t>
      </w:r>
      <w:r>
        <w:rPr>
          <w:rFonts w:ascii="Times" w:hAnsi="Times" w:eastAsia="Times"/>
          <w:b w:val="0"/>
          <w:i w:val="0"/>
          <w:color w:val="000000"/>
          <w:sz w:val="16"/>
        </w:rPr>
        <w:t>ATHIAWAR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photostat of the Gujarati: G.N. 9189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96. LETTER TO CHHAGANLAL JOSHI</w:t>
      </w:r>
    </w:p>
    <w:p>
      <w:pPr>
        <w:autoSpaceDN w:val="0"/>
        <w:autoSpaceDE w:val="0"/>
        <w:widowControl/>
        <w:spacing w:line="294" w:lineRule="exact" w:before="8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Tuesday, June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, 1929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 JOSHI,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Vallabhbhai told me that the cheque for Rs. 900 which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with me from Bardoli was not acknowledged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that when he made an inquiry and again after an investigation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into the matter, you wrote to him that you knew nothing about it.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letme know what the facts of the case are. Now I sleep all right.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5421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postmark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Team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source has “12, which however was a Wednesday.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97. LETTER TO KHUSHALCHAND GANDHI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12,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IN THE HUMBLE SERVICE OF MU. BHAISHRI,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feel at ease now. Santok and Radha also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happy. Jamnalalji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know of course. He is a man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self-restraint. He feels to be in his own family in Benares [sic]. The </w:t>
      </w:r>
      <w:r>
        <w:rPr>
          <w:rFonts w:ascii="Times" w:hAnsi="Times" w:eastAsia="Times"/>
          <w:b w:val="0"/>
          <w:i w:val="0"/>
          <w:color w:val="000000"/>
          <w:sz w:val="22"/>
        </w:rPr>
        <w:t>famous Lakshminarayan temple is at his place.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Keshu is perfectly happy. It is Ghanshyamdasji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provides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with money for his monthly expenses. He is pleased with Keshu.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Keshu keeps his habits moderate, he will go very far. 1 enclose his </w:t>
      </w:r>
      <w:r>
        <w:rPr>
          <w:rFonts w:ascii="Times" w:hAnsi="Times" w:eastAsia="Times"/>
          <w:b w:val="0"/>
          <w:i w:val="0"/>
          <w:color w:val="000000"/>
          <w:sz w:val="22"/>
        </w:rPr>
        <w:t>latest letter. You will know more from it.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Purshottam is with me. After putting him at Almora,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return. It has been decided to keep Rukhi with Janakibehn. She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fallen ill again though from Matheran she had returned with her </w:t>
      </w:r>
      <w:r>
        <w:rPr>
          <w:rFonts w:ascii="Times" w:hAnsi="Times" w:eastAsia="Times"/>
          <w:b w:val="0"/>
          <w:i w:val="0"/>
          <w:color w:val="000000"/>
          <w:sz w:val="22"/>
        </w:rPr>
        <w:t>health much improved.</w:t>
      </w:r>
    </w:p>
    <w:p>
      <w:pPr>
        <w:autoSpaceDN w:val="0"/>
        <w:autoSpaceDE w:val="0"/>
        <w:widowControl/>
        <w:spacing w:line="22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Respectful prostration by</w:t>
      </w:r>
    </w:p>
    <w:p>
      <w:pPr>
        <w:autoSpaceDN w:val="0"/>
        <w:autoSpaceDE w:val="0"/>
        <w:widowControl/>
        <w:spacing w:line="266" w:lineRule="exact" w:before="142" w:after="0"/>
        <w:ind w:left="0" w:right="5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13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 ti origin al: S.N. 33109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98. ‘FOOD FADDISTS’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known as a crank, faddist, mad man. Evidently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reputation is well deserved. For wherever I go, I draw to myself cranks,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faddists and mad men. Andhra has its fair share of all these.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find their way to Sabarmati. No wonder then that I found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specimens in abundance during my Andhra tour. But I propose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 to the reader only one fellow crank who by his living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mission compelled my admiration and induced me to plunge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a dietetic experiment which I had left unfinished at the age of 20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was a student in London.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is Sundaram Gopalrao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Rajahmundry. The ground was prepared for him by a survey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superintendent whom I met at Vizagapatam and who told me he was </w:t>
      </w:r>
      <w:r>
        <w:rPr>
          <w:rFonts w:ascii="Times" w:hAnsi="Times" w:eastAsia="Times"/>
          <w:b w:val="0"/>
          <w:i w:val="0"/>
          <w:color w:val="000000"/>
          <w:sz w:val="22"/>
        </w:rPr>
        <w:t>practically living on raw food. Gopalrao has a nature-cure establis-</w:t>
      </w:r>
      <w:r>
        <w:rPr>
          <w:rFonts w:ascii="Times" w:hAnsi="Times" w:eastAsia="Times"/>
          <w:b w:val="0"/>
          <w:i w:val="0"/>
          <w:color w:val="000000"/>
          <w:sz w:val="22"/>
        </w:rPr>
        <w:t>hment in Rajahmundry, to which he devotes the whole of his time. He</w:t>
      </w:r>
    </w:p>
    <w:p>
      <w:pPr>
        <w:autoSpaceDN w:val="0"/>
        <w:autoSpaceDE w:val="0"/>
        <w:widowControl/>
        <w:spacing w:line="220" w:lineRule="exact" w:before="268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Jamnalal Bajaj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Ghanshyamdas Birla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Vide “An  Autobiaography”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105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to me, “The hip-baths and other kindred appliances are good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they go. But even they are artificial. To be rid of disease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do away with fire in the preparation of foods. We must </w:t>
      </w:r>
      <w:r>
        <w:rPr>
          <w:rFonts w:ascii="Times" w:hAnsi="Times" w:eastAsia="Times"/>
          <w:b w:val="0"/>
          <w:i w:val="0"/>
          <w:color w:val="000000"/>
          <w:sz w:val="22"/>
        </w:rPr>
        <w:t>take everything in its vital state even as animals do.”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“Would you advise me to adopt entirely raw diet?,” I asked.</w:t>
      </w:r>
    </w:p>
    <w:p>
      <w:pPr>
        <w:autoSpaceDN w:val="0"/>
        <w:autoSpaceDE w:val="0"/>
        <w:widowControl/>
        <w:spacing w:line="260" w:lineRule="exact" w:before="3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“Certainly, why not? I have cured cases of chronic dyspepsia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 men and women through a balanced diet containing germinating </w:t>
      </w:r>
      <w:r>
        <w:rPr>
          <w:rFonts w:ascii="Times" w:hAnsi="Times" w:eastAsia="Times"/>
          <w:b w:val="0"/>
          <w:i w:val="0"/>
          <w:color w:val="000000"/>
          <w:sz w:val="22"/>
        </w:rPr>
        <w:t>seeds,” was Gopalrao’s reply.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“But surely there should be a transition stage,” I gently </w:t>
      </w:r>
      <w:r>
        <w:rPr>
          <w:rFonts w:ascii="Times" w:hAnsi="Times" w:eastAsia="Times"/>
          <w:b w:val="0"/>
          <w:i w:val="0"/>
          <w:color w:val="000000"/>
          <w:sz w:val="22"/>
        </w:rPr>
        <w:t>remonstrated.</w:t>
      </w:r>
    </w:p>
    <w:p>
      <w:pPr>
        <w:autoSpaceDN w:val="0"/>
        <w:autoSpaceDE w:val="0"/>
        <w:widowControl/>
        <w:spacing w:line="260" w:lineRule="exact" w:before="8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“No such stage is necessary.” rejoined Gopalrao. “Uncooked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food, including uncooked starch and proteid are any day more </w:t>
      </w:r>
      <w:r>
        <w:rPr>
          <w:rFonts w:ascii="Times" w:hAnsi="Times" w:eastAsia="Times"/>
          <w:b w:val="0"/>
          <w:i w:val="0"/>
          <w:color w:val="000000"/>
          <w:sz w:val="22"/>
        </w:rPr>
        <w:t>digestible than cooked. Try it and you will feel all the better for it.”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“Do you take the risk? If the cremation ceremony takes place in </w:t>
      </w:r>
      <w:r>
        <w:rPr>
          <w:rFonts w:ascii="Times" w:hAnsi="Times" w:eastAsia="Times"/>
          <w:b w:val="0"/>
          <w:i w:val="0"/>
          <w:color w:val="000000"/>
          <w:sz w:val="22"/>
        </w:rPr>
        <w:t>Andhra, the people will cremate your body with mine,” I said.</w:t>
      </w:r>
    </w:p>
    <w:p>
      <w:pPr>
        <w:autoSpaceDN w:val="0"/>
        <w:autoSpaceDE w:val="0"/>
        <w:widowControl/>
        <w:spacing w:line="294" w:lineRule="exact" w:before="46" w:after="2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“I take the risk,” said Gopalrao.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60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said.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“Then send me your soaked wheat. I commence from today,” I</w:t>
            </w:r>
          </w:p>
        </w:tc>
      </w:tr>
    </w:tbl>
    <w:p>
      <w:pPr>
        <w:autoSpaceDN w:val="0"/>
        <w:autoSpaceDE w:val="0"/>
        <w:widowControl/>
        <w:spacing w:line="260" w:lineRule="exact" w:before="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Poor Gopalrao sent the soaked wheat. Kasturbai, not knowing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could possibly be meant for me, gave it to the volunteers who </w:t>
      </w:r>
      <w:r>
        <w:rPr>
          <w:rFonts w:ascii="Times" w:hAnsi="Times" w:eastAsia="Times"/>
          <w:b w:val="0"/>
          <w:i w:val="0"/>
          <w:color w:val="000000"/>
          <w:sz w:val="22"/>
        </w:rPr>
        <w:t>finished it. So I had to commence the experiment the following day—</w:t>
      </w:r>
      <w:r>
        <w:rPr>
          <w:rFonts w:ascii="Times" w:hAnsi="Times" w:eastAsia="Times"/>
          <w:b w:val="0"/>
          <w:i w:val="0"/>
          <w:color w:val="000000"/>
          <w:sz w:val="22"/>
        </w:rPr>
        <w:t>9th May. It is therefore now a month when I am writing these notes.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none the worse for the experiment. Though I have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five pounds in weight, my vitality is unimpaired. During the last </w:t>
      </w:r>
      <w:r>
        <w:rPr>
          <w:rFonts w:ascii="Times" w:hAnsi="Times" w:eastAsia="Times"/>
          <w:b w:val="0"/>
          <w:i w:val="0"/>
          <w:color w:val="000000"/>
          <w:sz w:val="22"/>
        </w:rPr>
        <w:t>eight days the weight has shown a decided tendency to increase.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Fellow faddists should know what I am doing.</w:t>
      </w:r>
    </w:p>
    <w:p>
      <w:pPr>
        <w:autoSpaceDN w:val="0"/>
        <w:autoSpaceDE w:val="0"/>
        <w:widowControl/>
        <w:spacing w:line="260" w:lineRule="exact" w:before="80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generally eight </w:t>
      </w:r>
      <w:r>
        <w:rPr>
          <w:rFonts w:ascii="Times" w:hAnsi="Times" w:eastAsia="Times"/>
          <w:b w:val="0"/>
          <w:i/>
          <w:color w:val="000000"/>
          <w:sz w:val="22"/>
        </w:rPr>
        <w:t>tolas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germinating wheat, eight </w:t>
      </w:r>
      <w:r>
        <w:rPr>
          <w:rFonts w:ascii="Times" w:hAnsi="Times" w:eastAsia="Times"/>
          <w:b w:val="0"/>
          <w:i/>
          <w:color w:val="000000"/>
          <w:sz w:val="22"/>
        </w:rPr>
        <w:t>tolas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sweet almonds reduced to a paste, eight </w:t>
      </w:r>
      <w:r>
        <w:rPr>
          <w:rFonts w:ascii="Times" w:hAnsi="Times" w:eastAsia="Times"/>
          <w:b w:val="0"/>
          <w:i/>
          <w:color w:val="000000"/>
          <w:sz w:val="22"/>
        </w:rPr>
        <w:t>tolas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green leaves spinach </w:t>
      </w:r>
      <w:r>
        <w:rPr>
          <w:rFonts w:ascii="Times" w:hAnsi="Times" w:eastAsia="Times"/>
          <w:b w:val="0"/>
          <w:i w:val="0"/>
          <w:color w:val="000000"/>
          <w:sz w:val="22"/>
        </w:rPr>
        <w:t>or pounded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], six sour lemons, and two ounces of honey. Wheat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replaced twice or thrice during the week by an equal quantity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germinating gram. And when gram is taken in the place of wheat,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cocoanut milk replaces almond paste. The food is divided into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parts, the first meal is taken at 11 a.m., the second at 6.15 p.m.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thing touched by fire is water. I take in the morning and once </w:t>
      </w:r>
      <w:r>
        <w:rPr>
          <w:rFonts w:ascii="Times" w:hAnsi="Times" w:eastAsia="Times"/>
          <w:b w:val="0"/>
          <w:i w:val="0"/>
          <w:color w:val="000000"/>
          <w:sz w:val="22"/>
        </w:rPr>
        <w:t>more during the day boiling water, lemon and honey.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Both wheat and gram germinate in 36 hours. The grain is </w:t>
      </w:r>
      <w:r>
        <w:rPr>
          <w:rFonts w:ascii="Times" w:hAnsi="Times" w:eastAsia="Times"/>
          <w:b w:val="0"/>
          <w:i w:val="0"/>
          <w:color w:val="000000"/>
          <w:sz w:val="22"/>
        </w:rPr>
        <w:t>soaked in water for 24 hours. The water is then strained. The grain 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left in a piece of wet khadi overnight. You find it sprouting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ready for use. Those who have sound teeth need not pound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grain at all. For cocoanut milk a quarter of the kernel is grated </w:t>
      </w:r>
      <w:r>
        <w:rPr>
          <w:rFonts w:ascii="Times" w:hAnsi="Times" w:eastAsia="Times"/>
          <w:b w:val="0"/>
          <w:i w:val="0"/>
          <w:color w:val="000000"/>
          <w:sz w:val="22"/>
        </w:rPr>
        <w:t>fine andyou squeeze the milk through a piece of stout khadi.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unnecessary to enter into further details. What I have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enought for diet reformers to help me with their suggestions.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havelived for years on uncooked fruits and nuts but never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a fortnight on uncooked cereals and pulses. Let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who know anything of unfired food favour me with </w:t>
      </w:r>
      <w:r>
        <w:rPr>
          <w:rFonts w:ascii="Times" w:hAnsi="Times" w:eastAsia="Times"/>
          <w:b w:val="0"/>
          <w:i w:val="0"/>
          <w:color w:val="000000"/>
          <w:sz w:val="22"/>
        </w:rPr>
        <w:t>literature or their own experiences.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publish the facts of this experiment because I attach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importance to it. If it succeeds it enables serious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to make revolutionary changes in their mode of living. It frees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from a drudgery which brings no happiness but which brings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 in its train. The ethical value of uncooked food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incomparable. Economically this food has possibilities which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cooked food can have. I therefore seek the sympathetic help of all </w:t>
      </w:r>
      <w:r>
        <w:rPr>
          <w:rFonts w:ascii="Times" w:hAnsi="Times" w:eastAsia="Times"/>
          <w:b w:val="0"/>
          <w:i w:val="0"/>
          <w:color w:val="000000"/>
          <w:sz w:val="22"/>
        </w:rPr>
        <w:t>medical men and laymen who are interested in reformed dietetics.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no one blindly copy the experiment. I have not Gopalrao’s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faith. I do not claim success for it yet. I am moving cautiously.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facts are published so as to enable me to compare notes with fellow </w:t>
      </w:r>
      <w:r>
        <w:rPr>
          <w:rFonts w:ascii="Times" w:hAnsi="Times" w:eastAsia="Times"/>
          <w:b w:val="0"/>
          <w:i w:val="0"/>
          <w:color w:val="000000"/>
          <w:sz w:val="22"/>
        </w:rPr>
        <w:t>food reformers.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13-6-1929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99. DR. SUNDERLAND’S VOLUME</w:t>
      </w:r>
    </w:p>
    <w:p>
      <w:pPr>
        <w:autoSpaceDN w:val="0"/>
        <w:autoSpaceDE w:val="0"/>
        <w:widowControl/>
        <w:spacing w:line="260" w:lineRule="exact" w:before="11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If the house of the editor of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Modern Review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searched,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why should he not be arrested? The Government of Bengal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leave us long in doubt. Sjt. Ramananda Chatterjee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 and is to be tried for sedition. The sedition evidently consists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having published the Rev. Dr. Sunderland’s book of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>Poet Rabindranath Tagore says:</w:t>
      </w:r>
    </w:p>
    <w:p>
      <w:pPr>
        <w:autoSpaceDN w:val="0"/>
        <w:autoSpaceDE w:val="0"/>
        <w:widowControl/>
        <w:spacing w:line="240" w:lineRule="exact" w:before="8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Rev. Dr. Sunderland became personally known to me during his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visit to India and my visits to America, and won from the first my deep regard.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have greatly admired his courage, earnestness and sincerity in taking up in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book the cause of the Indian people.. .. His love of humanity, which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“Atrocious”, 6-6-1929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107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knows no geographical boundaries or racial differences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a lesson to </w:t>
      </w:r>
      <w:r>
        <w:rPr>
          <w:rFonts w:ascii="Times" w:hAnsi="Times" w:eastAsia="Times"/>
          <w:b w:val="0"/>
          <w:i w:val="0"/>
          <w:color w:val="000000"/>
          <w:sz w:val="18"/>
        </w:rPr>
        <w:t>all of us who seek to share his ideals and carry on his work.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foreword the author says: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88" w:after="0"/>
        <w:ind w:left="550" w:right="9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very much desire not to be misunderstood as to my motive in writing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book. Let no one say, or for a moment believe, that the book means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enmity to Great Britain. It means nothing of the kind, any more than pleas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freedom of the slave in the old days of American slavery meant enmity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American nation which permitted slavery.. .. I am in no sense whatever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England’s foe or ill-wisher. What I advocate for India I believe to be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England’s good as well as for India’s. I want no wrong done to England,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connection with India or anywhere else. But I also want England to do no </w:t>
      </w:r>
      <w:r>
        <w:rPr>
          <w:rFonts w:ascii="Times" w:hAnsi="Times" w:eastAsia="Times"/>
          <w:b w:val="0"/>
          <w:i w:val="0"/>
          <w:color w:val="000000"/>
          <w:sz w:val="18"/>
        </w:rPr>
        <w:t>wrong to India, or through India to the world.. . .</w:t>
      </w:r>
    </w:p>
    <w:p>
      <w:pPr>
        <w:autoSpaceDN w:val="0"/>
        <w:autoSpaceDE w:val="0"/>
        <w:widowControl/>
        <w:spacing w:line="280" w:lineRule="exact" w:before="40" w:after="0"/>
        <w:ind w:left="55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plain fact is: there are two Englands, just as there are two Americas.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of the Englands…that which I like to think of as the </w:t>
      </w:r>
      <w:r>
        <w:rPr>
          <w:rFonts w:ascii="Times" w:hAnsi="Times" w:eastAsia="Times"/>
          <w:b w:val="0"/>
          <w:i/>
          <w:color w:val="000000"/>
          <w:sz w:val="18"/>
        </w:rPr>
        <w:t>true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one…believes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justice and freedom, not only at home buyt everywhere else. This is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England of Magna Charta; of Milton and Pym and Hampden; of Pitt and Fox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Burke in 1776 when they demanded justice for the American Colonies;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Burke and Sheridan in connection with the trial of Warren Hastings, when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demanded justice for India; the England that abolished its slave trade in 1807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slavery in all British dominions in 1833; the England of the Reform Bills;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England of such friends of India as Cobden and Bright, Lord Ripon, Mary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Carpenter, Professor Fawcett, Charles Bradlaugh, A.O. Hume, Sir William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Wedderburn, Sir Henry Cotton, and many others in the past; and many today, </w:t>
      </w:r>
      <w:r>
        <w:rPr>
          <w:rFonts w:ascii="Times" w:hAnsi="Times" w:eastAsia="Times"/>
          <w:b w:val="0"/>
          <w:i w:val="0"/>
          <w:color w:val="000000"/>
          <w:sz w:val="18"/>
        </w:rPr>
        <w:t>both inside and outside of Parliament (and particularly the Labour Party)....</w:t>
      </w:r>
    </w:p>
    <w:p>
      <w:pPr>
        <w:autoSpaceDN w:val="0"/>
        <w:autoSpaceDE w:val="0"/>
        <w:widowControl/>
        <w:spacing w:line="280" w:lineRule="exact" w:before="40" w:after="0"/>
        <w:ind w:left="550" w:right="9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England I honour and love....Unfortunately, there is another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England. ... It is the England which fought against Magna Charta;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refused to give justice and freedom to the American Colonies in 1776;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constantly allied itself with militarism and imperialism; which fought 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wars to force opium on China; which long held Ireland in bondage;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opposed all efforts to abolish the slave trade and slavery; which has opposed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practically all political and social reforms in England; and which today, while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giving profuse promises to India of pots of gold at the end of a rainbow thrusts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prison without trial Indian leaders who agitate for freedom, and gives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assurance of any real intention of ever loosening its iron grip upon what King </w:t>
      </w:r>
      <w:r>
        <w:rPr>
          <w:rFonts w:ascii="Times" w:hAnsi="Times" w:eastAsia="Times"/>
          <w:b w:val="0"/>
          <w:i w:val="0"/>
          <w:color w:val="000000"/>
          <w:sz w:val="18"/>
        </w:rPr>
        <w:t>George calls “My Indian Empire”.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excerpts are 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64" w:right="133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England I do not love or honour. It is solely against this evil, and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I believe, dangerous England, that any hostility or criticism found in the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following pages is directed. ...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believe that this imperialistic, might-makes-right England, if kept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power, will as certainly lose India to Britain, as the rising of the sun. The men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this England’s head are the Lord Norths of our time, who are driving India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revolution, just as Lord North and George III in 1776 drove the American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Colonies to Revolution. And India’s revolution, if it comes, will be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sympathised with by all Asia and by all intelligent lovers of liberty in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entire world. And there will be no possibility of its being put down. India will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emerge a free, independent and great nation, wholly independent of Britain.</w:t>
      </w:r>
    </w:p>
    <w:p>
      <w:pPr>
        <w:autoSpaceDN w:val="0"/>
        <w:autoSpaceDE w:val="0"/>
        <w:widowControl/>
        <w:spacing w:line="240" w:lineRule="exact" w:before="2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Something ought to be said here regarding my qualifications for writing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about India. ... For more than forty years I have been a constant student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India’s great religions, her extensive literature, her philosophies, her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remarkable art, her long history, and above all, her pressing and vital present-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day social and political problems. ...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Sunderland is a nonagenarian. He is no adventurer. If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seditious, it is virtue to be in his company. Undoubtedly the book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contains strong things strongly put. But there is no malice in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book is brimful of quotations from eminent English writers.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passed through its second edition inside of a year. I tender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congratulations to Sjt. Ramananda Chatterjee on his having published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Sunderland’s book and on his being therefore singled out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of a prosecution. This arrest is forcible proof of Dr. </w:t>
      </w:r>
      <w:r>
        <w:rPr>
          <w:rFonts w:ascii="Times" w:hAnsi="Times" w:eastAsia="Times"/>
          <w:b w:val="0"/>
          <w:i w:val="0"/>
          <w:color w:val="000000"/>
          <w:sz w:val="22"/>
        </w:rPr>
        <w:t>Sunderland’s indictment of British rule.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13-6-1929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100. KHADI GUIDE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A.I.S.A. has just published a khadi guide which as well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 of the A.I.S.A. for 1927-28 all public workers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possess. Both can be had at the offices of the A.I.S.A. or its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depots at Rs.1-2-0 and 0-4-0, respectively. The guide is profusely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illustrated and gives information about the khadi activity in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provinces. It contains too some useful maps. It should be the concern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every patriot to study the activities of an institution that finds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nearly 1,000 middle class men and through them distributes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nearly one hundred thousand women, 5,000 weavers and 700 </w:t>
      </w:r>
      <w:r>
        <w:rPr>
          <w:rFonts w:ascii="Times" w:hAnsi="Times" w:eastAsia="Times"/>
          <w:b w:val="0"/>
          <w:i w:val="0"/>
          <w:color w:val="000000"/>
          <w:sz w:val="22"/>
        </w:rPr>
        <w:t>carders in over 2,000 villages twenty-four lakhs of rupees annually.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109</w:t>
      </w:r>
    </w:p>
    <w:p>
      <w:pPr>
        <w:sectPr>
          <w:pgSz w:w="9360" w:h="12960"/>
          <w:pgMar w:top="56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 contains audited accounts which careful workers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criticise. The Association is in need of sympathy as well as informed </w:t>
      </w:r>
      <w:r>
        <w:rPr>
          <w:rFonts w:ascii="Times" w:hAnsi="Times" w:eastAsia="Times"/>
          <w:b w:val="0"/>
          <w:i w:val="0"/>
          <w:color w:val="000000"/>
          <w:sz w:val="22"/>
        </w:rPr>
        <w:t>and useful criticism.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13-6-1929</w:t>
      </w:r>
    </w:p>
    <w:p>
      <w:pPr>
        <w:autoSpaceDN w:val="0"/>
        <w:autoSpaceDE w:val="0"/>
        <w:widowControl/>
        <w:spacing w:line="292" w:lineRule="exact" w:before="370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101. BARDOLI ENQUIRY REPORT</w:t>
      </w:r>
    </w:p>
    <w:p>
      <w:pPr>
        <w:autoSpaceDN w:val="0"/>
        <w:tabs>
          <w:tab w:pos="550" w:val="left"/>
          <w:tab w:pos="373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Messrs Broomfield and Maxwell’s report is an illuminating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document. Its pages are an evidence of the immense conscientious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labours they have put into the work entrusted to them, within the limits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prescribed by the reference whose operative sentences (including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abvious grammatical slip) were word for word as the people’s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representatives had drawn up. Though therefore the actual finding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the amount of assessment is, as Mahadev Desai has,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opinion, conclusively pointed out,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faulty, Sardar Vallabhbhai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Patel and the ryots of the tracts concerned are bound to accept it.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upto them however at least to reason and point out to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defects in the finding and to leave it to their honour to remedy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Throughout the brave fight the people put up,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was one of rupees, annas and pies, burdensome though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assessment was. The question was one of principle and justice.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Resentment was felt against the high-handed and contemptuous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in which the people’s case was treated. The authors of the </w:t>
      </w:r>
      <w:r>
        <w:rPr>
          <w:rFonts w:ascii="Times" w:hAnsi="Times" w:eastAsia="Times"/>
          <w:b w:val="0"/>
          <w:i w:val="0"/>
          <w:color w:val="000000"/>
          <w:sz w:val="22"/>
        </w:rPr>
        <w:t>report have completely vindicated its justice.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Officers were to</w:t>
      </w:r>
    </w:p>
    <w:p>
      <w:pPr>
        <w:autoSpaceDN w:val="0"/>
        <w:autoSpaceDE w:val="0"/>
        <w:widowControl/>
        <w:spacing w:line="240" w:lineRule="exact" w:before="2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enquire into and report upon the complaints of the people of the Bardoli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Taluk and Valod Mahal and Chorasi Taluk…</w:t>
      </w:r>
    </w:p>
    <w:p>
      <w:pPr>
        <w:autoSpaceDN w:val="0"/>
        <w:autoSpaceDE w:val="0"/>
        <w:widowControl/>
        <w:spacing w:line="240" w:lineRule="exact" w:before="10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(a) that the enhancement of revenue recently made is not warranted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terms of the Land Revenue Code,</w:t>
      </w:r>
    </w:p>
    <w:p>
      <w:pPr>
        <w:autoSpaceDN w:val="0"/>
        <w:autoSpaceDE w:val="0"/>
        <w:widowControl/>
        <w:spacing w:line="240" w:lineRule="exact" w:before="10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(b) that the reports accessible to the public do not contain sufficient data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warranting the enhancement and that some of the data given are wrong;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were to find, that if the people’s complaint is held to be justified, what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enhancement or reduction, if any, there should be upon the old assessment.</w:t>
      </w:r>
    </w:p>
    <w:p>
      <w:pPr>
        <w:autoSpaceDN w:val="0"/>
        <w:autoSpaceDE w:val="0"/>
        <w:widowControl/>
        <w:spacing w:line="260" w:lineRule="exact" w:before="112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all these points the Commissioners have substantially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favour of the people. As to the first complaint the Commissioners </w:t>
      </w:r>
      <w:r>
        <w:rPr>
          <w:rFonts w:ascii="Times" w:hAnsi="Times" w:eastAsia="Times"/>
          <w:b w:val="0"/>
          <w:i w:val="0"/>
          <w:color w:val="000000"/>
          <w:sz w:val="22"/>
        </w:rPr>
        <w:t>have found that the authorities have offended against the spirit of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Young India, 23-5-1929, under the title “The Bardoli Report:  An </w:t>
      </w:r>
      <w:r>
        <w:rPr>
          <w:rFonts w:ascii="Times" w:hAnsi="Times" w:eastAsia="Times"/>
          <w:b w:val="0"/>
          <w:i w:val="0"/>
          <w:color w:val="000000"/>
          <w:sz w:val="18"/>
        </w:rPr>
        <w:t>analysis”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Section 107. The Commissioners’examination of the second comp-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laint is detailed, exhaustive, able and instructive. It is the best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 and covers 40 out of 77 pages of the body of the report.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examination proves to the hilt almost every one of the charges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by the people against Messrs Jayakar and Anderson. There </w:t>
      </w:r>
      <w:r>
        <w:rPr>
          <w:rFonts w:ascii="Times" w:hAnsi="Times" w:eastAsia="Times"/>
          <w:b w:val="0"/>
          <w:i w:val="0"/>
          <w:color w:val="000000"/>
          <w:sz w:val="22"/>
        </w:rPr>
        <w:t>could be no better vindication than this:</w:t>
      </w:r>
    </w:p>
    <w:p>
      <w:pPr>
        <w:autoSpaceDN w:val="0"/>
        <w:autoSpaceDE w:val="0"/>
        <w:widowControl/>
        <w:spacing w:line="240" w:lineRule="exact" w:before="2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are bound to hold that the complaint referred to in point (b)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terms of reference is substantially justified. The data in the reports, apart from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rental and sale statistics, are obviously not sufficient to warrant either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general increases sanctioned in the maximum rates, or the much higher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increases in the case of particular villages. The rental and sale statistics have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been carelessly compiled, are demonstrably incorrect in a large number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cases, and in general must be regarded as completely unreliable. Further,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established method of using the statistics is in our opinion unsound in theory,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however it may work in practice in other districts, is not capable of giving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satisfactory results in this part of Gujarat, where leases and sale transactions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affected by such a variety of disturbing factors. In view of this conclusion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submit that the present settlement cannot be allowed to stand in either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two taluks.</w:t>
      </w:r>
    </w:p>
    <w:p>
      <w:pPr>
        <w:autoSpaceDN w:val="0"/>
        <w:autoSpaceDE w:val="0"/>
        <w:widowControl/>
        <w:spacing w:line="260" w:lineRule="exact" w:before="11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thus found that the increase made by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offended against the spirit of Section 107 of the Code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data relied upon by the Government were insufficient and faulty,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Commissioners had to say what the increase or the reduction,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 may be, on the old assessment there should be. Though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the case before the Commissioners was for a substantial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reduction in the old assessment, such a proposal was evidently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ken. Revision has traditionally come to mean an increase, be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so slight, in the general rate of assessment. Though therefore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rejected the Government rate of 22 per cent increase as excessive,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proposed an increase of 5.7 per cent. This means an </w:t>
      </w:r>
      <w:r>
        <w:rPr>
          <w:rFonts w:ascii="Times" w:hAnsi="Times" w:eastAsia="Times"/>
          <w:b w:val="0"/>
          <w:i w:val="0"/>
          <w:color w:val="000000"/>
          <w:sz w:val="22"/>
        </w:rPr>
        <w:t>increase of Rs. 48,648 instead of Rs. 1,87,492.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people’s representatives they have unmixed praise. I </w:t>
      </w:r>
      <w:r>
        <w:rPr>
          <w:rFonts w:ascii="Times" w:hAnsi="Times" w:eastAsia="Times"/>
          <w:b w:val="0"/>
          <w:i w:val="0"/>
          <w:color w:val="000000"/>
          <w:sz w:val="22"/>
        </w:rPr>
        <w:t>cannot resist the temptation to quote from the report the Commiss-</w:t>
      </w:r>
      <w:r>
        <w:rPr>
          <w:rFonts w:ascii="Times" w:hAnsi="Times" w:eastAsia="Times"/>
          <w:b w:val="0"/>
          <w:i w:val="0"/>
          <w:color w:val="000000"/>
          <w:sz w:val="22"/>
        </w:rPr>
        <w:t>ioners’ unqualified appreciation of their “valuable assistance”.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all our inspections the case for the agriculturists was also watched by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representatives specially delegated for the purpose, principally Mr. Narahari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Parikh and Mr. Mahadev Desai. In addition to the compilation of much useful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information on their own lines, these gentlemen had systematically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investigated and tabulated in advance the rental or sale transactions of each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111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village in our programme, and their detailed knowledge of individual cases not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infrequently enabled us to obtain more accurate information that would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otherwise have been available. We gladly acknowledge here the conscientious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impartial manner in which this assistance was given to us and its real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value for the purposes of this enquiry.</w:t>
      </w:r>
    </w:p>
    <w:p>
      <w:pPr>
        <w:autoSpaceDN w:val="0"/>
        <w:autoSpaceDE w:val="0"/>
        <w:widowControl/>
        <w:spacing w:line="260" w:lineRule="exact" w:before="112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as I have already said the report suffers from limitations.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total increase proposed by the Commissioners is trifling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aggregate, it is not warranted by the facts of the case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cases serious injustice has been done, unconciously no doubt,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Commissioners. If the government is wise, it would redress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injustice. This is an injustice which it was within the power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Commissioners to avoid and which they could and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avoided, if they had more time, and if they had, as they should have,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 the people’s representatives on the proposed increase.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precaution is necessary when every case or every village is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individually examined. In assessing particular villages Messrs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Broomfield and Maxwell have simply drawn deductions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villages which they have thought to be analogous.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they could not do or failed to do, the Government can,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wish, do now without much time or trouble and render the </w:t>
      </w:r>
      <w:r>
        <w:rPr>
          <w:rFonts w:ascii="Times" w:hAnsi="Times" w:eastAsia="Times"/>
          <w:b w:val="0"/>
          <w:i w:val="0"/>
          <w:color w:val="000000"/>
          <w:sz w:val="22"/>
        </w:rPr>
        <w:t>needed justice in individual cases.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the report also suffers from defects which the Commissi-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oners had no power to remedy. Sardar Vallabhbhai’s belief is shared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all those who have at all studied the land revenue policy,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is already over-assessed and that the case is not one of tinkering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particular assessments but it is one of overhauling the whole 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revenue policy. The pages of this valuable report show that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revenue laws and the methods of their administration are far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satisfactory. But this is a question which the people of Bardoli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raised. It is for the country now to demand a radical change both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 and its administration. This requires a critical study of both,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popular education and propaganda in revenue matters. It will tax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Sardar’s best ingenuity and provide him with a platform for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of an all-India character, should the Government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obdurate and deaf to public opinion. The illuminating report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Bardoli triumph should render unnecess-ary any such heroic </w:t>
      </w:r>
      <w:r>
        <w:rPr>
          <w:rFonts w:ascii="Times" w:hAnsi="Times" w:eastAsia="Times"/>
          <w:b w:val="0"/>
          <w:i w:val="0"/>
          <w:color w:val="000000"/>
          <w:sz w:val="22"/>
        </w:rPr>
        <w:t>measure.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13-6-1929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102. PANDIT NEHRU’S APPEAL</w:t>
      </w:r>
    </w:p>
    <w:p>
      <w:pPr>
        <w:autoSpaceDN w:val="0"/>
        <w:tabs>
          <w:tab w:pos="550" w:val="left"/>
          <w:tab w:pos="1010" w:val="left"/>
          <w:tab w:pos="4950" w:val="left"/>
        </w:tabs>
        <w:autoSpaceDE w:val="0"/>
        <w:widowControl/>
        <w:spacing w:line="262" w:lineRule="exact" w:before="11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Motilal Nehru has addressed the following appeal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members of the legislatures: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must have read with interest the recent pronouncement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Viceroy and of some provincial Governors extending the life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legislatures. As you are no doubt aware, the A.I.C.C.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the Working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considered this situation and decided to call upon all Congress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 of the legislatures to abstain from attending them till further notice.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were further asked to devote all their available time to the furtherance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Congress programme in the country.</w:t>
      </w:r>
    </w:p>
    <w:p>
      <w:pPr>
        <w:autoSpaceDN w:val="0"/>
        <w:autoSpaceDE w:val="0"/>
        <w:widowControl/>
        <w:spacing w:line="260" w:lineRule="exact" w:before="160" w:after="0"/>
        <w:ind w:left="55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clear that the real strength of the nation is built up by work outside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present legislatures, and even our Council work carries weight only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extent of the organized strength behind us. All indications point to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approaching crisis and by the end of this year at the latest we must be ready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face this crisis with confidence. The A.I.C.C. has therefore laid down a special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programme of reorganisation for the next three months, failure to comply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which will lead to the disaffiliation or non-recognition of the Committee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concerned. Those of us who are members on behalf of the Congress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Central Legislature or the Provincial Councils have now to demonstrate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can work outside the Councils as well as inside. Even from the point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view of future Council work it is essential that we should work in our </w:t>
      </w:r>
      <w:r>
        <w:rPr>
          <w:rFonts w:ascii="Times" w:hAnsi="Times" w:eastAsia="Times"/>
          <w:b w:val="0"/>
          <w:i w:val="0"/>
          <w:color w:val="000000"/>
          <w:sz w:val="18"/>
        </w:rPr>
        <w:t>constituencies and consolidate the position of the Congress.</w:t>
      </w:r>
    </w:p>
    <w:p>
      <w:pPr>
        <w:autoSpaceDN w:val="0"/>
        <w:autoSpaceDE w:val="0"/>
        <w:widowControl/>
        <w:spacing w:line="260" w:lineRule="exact" w:before="120" w:after="0"/>
        <w:ind w:left="550" w:right="94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write this letter to appeal to you to give some time and energy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working for this Congress programme. You would naturally prefer working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own constituency. This is right. I would suggest however that you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immediately get in touch with your Provincial Congress Committee so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full advantage may be taken of your time and your efforts may be co-ordinated </w:t>
      </w:r>
      <w:r>
        <w:rPr>
          <w:rFonts w:ascii="Times" w:hAnsi="Times" w:eastAsia="Times"/>
          <w:b w:val="0"/>
          <w:i w:val="0"/>
          <w:color w:val="000000"/>
          <w:sz w:val="18"/>
        </w:rPr>
        <w:t>with those of others.</w:t>
      </w:r>
    </w:p>
    <w:p>
      <w:pPr>
        <w:autoSpaceDN w:val="0"/>
        <w:autoSpaceDE w:val="0"/>
        <w:widowControl/>
        <w:spacing w:line="260" w:lineRule="exact" w:before="120" w:after="0"/>
        <w:ind w:left="550" w:right="94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may of course concentrate on any item of the Congress programme.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would specially suggest however the formation of village and local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Committees, the enrolment of Congress members and volunteers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boycott of foreign cloth. I would also strongly recommend your collecting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funds for Congress work. These moneys should be sent to the Provincial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Committee concerned which will issue receipts to the donors.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money may also be sent direct to the A.I.C.C. office in Allahabad. I would like </w:t>
      </w:r>
      <w:r>
        <w:rPr>
          <w:rFonts w:ascii="Times" w:hAnsi="Times" w:eastAsia="Times"/>
          <w:b w:val="0"/>
          <w:i w:val="0"/>
          <w:color w:val="000000"/>
          <w:sz w:val="18"/>
        </w:rPr>
        <w:t>to keep a separate record of these activities of Congress members of the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All-India Congress Committee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113</w:t>
      </w:r>
    </w:p>
    <w:p>
      <w:pPr>
        <w:sectPr>
          <w:pgSz w:w="9360" w:h="12960"/>
          <w:pgMar w:top="526" w:right="133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legislatures so that the country may know what we can do outside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Councils. I would therefore request you to send me a monthly letter telling me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briefly what you have done to further the Congress programme. This report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may take the form suggested on a separate sheet. It should be sent to me direct.</w:t>
      </w:r>
    </w:p>
    <w:p>
      <w:pPr>
        <w:autoSpaceDN w:val="0"/>
        <w:autoSpaceDE w:val="0"/>
        <w:widowControl/>
        <w:spacing w:line="240" w:lineRule="exact" w:before="12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you have any difficulties the office of the A.I.C.C. will be glad to help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in removing them.</w:t>
      </w:r>
    </w:p>
    <w:p>
      <w:pPr>
        <w:autoSpaceDN w:val="0"/>
        <w:autoSpaceDE w:val="0"/>
        <w:widowControl/>
        <w:spacing w:line="280" w:lineRule="exact" w:before="3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authoritative pronouncement that “the real strength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is built up by work outside the present legislatures” has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 too soon. If the members of the legislatures will recognize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obvious truth and emphasize it in their speeches and acts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remaining months of this year, we should be ready to face any crisis </w:t>
      </w:r>
      <w:r>
        <w:rPr>
          <w:rFonts w:ascii="Times" w:hAnsi="Times" w:eastAsia="Times"/>
          <w:b w:val="0"/>
          <w:i w:val="0"/>
          <w:color w:val="000000"/>
          <w:sz w:val="22"/>
        </w:rPr>
        <w:t>that may overtake the country.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13-6-1929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103. A CARDING ENTHUSIAST</w:t>
      </w:r>
    </w:p>
    <w:p>
      <w:pPr>
        <w:autoSpaceDN w:val="0"/>
        <w:tabs>
          <w:tab w:pos="550" w:val="left"/>
          <w:tab w:pos="770" w:val="left"/>
        </w:tabs>
        <w:autoSpaceDE w:val="0"/>
        <w:widowControl/>
        <w:spacing w:line="28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Mahavir Prasad Poddar writes the following in praise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carding: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carding-bow is indeed as praiseworthy as Bhai Mahavir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Prasad says it is. For those who would learn the art of spinning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totality it is essential to learn the use of this instrument as well.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easy to learn and the music it produces while it is operated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sweet to the ears. I would advise all those who use clean snow-white </w:t>
      </w:r>
      <w:r>
        <w:rPr>
          <w:rFonts w:ascii="Times" w:hAnsi="Times" w:eastAsia="Times"/>
          <w:b w:val="0"/>
          <w:i w:val="0"/>
          <w:color w:val="000000"/>
          <w:sz w:val="22"/>
        </w:rPr>
        <w:t>cotton slivers to follow Mahavir Prasad’s example.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Hindi 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13-6-1929</w:t>
      </w:r>
    </w:p>
    <w:p>
      <w:pPr>
        <w:autoSpaceDN w:val="0"/>
        <w:autoSpaceDE w:val="0"/>
        <w:widowControl/>
        <w:spacing w:line="220" w:lineRule="exact" w:before="218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emphasized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importance and beauty of carding. He had stressed the need to teach carding in every </w:t>
      </w:r>
      <w:r>
        <w:rPr>
          <w:rFonts w:ascii="Times" w:hAnsi="Times" w:eastAsia="Times"/>
          <w:b w:val="0"/>
          <w:i w:val="0"/>
          <w:color w:val="000000"/>
          <w:sz w:val="18"/>
        </w:rPr>
        <w:t>village and offered his services for this purpose.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104. MARRIAGE AND THE VEDAS</w:t>
      </w:r>
    </w:p>
    <w:p>
      <w:pPr>
        <w:autoSpaceDN w:val="0"/>
        <w:autoSpaceDE w:val="0"/>
        <w:widowControl/>
        <w:spacing w:line="28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more of pomp and show and less of religion in the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marriage rites are performed in the Hindu society these days.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getting married do not know what these rites are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 and what their obligations are after the ceremony.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highly regrettable. The Vedas regard marriage as a sacrament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described how it should be performed. Marriages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be performed in the same way. It is the duty of the parents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elders to explain to the couple the significance of these rites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their duties after going through the ceremony. These rites and the </w:t>
      </w:r>
      <w:r>
        <w:rPr>
          <w:rFonts w:ascii="Times" w:hAnsi="Times" w:eastAsia="Times"/>
          <w:b w:val="0"/>
          <w:i w:val="0"/>
          <w:color w:val="000000"/>
          <w:sz w:val="22"/>
        </w:rPr>
        <w:t>pledges that the couple have to take have already been published in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Readers may look them up.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[From Hindi]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Hindi 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13-6-1929</w:t>
      </w:r>
    </w:p>
    <w:p>
      <w:pPr>
        <w:autoSpaceDN w:val="0"/>
        <w:autoSpaceDE w:val="0"/>
        <w:widowControl/>
        <w:spacing w:line="292" w:lineRule="exact" w:before="4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105. NOTES</w:t>
      </w:r>
    </w:p>
    <w:p>
      <w:pPr>
        <w:autoSpaceDN w:val="0"/>
        <w:autoSpaceDE w:val="0"/>
        <w:widowControl/>
        <w:spacing w:line="266" w:lineRule="exact" w:before="2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EWING AS A </w:t>
      </w:r>
      <w:r>
        <w:rPr>
          <w:rFonts w:ascii="Times" w:hAnsi="Times" w:eastAsia="Times"/>
          <w:b w:val="0"/>
          <w:i w:val="0"/>
          <w:color w:val="000000"/>
          <w:sz w:val="20"/>
        </w:rPr>
        <w:t>“Y</w:t>
      </w:r>
      <w:r>
        <w:rPr>
          <w:rFonts w:ascii="Times" w:hAnsi="Times" w:eastAsia="Times"/>
          <w:b w:val="0"/>
          <w:i w:val="0"/>
          <w:color w:val="000000"/>
          <w:sz w:val="16"/>
        </w:rPr>
        <w:t>AJNA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Mahavir Prasad also writes: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we do for the good of others is a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big and small </w:t>
      </w:r>
      <w:r>
        <w:rPr>
          <w:rFonts w:ascii="Times" w:hAnsi="Times" w:eastAsia="Times"/>
          <w:b w:val="0"/>
          <w:i/>
          <w:color w:val="000000"/>
          <w:sz w:val="22"/>
        </w:rPr>
        <w:t>yajnas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necessary to make the khadi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successful. Spinning of course is the biggest and most universal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these. If those who have a little spare time would tailor khadi it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made very cheap. This work can be organized only at such places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khadi bhandars exist and only the khadi bhandars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efficiently manage it. I would like to thank Bhai Mahavir Prasad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Ghanshyamdasji too for making a start in this direction. I hope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continue the sacred work they have undertaken. It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find such ladies in Calcutta who would volunteer to stitch </w:t>
      </w:r>
      <w:r>
        <w:rPr>
          <w:rFonts w:ascii="Times" w:hAnsi="Times" w:eastAsia="Times"/>
          <w:b w:val="0"/>
          <w:i w:val="0"/>
          <w:color w:val="000000"/>
          <w:sz w:val="22"/>
        </w:rPr>
        <w:t>khadi.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Vide “With Bare Religious Rites”, 7-3-1926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suggested that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stitching khadi free of cost people could participate in the khadi yajna. He had </w:t>
      </w:r>
      <w:r>
        <w:rPr>
          <w:rFonts w:ascii="Times" w:hAnsi="Times" w:eastAsia="Times"/>
          <w:b w:val="0"/>
          <w:i w:val="0"/>
          <w:color w:val="000000"/>
          <w:sz w:val="18"/>
        </w:rPr>
        <w:t>referred to a scheme to this effect started in G.D. Birla’s house.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115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“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AVAJIVAN </w:t>
      </w:r>
      <w:r>
        <w:rPr>
          <w:rFonts w:ascii="Times" w:hAnsi="Times" w:eastAsia="Times"/>
          <w:b w:val="0"/>
          <w:i w:val="0"/>
          <w:color w:val="000000"/>
          <w:sz w:val="20"/>
        </w:rPr>
        <w:t>“ S</w:t>
      </w:r>
      <w:r>
        <w:rPr>
          <w:rFonts w:ascii="Times" w:hAnsi="Times" w:eastAsia="Times"/>
          <w:b w:val="0"/>
          <w:i w:val="0"/>
          <w:color w:val="000000"/>
          <w:sz w:val="16"/>
        </w:rPr>
        <w:t>ERIES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end to Shri Mahavir Prasad’s greed. He is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dreaming of propagation of khadi. He has extracted a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>articles regarding khadi and allied activities from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distributed them in book-form in thousands. These booklets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 at a cheap price. He intends publishing them as a series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as </w:t>
      </w:r>
      <w:r>
        <w:rPr>
          <w:rFonts w:ascii="Times" w:hAnsi="Times" w:eastAsia="Times"/>
          <w:b w:val="0"/>
          <w:i/>
          <w:color w:val="000000"/>
          <w:sz w:val="22"/>
        </w:rPr>
        <w:t>Navajivan Mala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seen the first three books and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ought to be widely circulated. If enough khadi literature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available to the public they will realize the potentialities of </w:t>
      </w:r>
      <w:r>
        <w:rPr>
          <w:rFonts w:ascii="Times" w:hAnsi="Times" w:eastAsia="Times"/>
          <w:b w:val="0"/>
          <w:i w:val="0"/>
          <w:color w:val="000000"/>
          <w:sz w:val="22"/>
        </w:rPr>
        <w:t>khadi.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Hindi 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13-6-1929</w:t>
      </w:r>
    </w:p>
    <w:p>
      <w:pPr>
        <w:autoSpaceDN w:val="0"/>
        <w:autoSpaceDE w:val="0"/>
        <w:widowControl/>
        <w:spacing w:line="292" w:lineRule="exact" w:before="310" w:after="0"/>
        <w:ind w:left="0" w:right="195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106. LETTER TO LILAVATI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AREILLY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13,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LILAVATI,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not reply to your letter earlier; I had absolutely no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you would do rests solely on your strength. My only advice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that you can do whatever you would, after satisfying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uncle who, you say, has such great affection for you. If you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some step in spite of his dissatisfaction, it must be subject to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conditions. It should proceed with restraint and be prompted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inner voice. The bonds of kinship too slacken before the inner voice.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same one ought to know that the inner voice is very often </w:t>
      </w:r>
      <w:r>
        <w:rPr>
          <w:rFonts w:ascii="Times" w:hAnsi="Times" w:eastAsia="Times"/>
          <w:b w:val="0"/>
          <w:i w:val="0"/>
          <w:color w:val="000000"/>
          <w:sz w:val="22"/>
        </w:rPr>
        <w:t>wrongly interpreted.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9314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107. LETTER TO CHHAGANLAL JOSHI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AREILLY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13,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 JOSHI,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Parnerkar had given me points to be included in the letter to Sir </w:t>
      </w:r>
      <w:r>
        <w:rPr>
          <w:rFonts w:ascii="Times" w:hAnsi="Times" w:eastAsia="Times"/>
          <w:b w:val="0"/>
          <w:i w:val="0"/>
          <w:color w:val="000000"/>
          <w:sz w:val="22"/>
        </w:rPr>
        <w:t>Purushottamdas. I enclose them with this. They seem to be all right. In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6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make clear that it will be for him to get a fencing put up.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him an estimate of the expenditure for that. We should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occupancy right for 25 years. After that period, we should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compensation for the buildings we may have constructed at a rate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fixed then. If the two parties differ as regards the amount, a duly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authorized arbitrator should be appointed and we should be paid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fixed by him. We should be bound for five years to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cattle, even if we are incurring losses. You may also add that,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society in Bombay wishes to discuss the matter further, Parnerkar </w:t>
      </w:r>
      <w:r>
        <w:rPr>
          <w:rFonts w:ascii="Times" w:hAnsi="Times" w:eastAsia="Times"/>
          <w:b w:val="0"/>
          <w:i w:val="0"/>
          <w:color w:val="000000"/>
          <w:sz w:val="22"/>
        </w:rPr>
        <w:t>will visit Bombay.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talk with Chi. Kanti from time to time. We cannot say yet </w:t>
      </w:r>
      <w:r>
        <w:rPr>
          <w:rFonts w:ascii="Times" w:hAnsi="Times" w:eastAsia="Times"/>
          <w:b w:val="0"/>
          <w:i w:val="0"/>
          <w:color w:val="000000"/>
          <w:sz w:val="22"/>
        </w:rPr>
        <w:t>that he has calmed down.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with this Ranchhodbhai’s letter; make good use of his </w:t>
      </w:r>
      <w:r>
        <w:rPr>
          <w:rFonts w:ascii="Times" w:hAnsi="Times" w:eastAsia="Times"/>
          <w:b w:val="0"/>
          <w:i w:val="0"/>
          <w:color w:val="000000"/>
          <w:sz w:val="22"/>
        </w:rPr>
        <w:t>criticism.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change about the kitchen can be introduced with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>effect.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make one criticism about the names suggested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places in the Ashram. I see no uniformity in them.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mixture of Bengali, Marathi and Persian words. No thought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given to the matter. Why </w:t>
      </w:r>
      <w:r>
        <w:rPr>
          <w:rFonts w:ascii="Times" w:hAnsi="Times" w:eastAsia="Times"/>
          <w:b w:val="0"/>
          <w:i/>
          <w:color w:val="000000"/>
          <w:sz w:val="22"/>
        </w:rPr>
        <w:t>Kutir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not </w:t>
      </w:r>
      <w:r>
        <w:rPr>
          <w:rFonts w:ascii="Times" w:hAnsi="Times" w:eastAsia="Times"/>
          <w:b w:val="0"/>
          <w:i/>
          <w:color w:val="000000"/>
          <w:sz w:val="22"/>
        </w:rPr>
        <w:t>Kuti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not call the place “Magan Kutir” or “Magan Niwas”? What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gain by having a new name in place of the suggestive 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“Striniwas”? Why not “Prarthanabhavan”? Or, why should we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to find a word which can be easily understood to indicate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place where prayers are held is an open maidan?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see no reasoning behind the suggestion to call the guest house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“Nandini”. I should certainly like Bhansali’s name to be connected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Mahadev’s dwelling. Why should we not name it “Jaybhuvan”? </w:t>
      </w:r>
      <w:r>
        <w:rPr>
          <w:rFonts w:ascii="Times" w:hAnsi="Times" w:eastAsia="Times"/>
          <w:b w:val="0"/>
          <w:i w:val="0"/>
          <w:color w:val="000000"/>
          <w:sz w:val="22"/>
        </w:rPr>
        <w:t>Why should the kitchen be named “Sharadamandir”? Why not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“Bhojanshala”? Since the place serves both purposes, its name should </w:t>
      </w:r>
      <w:r>
        <w:rPr>
          <w:rFonts w:ascii="Times" w:hAnsi="Times" w:eastAsia="Times"/>
          <w:b w:val="0"/>
          <w:i w:val="0"/>
          <w:color w:val="000000"/>
          <w:sz w:val="22"/>
        </w:rPr>
        <w:t>refer to both. “Kailas” for “Vankar Niwas” sounds ostentatious.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“Rustom Block” should be changed into a suggestive name.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find the Gujarati equivalent for “block”. “Goshala”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suggestive name, and we have no right to replace it by the most sacred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“Gokul”. “Uttar Prantar” and”Dakshin Prantar” too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sound well to me. We should dismiss “Rajmarg”. I have some doubt </w:t>
      </w:r>
      <w:r>
        <w:rPr>
          <w:rFonts w:ascii="Times" w:hAnsi="Times" w:eastAsia="Times"/>
          <w:b w:val="0"/>
          <w:i w:val="0"/>
          <w:color w:val="000000"/>
          <w:sz w:val="22"/>
        </w:rPr>
        <w:t>whether to permit “Vithi” to say. “Tirtha” should be dismissed.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now easily understand what is at the root of my </w:t>
      </w:r>
      <w:r>
        <w:rPr>
          <w:rFonts w:ascii="Times" w:hAnsi="Times" w:eastAsia="Times"/>
          <w:b w:val="0"/>
          <w:i w:val="0"/>
          <w:color w:val="000000"/>
          <w:sz w:val="22"/>
        </w:rPr>
        <w:t>criticism. Comments were invited at the time of the prayer; take this as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117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response to that. Don’t think at all that my suggestions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out. It will be enough if this criticism receives attention along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other criticisms. Kaka will be able to think better about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problem. Preserve the accompanying notice. It is necessary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see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Vahivatdar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he goes there. If they </w:t>
      </w:r>
      <w:r>
        <w:rPr>
          <w:rFonts w:ascii="Times" w:hAnsi="Times" w:eastAsia="Times"/>
          <w:b w:val="0"/>
          <w:i w:val="0"/>
          <w:color w:val="000000"/>
          <w:sz w:val="22"/>
        </w:rPr>
        <w:t>have started any work, there will be no problem at all.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the new scheme drawn up by Chhotelal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production of khadi in Bahial. I enclose it with this. The weakest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the scheme is that relating to carding. We can succeed only if it </w:t>
      </w:r>
      <w:r>
        <w:rPr>
          <w:rFonts w:ascii="Times" w:hAnsi="Times" w:eastAsia="Times"/>
          <w:b w:val="0"/>
          <w:i w:val="0"/>
          <w:color w:val="000000"/>
          <w:sz w:val="22"/>
        </w:rPr>
        <w:t>is taken up by the new class of people that has arisen.</w:t>
      </w:r>
    </w:p>
    <w:p>
      <w:pPr>
        <w:autoSpaceDN w:val="0"/>
        <w:autoSpaceDE w:val="0"/>
        <w:widowControl/>
        <w:spacing w:line="22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4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15802; also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Bapuna Patro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—7 </w:t>
      </w:r>
      <w:r>
        <w:rPr>
          <w:rFonts w:ascii="Times" w:hAnsi="Times" w:eastAsia="Times"/>
          <w:b w:val="0"/>
          <w:i/>
          <w:color w:val="000000"/>
          <w:sz w:val="18"/>
        </w:rPr>
        <w:t>Shri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Chhaganlal Joshine</w:t>
      </w:r>
      <w:r>
        <w:rPr>
          <w:rFonts w:ascii="Times" w:hAnsi="Times" w:eastAsia="Times"/>
          <w:b w:val="0"/>
          <w:i w:val="0"/>
          <w:color w:val="000000"/>
          <w:sz w:val="18"/>
        </w:rPr>
        <w:t>, pp. 114-6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108. LETTER TO MANILAL AND SUSHILA GANDHI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AREILLY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13, 1929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 AND SUSHILA,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fail to write when I am moving from place to place. I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 to write but when it is time for the weekly mail my letter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ready. This time too I have set out on a journey. The journey will lead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the hills. Today we are at the foot of the mountain in Bareilly.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I have a large convoy. There is Ba, there is Purushottam,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Prithviraj and Pyarelal too. Devdas will join us in Almora.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journey has been organized by Prabhudas. Among the women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Jamnabehn, Khurshedbehn, Mirabehn and Kusumbehn. Mahadev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detained by Vallabhbhai. If both of you cannot come away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alone comes, it is all right. But I think there is nothing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she stays on till both of you can come along provided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well and her separation from her parents is not very painful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her. What I mean is that you should do what both of you wish to.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desires to come she must not be held back. If proper </w:t>
      </w:r>
      <w:r>
        <w:rPr>
          <w:rFonts w:ascii="Times" w:hAnsi="Times" w:eastAsia="Times"/>
          <w:b w:val="0"/>
          <w:i w:val="0"/>
          <w:color w:val="000000"/>
          <w:sz w:val="22"/>
        </w:rPr>
        <w:t>arangements about the journal, etc., cannot be made, I realize that you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Chhaganlal Gandhi was manager and trustee of the Vijapur Khadi Ashram. </w:t>
      </w:r>
      <w:r>
        <w:rPr>
          <w:rFonts w:ascii="Times" w:hAnsi="Times" w:eastAsia="Times"/>
          <w:b w:val="0"/>
          <w:i w:val="0"/>
          <w:color w:val="000000"/>
          <w:sz w:val="18"/>
        </w:rPr>
        <w:t>The Gaekwar State had served some notice which is referred to here.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An official under the Gaekwar of Baroda State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come over. Ramdas is not particularly well. He is not yet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his mental trouble. I am of course fine. About my recent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in diet you will read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Young India.</w:t>
      </w:r>
    </w:p>
    <w:p>
      <w:pPr>
        <w:autoSpaceDN w:val="0"/>
        <w:autoSpaceDE w:val="0"/>
        <w:widowControl/>
        <w:spacing w:line="22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4755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109. LETTER TO MADHAVJI V. THAKKAR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AREILLY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13,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MADHAVJI,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reply to your letter I forgot to mention one thing.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be very particular about the things to be taken with you,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bring along a couple of bowls and a plate, and also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lota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yet been able to fix up a date on which to return to the Udyoga </w:t>
      </w:r>
      <w:r>
        <w:rPr>
          <w:rFonts w:ascii="Times" w:hAnsi="Times" w:eastAsia="Times"/>
          <w:b w:val="0"/>
          <w:i w:val="0"/>
          <w:color w:val="000000"/>
          <w:sz w:val="22"/>
        </w:rPr>
        <w:t>Mandir, but hope to do so in the first week of July.</w:t>
      </w:r>
    </w:p>
    <w:p>
      <w:pPr>
        <w:autoSpaceDN w:val="0"/>
        <w:autoSpaceDE w:val="0"/>
        <w:widowControl/>
        <w:spacing w:line="220" w:lineRule="exact" w:before="10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102" w:after="0"/>
        <w:ind w:left="0" w:right="2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6788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110. LETTER TO MATHURADAS TRIKUMJI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AREILLY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13, 1929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surprising that receipt of the Rs. 25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Lalaji Fund was not acknowledged and the contribution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had given the cheque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Jamnalalji. Now that you are in Bombay you may enquire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Jamnalalji’s shop by telephone or otherwise and send the information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Chhaganlal so that it can be published in </w:t>
      </w:r>
      <w:r>
        <w:rPr>
          <w:rFonts w:ascii="Times" w:hAnsi="Times" w:eastAsia="Times"/>
          <w:b w:val="0"/>
          <w:i/>
          <w:color w:val="000000"/>
          <w:sz w:val="22"/>
        </w:rPr>
        <w:t>Young India.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personally see the accommodation at Almora and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 telegram if necessary. Right now I am in a furnace. Tomorrow I </w:t>
      </w:r>
      <w:r>
        <w:rPr>
          <w:rFonts w:ascii="Times" w:hAnsi="Times" w:eastAsia="Times"/>
          <w:b w:val="0"/>
          <w:i w:val="0"/>
          <w:color w:val="000000"/>
          <w:sz w:val="22"/>
        </w:rPr>
        <w:t>shall be in the higher reaches.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Metal jug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Rukhi has again fallen ill.</w:t>
      </w:r>
    </w:p>
    <w:p>
      <w:pPr>
        <w:autoSpaceDN w:val="0"/>
        <w:autoSpaceDE w:val="0"/>
        <w:widowControl/>
        <w:spacing w:line="220" w:lineRule="exact" w:before="66" w:after="3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74"/>
        </w:trPr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ATHURADAS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RIKUMJI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MARCHAND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ALIDAS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121 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(B.B.C.I. R</w:t>
      </w:r>
      <w:r>
        <w:rPr>
          <w:rFonts w:ascii="Times" w:hAnsi="Times" w:eastAsia="Times"/>
          <w:b w:val="0"/>
          <w:i w:val="0"/>
          <w:color w:val="000000"/>
          <w:sz w:val="16"/>
        </w:rPr>
        <w:t>LY</w:t>
      </w:r>
      <w:r>
        <w:rPr>
          <w:rFonts w:ascii="Times" w:hAnsi="Times" w:eastAsia="Times"/>
          <w:b w:val="0"/>
          <w:i w:val="0"/>
          <w:color w:val="000000"/>
          <w:sz w:val="20"/>
        </w:rPr>
        <w:t>.)</w:t>
      </w:r>
    </w:p>
    <w:p>
      <w:pPr>
        <w:autoSpaceDN w:val="0"/>
        <w:autoSpaceDE w:val="0"/>
        <w:widowControl/>
        <w:spacing w:line="240" w:lineRule="exact" w:before="13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 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Library. Courtesy: Beladevi Nayyar and Dr. Sushil a Nayyar 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111. LETTER TO G.D. BIRLA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AREILLY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13,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GHANSHYAMDASJI,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Harbhai is Nanabhai’s colleague at Dakshinamurti Bhavan.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Nanabhai has fallen ill. Following the talk we had at Wardha about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I am sending him on to you. You were to consider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 you could give to this institution. I have today sent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assurance to Nanabhai taking it that you will make a donation.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learn all the details from Harbhai, see the accounts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>institution and do whatever you consider proper.</w:t>
      </w:r>
    </w:p>
    <w:p>
      <w:pPr>
        <w:autoSpaceDN w:val="0"/>
        <w:autoSpaceDE w:val="0"/>
        <w:widowControl/>
        <w:spacing w:line="220" w:lineRule="exact" w:before="66" w:after="0"/>
        <w:ind w:left="0" w:right="19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102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6173. Courtesy: G. D. Birla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112. SPEECH AT NAINITAL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14, 1929</w:t>
      </w:r>
    </w:p>
    <w:p>
      <w:pPr>
        <w:autoSpaceDN w:val="0"/>
        <w:autoSpaceDE w:val="0"/>
        <w:widowControl/>
        <w:spacing w:line="260" w:lineRule="exact" w:before="6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voice is not as strong as it was in 1921. I should now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speeches. Here too, I did not and do not intend making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speech. But one who considers himself a representative of </w:t>
      </w:r>
      <w:r>
        <w:rPr>
          <w:rFonts w:ascii="Times" w:hAnsi="Times" w:eastAsia="Times"/>
          <w:b w:val="0"/>
          <w:i/>
          <w:color w:val="000000"/>
          <w:sz w:val="22"/>
        </w:rPr>
        <w:t>Daridra-</w:t>
      </w:r>
      <w:r>
        <w:rPr>
          <w:rFonts w:ascii="Times" w:hAnsi="Times" w:eastAsia="Times"/>
          <w:b w:val="0"/>
          <w:i/>
          <w:color w:val="000000"/>
          <w:sz w:val="22"/>
        </w:rPr>
        <w:t>narayana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cannot stop begging. I have not much strength left. But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keep giving me something or the other, so I cannot overcome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greed. I thank you for the address and the purse. I am grateful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save time, you omitted reading the verses, and the chairman </w:t>
      </w:r>
      <w:r>
        <w:rPr>
          <w:rFonts w:ascii="Times" w:hAnsi="Times" w:eastAsia="Times"/>
          <w:b w:val="0"/>
          <w:i w:val="0"/>
          <w:color w:val="000000"/>
          <w:sz w:val="22"/>
        </w:rPr>
        <w:t>of the District Board left out the whole address. I thank you for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same. You have not contributed enough money. Those who live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poor. They are the ones who have usurped the occupations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poor. I have come to remind them of their duty. The population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has come down from 3 lakhs to 2 lakhs. Why has it decreased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much? Why this decline in spite of good climate? Why have so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died or left? Evidently, because people have no employment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They are suffering badly for want of employment. We send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wool to foreign countries or sell it to the mills. We deprive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of their bread because we buy mill-cloth. Our tastes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changed. We consider swadeshi cloth to be bad and mill material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We like to dress up like the sahibs. We have ruined the poor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aping others. People have become cowards. But if they try, they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 off their fear. One should only fear God and no one else.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that the best remedy for India’s poverty and the prevailing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cowardice would be to give up foreign cloth. All the brothers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sisters should share in this effort. It can be done easily. People sing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recite poetry but this is not going to solve the problem of hunger.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is that only the charkha can satisfy our hunger and bring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Ever since the message of the charkha has been spread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given life to thousands of women. I would request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who use foreign cloth that they should wear the rough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by their countrymen. They will thus provide livelihood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thousands. The Congress has called for prohibition. I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many people here are addicted to liquor. It is this evil habit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about the destruction of the Yadavas even though they had </w:t>
      </w:r>
      <w:r>
        <w:rPr>
          <w:rFonts w:ascii="Times" w:hAnsi="Times" w:eastAsia="Times"/>
          <w:b w:val="0"/>
          <w:i w:val="0"/>
          <w:color w:val="000000"/>
          <w:sz w:val="22"/>
        </w:rPr>
        <w:t>Lord Krishna among them. Lord Krishna had warned them that drin-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 and gambling would lead them to destruction. But they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heed his warning and were annihilated. I would request you also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liquor. Everyone should pay four annas and join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Those who join it have to take the pledge that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 swaraj through peaceful and honest means. Everyone who </w:t>
      </w:r>
      <w:r>
        <w:rPr>
          <w:rFonts w:ascii="Times" w:hAnsi="Times" w:eastAsia="Times"/>
          <w:b w:val="0"/>
          <w:i w:val="0"/>
          <w:color w:val="000000"/>
          <w:sz w:val="22"/>
        </w:rPr>
        <w:t>fulfils these conditions can become a member of the Congress.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then is the way to attain swaraj. If each man spins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himself, then swaraj cannot be far. This is what I have come to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 have not much strength. But I would repeat two things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said in 1921. One is that if Hindus, Muslims, Christians, Parsis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to unite and not fight with one another, we would attain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But you have all lost your head. You have to become good. </w:t>
      </w:r>
      <w:r>
        <w:rPr>
          <w:rFonts w:ascii="Times" w:hAnsi="Times" w:eastAsia="Times"/>
          <w:b w:val="0"/>
          <w:i w:val="0"/>
          <w:color w:val="000000"/>
          <w:sz w:val="22"/>
        </w:rPr>
        <w:t>Then swaraj is within your grasp. The second thing is to remove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121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untouchability; otherwise the Hindu religion itself will be wiped out.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any Hindu practise untouchability when he proclaims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Advaita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our first and foremost duty to remove untouchability.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not yet contributed to the purse collected here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do so now. Women have often volunteered to give me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jewellery; they may do so here too. You have presented me with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boxes. They are very good. But where have I the place for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 things? I would like to strike a bargain with you, you pay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good sum and buy them. Where do I keep them during my travels, </w:t>
      </w:r>
      <w:r>
        <w:rPr>
          <w:rFonts w:ascii="Times" w:hAnsi="Times" w:eastAsia="Times"/>
          <w:b w:val="0"/>
          <w:i w:val="0"/>
          <w:color w:val="000000"/>
          <w:sz w:val="22"/>
        </w:rPr>
        <w:t>where can I keep them in the Ashram?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Aaj,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4-7-1929</w:t>
      </w:r>
    </w:p>
    <w:p>
      <w:pPr>
        <w:autoSpaceDN w:val="0"/>
        <w:autoSpaceDE w:val="0"/>
        <w:widowControl/>
        <w:spacing w:line="292" w:lineRule="exact" w:before="4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113. DUTY OF REFORMERS</w:t>
      </w:r>
    </w:p>
    <w:p>
      <w:pPr>
        <w:autoSpaceDN w:val="0"/>
        <w:tabs>
          <w:tab w:pos="550" w:val="left"/>
          <w:tab w:pos="3570" w:val="left"/>
        </w:tabs>
        <w:autoSpaceDE w:val="0"/>
        <w:widowControl/>
        <w:spacing w:line="260" w:lineRule="exact" w:before="1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last week a letter dated the 29th ultimo from a reform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of Ahmedabad. It is as follows: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of this letter must perhaps have become old by now </w:t>
      </w:r>
      <w:r>
        <w:rPr>
          <w:rFonts w:ascii="Times" w:hAnsi="Times" w:eastAsia="Times"/>
          <w:b w:val="0"/>
          <w:i w:val="0"/>
          <w:color w:val="000000"/>
          <w:sz w:val="22"/>
        </w:rPr>
        <w:t>but the incident which has been narrated in it, is likely to recur often.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doubt that the bad habits which are ingrained in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go all at once. To get rid of them, the same efforts are needed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are making for winning swaraj. Such efforts will produce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are producing the same strength, which results from our efforts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swaraj, for both things are the same. We labour under the illusion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are unable to do anything because we are powerless.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illusion is that nothing happens because we are small in number.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doubt that our strength will grow if we try to destroy evil, </w:t>
      </w:r>
      <w:r>
        <w:rPr>
          <w:rFonts w:ascii="Times" w:hAnsi="Times" w:eastAsia="Times"/>
          <w:b w:val="0"/>
          <w:i w:val="0"/>
          <w:color w:val="000000"/>
          <w:sz w:val="22"/>
        </w:rPr>
        <w:t>immorality and rot wherever we see them.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Non-duality; the Vedantic doctrine of the identity of the individual self with </w:t>
      </w:r>
      <w:r>
        <w:rPr>
          <w:rFonts w:ascii="Times" w:hAnsi="Times" w:eastAsia="Times"/>
          <w:b w:val="0"/>
          <w:i w:val="0"/>
          <w:color w:val="000000"/>
          <w:sz w:val="18"/>
        </w:rPr>
        <w:t>the universal Self.</w:t>
      </w:r>
    </w:p>
    <w:p>
      <w:pPr>
        <w:autoSpaceDN w:val="0"/>
        <w:autoSpaceDE w:val="0"/>
        <w:widowControl/>
        <w:spacing w:line="220" w:lineRule="exact" w:before="2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It stated that the Reform of Society League </w:t>
      </w:r>
      <w:r>
        <w:rPr>
          <w:rFonts w:ascii="Times" w:hAnsi="Times" w:eastAsia="Times"/>
          <w:b w:val="0"/>
          <w:i w:val="0"/>
          <w:color w:val="000000"/>
          <w:sz w:val="18"/>
        </w:rPr>
        <w:t>which was started three months earlier had only nine members. They cleaned the by-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lanes and wrote to the Municipality for a urinal. The sanitary committee visited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spot. The opponents attacked them with sticks as well as words of abuse.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situation would have taken an ugly turn had they not held their peace. Now they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two ways open to them: violence and the law-court. Their lives were in danger; they </w:t>
      </w:r>
      <w:r>
        <w:rPr>
          <w:rFonts w:ascii="Times" w:hAnsi="Times" w:eastAsia="Times"/>
          <w:b w:val="0"/>
          <w:i w:val="0"/>
          <w:color w:val="000000"/>
          <w:sz w:val="18"/>
        </w:rPr>
        <w:t>sought Gandhiji’s advice.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is a limit to such efforts. That is the limit set by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non-violence; hence there will certainly be discretion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politeness. We shall do what we mean to, but shall put up with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elders’ abuse, stick and knife. A court of law has no place in the limits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 by me. The law-courts of today are no law-courts at all.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victory scored in them is no victory. A reformer’s victory lies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melting the heart of his opponent. A law-court cannot at all achieve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even a stick cannot. Our forbearance can accomplish that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ease. I have no doubt that if the young people bear everything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silence, the elders will relent. But to put up with things and to launch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is not the way of the coward, but of the brave. This way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for him who sees in it weakness and cowardice. Hence even if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resort to the law-courts, the by-lanes of Ahmedabad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improved, the reformers should certainly do so. Great daring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needed to improve those by-lanes, those lavatories, those urinals.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not be surprised if a number of youths have to sacrifice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 for accomplishing this task. Dr. Hariprasad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once again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task in hand. If the youths assist him, a lot of reform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about. They can attend meetings, stage plays and take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processions. All this is good work and is to be done in a disciplined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manner. But they count for little before certain services. The youths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themselves clean the roads. They should clean gutters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drains. We all should know how to work as Bhangis. And what applies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improvement of by-lanes, applies also to many other things.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students really wish to form themselves into an army for swaraj,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go beyond the speech-making stage to the action stage.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reports should contain an account not of how many speeches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delivered and how many plays they staged but instead of 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 to these, of how many lavatories they cleaned, and how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wells in how many villages, how many bunds they built, how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patients they attended on, how much khadi they wove, how many wells </w:t>
      </w:r>
      <w:r>
        <w:rPr>
          <w:rFonts w:ascii="Times" w:hAnsi="Times" w:eastAsia="Times"/>
          <w:b w:val="0"/>
          <w:i w:val="0"/>
          <w:color w:val="000000"/>
          <w:sz w:val="22"/>
        </w:rPr>
        <w:t>or tanks they dug, how many night-schools they conducted and so 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16-6-1929</w:t>
      </w:r>
    </w:p>
    <w:p>
      <w:pPr>
        <w:autoSpaceDN w:val="0"/>
        <w:autoSpaceDE w:val="0"/>
        <w:widowControl/>
        <w:spacing w:line="240" w:lineRule="exact" w:before="1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Hariprasad Vrajrai Desai, physican and Congress worker of Ahmedabad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123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114. RAW </w:t>
      </w:r>
      <w:r>
        <w:rPr>
          <w:rFonts w:ascii="Times" w:hAnsi="Times" w:eastAsia="Times"/>
          <w:b w:val="0"/>
          <w:i/>
          <w:color w:val="000000"/>
          <w:sz w:val="18"/>
        </w:rPr>
        <w:t>V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. COOKED FOOD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look upon me as a fool, a crank or a faddist. I must admit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wherever I go I am sought out by fools, cranks and faddists.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conclude from this that I must be having the characteristics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three types. Andhra has its fair share of all three. Some mad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come as far as the Udyoga Mandir in Sabarmati. So, when I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Andhra, how could I escape running into them. But I do not wish,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moment, to introduce all the three types to the readers.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my fads is the one concerning experiments in diet. I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one such faddist, because I have begun the experiment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describe and which I am undertaking under his influence.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is Sundaram Gopalrao. He lives in Rajahmundry. He runs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institute of hydropathy and dietetics; I have been told, and I do </w:t>
      </w:r>
      <w:r>
        <w:rPr>
          <w:rFonts w:ascii="Times" w:hAnsi="Times" w:eastAsia="Times"/>
          <w:b w:val="0"/>
          <w:i w:val="0"/>
          <w:color w:val="000000"/>
          <w:sz w:val="22"/>
        </w:rPr>
        <w:t>believe, that many have benefited by his treatment.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Gopalrao has been living on uncooked food for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year. He believes that fire should not touch man’s food. The sun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sustainer, fire is a destroyer. The sun matures food, fire takes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essence. When food comes in contact with fire, its essence is burnt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out. In accordance with this reasoning, he gave up cooked food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gaining experience, he made the experiments on his patients.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holds that the most delicate intestines which digest cooked food will </w:t>
      </w:r>
      <w:r>
        <w:rPr>
          <w:rFonts w:ascii="Times" w:hAnsi="Times" w:eastAsia="Times"/>
          <w:b w:val="0"/>
          <w:i w:val="0"/>
          <w:color w:val="000000"/>
          <w:sz w:val="22"/>
        </w:rPr>
        <w:t>necessarily diget uncooked food as well.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believed for many years that one should not eat cooked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food. I had given up cooked food at the age of 20, but that state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last beyond 15 days. I tried it again in the year 1893 in the </w:t>
      </w:r>
      <w:r>
        <w:rPr>
          <w:rFonts w:ascii="Times" w:hAnsi="Times" w:eastAsia="Times"/>
          <w:b w:val="0"/>
          <w:i w:val="0"/>
          <w:color w:val="000000"/>
          <w:sz w:val="22"/>
        </w:rPr>
        <w:t>Transvaal; and then too could not proceed beyond 15 days.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tempted by what Gopalrao says and by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and I have commenced at 60, an experiment which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abandoned out of fear in my youth. In point of results, theexperiment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very important and hence I shall tell the reader what it is.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lived on raw fruit and dry fruit continuously for six years. But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lived for a long time on uncooked cereals and pulses and I have </w:t>
      </w:r>
      <w:r>
        <w:rPr>
          <w:rFonts w:ascii="Times" w:hAnsi="Times" w:eastAsia="Times"/>
          <w:b w:val="0"/>
          <w:i w:val="0"/>
          <w:color w:val="000000"/>
          <w:sz w:val="22"/>
        </w:rPr>
        <w:t>believed that a man like me could not digest it at all.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opinion of contemporary Western medical men that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diet should contain a certain element in the absence of which a man </w:t>
      </w:r>
      <w:r>
        <w:rPr>
          <w:rFonts w:ascii="Times" w:hAnsi="Times" w:eastAsia="Times"/>
          <w:b w:val="0"/>
          <w:i w:val="0"/>
          <w:color w:val="000000"/>
          <w:sz w:val="22"/>
        </w:rPr>
        <w:t>cannot preserve his health. It is known as “vitamin”. Vitamin means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“Food Faddists”, 13-6-1929.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vital essence. Chemists cannot detect it by analysis. But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experts have been able to feel its absence. Having studied the effects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many types of diet, they have found out that this vital essence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thing. They believe that if any vegetable is cooked,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essence is destroyed. They have divided this essence into classes.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vitamin A is to be found in leafy vegetables and germinated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grains of cereals. Hence, they have been recommending for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now, the consumption of foods containing vitamins and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people take raw vegetables, pulses, wheat, etc., which have </w:t>
      </w:r>
      <w:r>
        <w:rPr>
          <w:rFonts w:ascii="Times" w:hAnsi="Times" w:eastAsia="Times"/>
          <w:b w:val="0"/>
          <w:i w:val="0"/>
          <w:color w:val="000000"/>
          <w:sz w:val="22"/>
        </w:rPr>
        <w:t>sprouted after being soaked in water.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many experts hold and Gopalrao cites his own experience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of it that uncooked and cooked foods should not at 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mixed. If one wants to benefit fully by uncooked food, one must give </w:t>
      </w:r>
      <w:r>
        <w:rPr>
          <w:rFonts w:ascii="Times" w:hAnsi="Times" w:eastAsia="Times"/>
          <w:b w:val="0"/>
          <w:i w:val="0"/>
          <w:color w:val="000000"/>
          <w:sz w:val="22"/>
        </w:rPr>
        <w:t>up cooked food altogether.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faith in this argument. This view is becoming stronger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by day. We see support for this view even in the chapter on diets </w:t>
      </w:r>
      <w:r>
        <w:rPr>
          <w:rFonts w:ascii="Times" w:hAnsi="Times" w:eastAsia="Times"/>
          <w:b w:val="0"/>
          <w:i w:val="0"/>
          <w:color w:val="000000"/>
          <w:sz w:val="22"/>
        </w:rPr>
        <w:t>in the book by the T.B. expert, Dr. Muthu.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Apart from health, there is for me a great attraction in this diet.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the destruction of even vegetagbles as violence. Man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such destruction. But despite knowing that, one who believes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dharma of non-violence, will indulge in a minimum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destruction. Moreover, diet has an intimate connection with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celibacy. It has been the primary object of all my dietetic experiments </w:t>
      </w:r>
      <w:r>
        <w:rPr>
          <w:rFonts w:ascii="Times" w:hAnsi="Times" w:eastAsia="Times"/>
          <w:b w:val="0"/>
          <w:i w:val="0"/>
          <w:color w:val="000000"/>
          <w:sz w:val="22"/>
        </w:rPr>
        <w:t>to find out which diet is most helpful in the observance of physical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brahmacharya.</w:t>
      </w:r>
    </w:p>
    <w:p>
      <w:pPr>
        <w:autoSpaceDN w:val="0"/>
        <w:autoSpaceDE w:val="0"/>
        <w:widowControl/>
        <w:spacing w:line="260" w:lineRule="exact" w:before="4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also the purpose of all my dietetic experiments to find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diet can be taken in the least time and at least expense and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safeguard health. I saw all this included in Gopalrao’s </w:t>
      </w:r>
      <w:r>
        <w:rPr>
          <w:rFonts w:ascii="Times" w:hAnsi="Times" w:eastAsia="Times"/>
          <w:b w:val="0"/>
          <w:i w:val="0"/>
          <w:color w:val="000000"/>
          <w:sz w:val="22"/>
        </w:rPr>
        <w:t>experiment and so I too have plunged into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None should hastily copy my experiment. He who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of such experiments should never do so. My experiment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yet proceeded beyond the initial stage. I cannot even claim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has succeeded. I do not have Gopalrao’s faith. It is not even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as he believes it to be. I can say only this much now about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that I have lost 5 lb. of weight. I shall not say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 my bodily strength. Since last week, my weight has started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increasing; I have regained one pound. There has been no obstacle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incessant activities. Hence I wish to prolong the experiment. I shall </w:t>
      </w:r>
      <w:r>
        <w:rPr>
          <w:rFonts w:ascii="Times" w:hAnsi="Times" w:eastAsia="Times"/>
          <w:b w:val="0"/>
          <w:i w:val="0"/>
          <w:color w:val="000000"/>
          <w:sz w:val="22"/>
        </w:rPr>
        <w:t>keep the reader posted with its results. If the medical men having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experience of such diet will communicate their experience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I shall be grateful. Now I shall describe my diet: Eight </w:t>
      </w:r>
      <w:r>
        <w:rPr>
          <w:rFonts w:ascii="Times" w:hAnsi="Times" w:eastAsia="Times"/>
          <w:b w:val="0"/>
          <w:i/>
          <w:color w:val="000000"/>
          <w:sz w:val="22"/>
        </w:rPr>
        <w:t>tolas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germinating wheat, eight </w:t>
      </w:r>
      <w:r>
        <w:rPr>
          <w:rFonts w:ascii="Times" w:hAnsi="Times" w:eastAsia="Times"/>
          <w:b w:val="0"/>
          <w:i/>
          <w:color w:val="000000"/>
          <w:sz w:val="22"/>
        </w:rPr>
        <w:t>tolas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almonds ground to a paste, eight </w:t>
      </w:r>
      <w:r>
        <w:rPr>
          <w:rFonts w:ascii="Times" w:hAnsi="Times" w:eastAsia="Times"/>
          <w:b w:val="0"/>
          <w:i/>
          <w:color w:val="000000"/>
          <w:sz w:val="22"/>
        </w:rPr>
        <w:t>tolas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green leafy vegetables crushed, eight sour lemons, five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tolas </w:t>
      </w:r>
      <w:r>
        <w:rPr>
          <w:rFonts w:ascii="Times" w:hAnsi="Times" w:eastAsia="Times"/>
          <w:b w:val="0"/>
          <w:i w:val="0"/>
          <w:color w:val="000000"/>
          <w:sz w:val="22"/>
        </w:rPr>
        <w:t>of honey.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do not take wheat, I take an equal quantity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germinated gram. From this week, I have started taking wheat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gram together. I sometimes take the grated kernel of cocoanut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of almonds, and, if there is scope, I take dried grapes or some </w:t>
      </w:r>
      <w:r>
        <w:rPr>
          <w:rFonts w:ascii="Times" w:hAnsi="Times" w:eastAsia="Times"/>
          <w:b w:val="0"/>
          <w:i w:val="0"/>
          <w:color w:val="000000"/>
          <w:sz w:val="22"/>
        </w:rPr>
        <w:t>other fruit in addition to the five constituents.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wheat or gram is soaked in water for 24 hours and then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is strained and it is then kept in a piece of wet cloth overnight,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sprouts. Salt is not considered necessary in this diet. I do not take it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present. I keep varying the proportion and mixture of wheat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gram. The above proportion is only by way of guidance.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wheat and gram together for the last three days. There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no almonds when there is gram because both contain muscle-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forming elements. I began with gram but the same purpose is 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is repalced by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moong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 pulses. It is possible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wheat can be replaced even by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jowar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bajra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field is wide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interesting and worthy of development. It is more useful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country. There is a lot of trurth in the maxim that our actions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influenced by our food. We have misused the above dictum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exaggerating our food habits to the point of looking upon them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dharma and further have been fussing about pollution by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touch. I have believed for forty years that, leaving aside exaggeration,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diet is a serious one meriting thought. I thank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He has given me the good sense and the strength to try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experiment today, and by means of this article, I share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reader the pleasure I derive from my experiment.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16-6-1929</w:t>
      </w:r>
    </w:p>
    <w:p>
      <w:pPr>
        <w:autoSpaceDN w:val="0"/>
        <w:autoSpaceDE w:val="0"/>
        <w:widowControl/>
        <w:spacing w:line="218" w:lineRule="exact" w:before="1208" w:after="0"/>
        <w:ind w:left="55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kind of green gram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Kinds of millet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115. MY NOTES</w:t>
      </w:r>
    </w:p>
    <w:p>
      <w:pPr>
        <w:autoSpaceDN w:val="0"/>
        <w:tabs>
          <w:tab w:pos="550" w:val="left"/>
          <w:tab w:pos="1750" w:val="left"/>
          <w:tab w:pos="1830" w:val="left"/>
          <w:tab w:pos="2570" w:val="left"/>
          <w:tab w:pos="4990" w:val="left"/>
          <w:tab w:pos="5110" w:val="left"/>
        </w:tabs>
        <w:autoSpaceDE w:val="0"/>
        <w:widowControl/>
        <w:spacing w:line="290" w:lineRule="exact" w:before="102" w:after="0"/>
        <w:ind w:left="10" w:right="0" w:firstLine="0"/>
        <w:jc w:val="left"/>
      </w:pP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ARNING TO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When my article entitled “Is This Humanity?”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caused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uproar and I was being inundated with letters, there was one I had </w:t>
      </w:r>
      <w:r>
        <w:rPr>
          <w:rFonts w:ascii="Times" w:hAnsi="Times" w:eastAsia="Times"/>
          <w:b w:val="0"/>
          <w:i w:val="0"/>
          <w:color w:val="000000"/>
          <w:sz w:val="22"/>
        </w:rPr>
        <w:t>preserved because it was written with good intention. It was dated 15-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10-1926. As that letter served as a warning to me, I kept it in my file. </w:t>
      </w:r>
      <w:r>
        <w:rPr>
          <w:rFonts w:ascii="Times" w:hAnsi="Times" w:eastAsia="Times"/>
          <w:b w:val="0"/>
          <w:i w:val="0"/>
          <w:color w:val="000000"/>
          <w:sz w:val="22"/>
        </w:rPr>
        <w:t>When every week I open my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papers, my eyes fall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stanzas from Akha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it. The stanzas are: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Subtle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silent sword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Killing pleasantly;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she plunges, she will not withdraw,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She eats up a learned scholar from within.</w:t>
      </w:r>
    </w:p>
    <w:p>
      <w:pPr>
        <w:autoSpaceDN w:val="0"/>
        <w:autoSpaceDE w:val="0"/>
        <w:widowControl/>
        <w:spacing w:line="300" w:lineRule="exact" w:before="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Myriad are the roles she plays,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Taking what form she chooses, where.</w:t>
      </w:r>
    </w:p>
    <w:p>
      <w:pPr>
        <w:autoSpaceDN w:val="0"/>
        <w:autoSpaceDE w:val="0"/>
        <w:widowControl/>
        <w:spacing w:line="300" w:lineRule="exact" w:before="0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sense perchance dawns in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Turned scholar, like an innocent She will pray,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thing that deserves discarding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That itself is made a victim, sings Akha.</w:t>
      </w:r>
    </w:p>
    <w:p>
      <w:pPr>
        <w:autoSpaceDN w:val="0"/>
        <w:autoSpaceDE w:val="0"/>
        <w:widowControl/>
        <w:spacing w:line="300" w:lineRule="exact" w:before="0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Many are the forms that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takes;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We find them displayed wherever we look.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is a long one. It contains an argument against my </w:t>
      </w:r>
      <w:r>
        <w:rPr>
          <w:rFonts w:ascii="Times" w:hAnsi="Times" w:eastAsia="Times"/>
          <w:b w:val="0"/>
          <w:i w:val="0"/>
          <w:color w:val="000000"/>
          <w:sz w:val="22"/>
        </w:rPr>
        <w:t>article. But its gist is this: whether, having fallen a prey to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maya,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</w:t>
      </w:r>
      <w:r>
        <w:rPr>
          <w:rFonts w:ascii="Times" w:hAnsi="Times" w:eastAsia="Times"/>
          <w:b w:val="0"/>
          <w:i w:val="0"/>
          <w:color w:val="000000"/>
          <w:sz w:val="22"/>
        </w:rPr>
        <w:t>not committed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name of dharma. I did not feel so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time and do not today. But what of that? It is indeed true that </w:t>
      </w:r>
      <w:r>
        <w:rPr>
          <w:rFonts w:ascii="Times" w:hAnsi="Times" w:eastAsia="Times"/>
          <w:b w:val="0"/>
          <w:i/>
          <w:color w:val="000000"/>
          <w:sz w:val="22"/>
        </w:rPr>
        <w:t>maya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sweetly kills. If I have been caught by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know it, how </w:t>
      </w:r>
      <w:r>
        <w:rPr>
          <w:rFonts w:ascii="Times" w:hAnsi="Times" w:eastAsia="Times"/>
          <w:b w:val="0"/>
          <w:i w:val="0"/>
          <w:color w:val="000000"/>
          <w:sz w:val="22"/>
        </w:rPr>
        <w:t>then can it be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If a blind man can see, how can we call him a </w:t>
      </w:r>
      <w:r>
        <w:rPr>
          <w:rFonts w:ascii="Times" w:hAnsi="Times" w:eastAsia="Times"/>
          <w:b w:val="0"/>
          <w:i w:val="0"/>
          <w:color w:val="000000"/>
          <w:sz w:val="22"/>
        </w:rPr>
        <w:t>blind man? How can I know when I shall be caught up in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maya…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am engrossed in many activities and finding retirement in them?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by publishing the above stanzas and describing the context,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 peace praying to God to save me from </w:t>
      </w:r>
      <w:r>
        <w:rPr>
          <w:rFonts w:ascii="Times" w:hAnsi="Times" w:eastAsia="Times"/>
          <w:b w:val="0"/>
          <w:i/>
          <w:color w:val="000000"/>
          <w:sz w:val="22"/>
        </w:rPr>
        <w:t>maya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thoughtful </w:t>
      </w:r>
      <w:r>
        <w:rPr>
          <w:rFonts w:ascii="Times" w:hAnsi="Times" w:eastAsia="Times"/>
          <w:b w:val="0"/>
          <w:i w:val="0"/>
          <w:color w:val="000000"/>
          <w:sz w:val="22"/>
        </w:rPr>
        <w:t>reader should certainly draw a lesson from this. None should act beli-</w:t>
      </w:r>
      <w:r>
        <w:rPr>
          <w:rFonts w:ascii="Times" w:hAnsi="Times" w:eastAsia="Times"/>
          <w:b w:val="0"/>
          <w:i w:val="0"/>
          <w:color w:val="000000"/>
          <w:sz w:val="22"/>
        </w:rPr>
        <w:t>eving that what I say is gospel truth because I am called a</w:t>
      </w:r>
      <w:r>
        <w:rPr>
          <w:rFonts w:ascii="Times" w:hAnsi="Times" w:eastAsia="Times"/>
          <w:b w:val="0"/>
          <w:i w:val="0"/>
          <w:color w:val="000000"/>
          <w:sz w:val="22"/>
        </w:rPr>
        <w:t>“mahatma”. We do not know who a “mahatma” is. It is a good</w:t>
      </w:r>
    </w:p>
    <w:p>
      <w:pPr>
        <w:autoSpaceDN w:val="0"/>
        <w:autoSpaceDE w:val="0"/>
        <w:widowControl/>
        <w:spacing w:line="240" w:lineRule="exact" w:before="248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eight instalments;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Akha Bhagat, a Gujarati poet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127</w:t>
      </w:r>
    </w:p>
    <w:p>
      <w:pPr>
        <w:sectPr>
          <w:pgSz w:w="9360" w:h="12960"/>
          <w:pgMar w:top="69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that we should subject even a “mahatma’s” word to the test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of our intellect and if it does not stand the test,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>discard it.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AMINE IN THE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OUTH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Rajaji has once again made an appeal for funds in this cause.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work is clear, precise and fruitful. Where the people’s hunger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thirst are banished and a man to satisfy this need is available,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wealth should make use of it. The readers responded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appeal. I am sanguine that they will satisfy his additional demand </w:t>
      </w:r>
      <w:r>
        <w:rPr>
          <w:rFonts w:ascii="Times" w:hAnsi="Times" w:eastAsia="Times"/>
          <w:b w:val="0"/>
          <w:i w:val="0"/>
          <w:color w:val="000000"/>
          <w:sz w:val="22"/>
        </w:rPr>
        <w:t>without delay.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16-6-1929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116. A STUDENT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REM </w:t>
      </w:r>
      <w:r>
        <w:rPr>
          <w:rFonts w:ascii="Times" w:hAnsi="Times" w:eastAsia="Times"/>
          <w:b w:val="0"/>
          <w:i w:val="0"/>
          <w:color w:val="000000"/>
          <w:sz w:val="20"/>
        </w:rPr>
        <w:t>[V</w:t>
      </w:r>
      <w:r>
        <w:rPr>
          <w:rFonts w:ascii="Times" w:hAnsi="Times" w:eastAsia="Times"/>
          <w:b w:val="0"/>
          <w:i w:val="0"/>
          <w:color w:val="000000"/>
          <w:sz w:val="16"/>
        </w:rPr>
        <w:t>IDYALA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  <w:r>
        <w:rPr>
          <w:rFonts w:ascii="Times" w:hAnsi="Times" w:eastAsia="Times"/>
          <w:b w:val="0"/>
          <w:i w:val="0"/>
          <w:color w:val="000000"/>
          <w:sz w:val="16"/>
        </w:rPr>
        <w:t>YA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</w:t>
      </w:r>
      <w:r>
        <w:rPr>
          <w:rFonts w:ascii="Times" w:hAnsi="Times" w:eastAsia="Times"/>
          <w:b w:val="0"/>
          <w:i w:val="0"/>
          <w:color w:val="000000"/>
          <w:sz w:val="22"/>
        </w:rPr>
        <w:t>] 1 [</w:t>
      </w:r>
      <w:r>
        <w:rPr>
          <w:rFonts w:ascii="Times" w:hAnsi="Times" w:eastAsia="Times"/>
          <w:b w:val="0"/>
          <w:i/>
          <w:color w:val="000000"/>
          <w:sz w:val="22"/>
        </w:rPr>
        <w:t>6, 192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9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student means one who hungers for knowledge. </w:t>
      </w:r>
      <w:r>
        <w:rPr>
          <w:rFonts w:ascii="Times" w:hAnsi="Times" w:eastAsia="Times"/>
          <w:b w:val="0"/>
          <w:i/>
          <w:color w:val="000000"/>
          <w:sz w:val="22"/>
        </w:rPr>
        <w:t>Vidya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that is worth knowing. </w:t>
      </w:r>
      <w:r>
        <w:rPr>
          <w:rFonts w:ascii="Times" w:hAnsi="Times" w:eastAsia="Times"/>
          <w:b w:val="0"/>
          <w:i/>
          <w:color w:val="000000"/>
          <w:sz w:val="22"/>
        </w:rPr>
        <w:t>Atma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the only thing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and so </w:t>
      </w:r>
      <w:r>
        <w:rPr>
          <w:rFonts w:ascii="Times" w:hAnsi="Times" w:eastAsia="Times"/>
          <w:b w:val="0"/>
          <w:i/>
          <w:color w:val="000000"/>
          <w:sz w:val="22"/>
        </w:rPr>
        <w:t>vidya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the knowledge of the Self. But to acquire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the Self, one must study literature, history, geography,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arithmetic, etc. These are all means to an end. Knowledge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alphabet is necessary to get knowledge of these subjects. But we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persons having such knowledge without the knowledge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alphabet. Those who know this will not hanker after the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>literature, etc., but they will seek the knowledge of the Self.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student should forsake all those things which are obstacles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pursuit of this knwoledge and should cultivate what is helpful.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student life of one who understands this, never comes to an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goes on gaining knowledge while eating, drinking, sleeping,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playing, digging, weaving, spinning or doing any other activity.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do this, one must develop a habit of observation. Such a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need a group of teachers daily; in other words, he regards the </w:t>
      </w:r>
      <w:r>
        <w:rPr>
          <w:rFonts w:ascii="Times" w:hAnsi="Times" w:eastAsia="Times"/>
          <w:b w:val="0"/>
          <w:i w:val="0"/>
          <w:color w:val="000000"/>
          <w:sz w:val="22"/>
        </w:rPr>
        <w:t>whole world as his teacher and he goes on learning leasons from it.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Form a microfilm of the Gujarati : M.M.U. II</w:t>
      </w:r>
    </w:p>
    <w:p>
      <w:pPr>
        <w:autoSpaceDN w:val="0"/>
        <w:autoSpaceDE w:val="0"/>
        <w:widowControl/>
        <w:spacing w:line="240" w:lineRule="exact" w:before="4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reached Prem Vidyalaya on this date.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117. LETTER TO PRABHAVATI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16,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was somewhat worrid after I sent you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was relieved when I duly received your letter. I hope you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in finding out your train and obtaining a seat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Mughalsarai. Did you have to pay more than Rs.10 for your fare?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up your daily lessons in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English and Arithmetic.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in your diary every day. Recite the </w:t>
      </w:r>
      <w:r>
        <w:rPr>
          <w:rFonts w:ascii="Times" w:hAnsi="Times" w:eastAsia="Times"/>
          <w:b w:val="0"/>
          <w:i/>
          <w:color w:val="000000"/>
          <w:sz w:val="22"/>
        </w:rPr>
        <w:t>shlokas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presence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someone who knows Sanskrit. Free yourself from all fear. Write to </w:t>
      </w:r>
      <w:r>
        <w:rPr>
          <w:rFonts w:ascii="Times" w:hAnsi="Times" w:eastAsia="Times"/>
          <w:b w:val="0"/>
          <w:i w:val="0"/>
          <w:color w:val="000000"/>
          <w:sz w:val="22"/>
        </w:rPr>
        <w:t>me about father’s health. We are all fine. It is, of course, cold here.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HI</w:t>
      </w:r>
      <w:r>
        <w:rPr>
          <w:rFonts w:ascii="Times" w:hAnsi="Times" w:eastAsia="Times"/>
          <w:b w:val="0"/>
          <w:i w:val="0"/>
          <w:color w:val="000000"/>
          <w:sz w:val="20"/>
        </w:rPr>
        <w:t>. P</w:t>
      </w:r>
      <w:r>
        <w:rPr>
          <w:rFonts w:ascii="Times" w:hAnsi="Times" w:eastAsia="Times"/>
          <w:b w:val="0"/>
          <w:i w:val="0"/>
          <w:color w:val="000000"/>
          <w:sz w:val="16"/>
        </w:rPr>
        <w:t>RABHAVATIBEHN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C/O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ABU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RIJKISHORE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RASAD</w:t>
      </w:r>
      <w:r>
        <w:rPr>
          <w:rFonts w:ascii="Times" w:hAnsi="Times" w:eastAsia="Times"/>
          <w:b w:val="0"/>
          <w:i w:val="0"/>
          <w:color w:val="000000"/>
          <w:sz w:val="20"/>
        </w:rPr>
        <w:t>, P.O. S</w:t>
      </w:r>
      <w:r>
        <w:rPr>
          <w:rFonts w:ascii="Times" w:hAnsi="Times" w:eastAsia="Times"/>
          <w:b w:val="0"/>
          <w:i w:val="0"/>
          <w:color w:val="000000"/>
          <w:sz w:val="16"/>
        </w:rPr>
        <w:t>IWAN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>IST</w:t>
      </w:r>
      <w:r>
        <w:rPr>
          <w:rFonts w:ascii="Times" w:hAnsi="Times" w:eastAsia="Times"/>
          <w:b w:val="0"/>
          <w:i w:val="0"/>
          <w:color w:val="000000"/>
          <w:sz w:val="20"/>
        </w:rPr>
        <w:t>. C</w:t>
      </w:r>
      <w:r>
        <w:rPr>
          <w:rFonts w:ascii="Times" w:hAnsi="Times" w:eastAsia="Times"/>
          <w:b w:val="0"/>
          <w:i w:val="0"/>
          <w:color w:val="000000"/>
          <w:sz w:val="16"/>
        </w:rPr>
        <w:t>HHAPRA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IHAR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photostat of the Gujarati: G.N. 3351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118. SPEECH AT PREM VIDYALAYA, TADIKHET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16, 1929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heard the tale of your woes even before I came here,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 lies in your own hands. Its name is self-purification.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weighed down by our own selfishness and parochialism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outlook, we must cast it out. We know how to die for our family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time that we learnt to go a step further. We must widen the circule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love till it embraces the whole village, the village in its turn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into its fold the district, the district the province, and so on till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scope of our love becomes coterminous with the world. Our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Committees are today in a moribund condition. It should be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rally round the banner of the Congress in large numbers and </w:t>
      </w:r>
      <w:r>
        <w:rPr>
          <w:rFonts w:ascii="Times" w:hAnsi="Times" w:eastAsia="Times"/>
          <w:b w:val="0"/>
          <w:i w:val="0"/>
          <w:color w:val="000000"/>
          <w:sz w:val="22"/>
        </w:rPr>
        <w:t>once more make it throb and pulsate with life. You must cultivate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 and make God your shield. There is none mightier than </w:t>
      </w:r>
      <w:r>
        <w:rPr>
          <w:rFonts w:ascii="Times" w:hAnsi="Times" w:eastAsia="Times"/>
          <w:b w:val="0"/>
          <w:i w:val="0"/>
          <w:color w:val="000000"/>
          <w:sz w:val="22"/>
        </w:rPr>
        <w:t>He. A man who throws himself on God ceases to fear man.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Extracted from Pyarelal’s report under the title. The Almora Tour II”.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presided over the anniversary celebration.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129</w:t>
      </w:r>
    </w:p>
    <w:p>
      <w:pPr>
        <w:sectPr>
          <w:pgSz w:w="9360" w:h="12960"/>
          <w:pgMar w:top="7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In your annual report, you have referred to your financial diffi-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culties but I would ask you not to be disappointed by these difficulties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on the contrary, to regard them as a blessing in disguise.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of a person with an experience of 40 years of public life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institutions at his back, as I claim to have got, can have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 for you, take it from me that a little financial stringency instead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being a misfortune to be deplored, is a thing to be welcomed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 in disguise by any public institution that really wants to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people. I hold that no institution that is worth its salt can be starved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want of funds. More institutions are smothered by opulence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killed by poverty. Constant dependence on the public for funds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teaches an institution the lesson of true humility and keeps it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alert. On the contrary, an institution that is altogether independent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for its support is liable to succumb to inertia and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lax in the performance of its duties. The amount of public support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an institution can command affords a true measure of its utility.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therefore advise every institution that is faced with financial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distress to curtail its activities so as to bring it within compass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rather than to keep up appearances by borrowing funds.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former case, the institution though reduced in size, will still retain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pristine health, in the latter case, its bloated size will only be a sign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diseased condition. I would therefore earnestly beseech you to </w:t>
      </w:r>
      <w:r>
        <w:rPr>
          <w:rFonts w:ascii="Times" w:hAnsi="Times" w:eastAsia="Times"/>
          <w:b w:val="0"/>
          <w:i w:val="0"/>
          <w:color w:val="000000"/>
          <w:sz w:val="22"/>
        </w:rPr>
        <w:t>keep clear of this fatal error.</w:t>
      </w:r>
    </w:p>
    <w:p>
      <w:pPr>
        <w:autoSpaceDN w:val="0"/>
        <w:autoSpaceDE w:val="0"/>
        <w:widowControl/>
        <w:spacing w:line="24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to find that your institution has dedicated itself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work and has given to the spinning-wheel a central position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activities. But that is not enough. I want you to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inner significance of this little wheel and to realize the full potency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which it is charged. Twenty-one years ago, I made the discovery,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since then I have never been tired of repeating it in season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season that there is no mightier agent for bringing together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tying in an indissoluble bond the teeming millions of India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Peshawar to Cape Comorin and from Karachi to distant Assam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frail thread that is spun on this spinning-wheel. I would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to you that you should not measure its worth in terms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rupees, annas and pies but in terms of the strength that it can generate,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people. Above all, I would ask you to keep your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unsullied and untarnished in this age of scepticism and disbelief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to lose heart. For, remember that whilst it is given to man to </w:t>
      </w:r>
      <w:r>
        <w:rPr>
          <w:rFonts w:ascii="Times" w:hAnsi="Times" w:eastAsia="Times"/>
          <w:b w:val="0"/>
          <w:i w:val="0"/>
          <w:color w:val="000000"/>
          <w:sz w:val="22"/>
        </w:rPr>
        <w:t>strive, it is God alone who fulfils.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27-6-1929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8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119. LETTER TO SATIS CHANDRA DAS GUPTA</w:t>
      </w:r>
    </w:p>
    <w:p>
      <w:pPr>
        <w:autoSpaceDN w:val="0"/>
        <w:autoSpaceDE w:val="0"/>
        <w:widowControl/>
        <w:spacing w:line="27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17,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SATISBABU,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 see you are making steady progress in self-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supporting method.</w:t>
      </w:r>
    </w:p>
    <w:p>
      <w:pPr>
        <w:autoSpaceDN w:val="0"/>
        <w:autoSpaceDE w:val="0"/>
        <w:widowControl/>
        <w:spacing w:line="24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also that you have plunged into the uncooked dietary.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mind it so long as you can do it well without injuring the body.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found that pounding injures the vitality and the electricity as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Muthu calls it. It seems that this germinating seed food is as delicate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and perhaps equally, if not more, efficacious. It seems never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disturbance if taken whole, it does cause disturbance when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pounded. If you have good teeth, insist upon taking the whole seed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raw vegetable and fruit cleaned and chopped but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pounded. Mastication is an indispensable condition of doing justice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uncooked food. To avoid swallowing, let your morsels be small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chewed, concentrate on that morsel you are chewing and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reduced to a liquid before it passes down the throat. This method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take 45 minutes per meal. Do not grudge that time and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near you at the time save the nearest companions.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acquired the habit of proper mastication, you will do your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eating. For, uncooked whole food is clean and dirties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can be carried about and even eaten whilst gently walking. I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chew my nuts and fruit walking during the marches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Transvaal. Uncooked food must contain nuts from which you get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oils. Grated undried cocoanut is perhaps the best when you take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pulse which gives you enough protein. Some books were sent to you </w:t>
      </w:r>
      <w:r>
        <w:rPr>
          <w:rFonts w:ascii="Times" w:hAnsi="Times" w:eastAsia="Times"/>
          <w:b w:val="0"/>
          <w:i w:val="0"/>
          <w:color w:val="000000"/>
          <w:sz w:val="22"/>
        </w:rPr>
        <w:t>from Sabarmati. You must go slowly.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6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70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Important</w:t>
      </w:r>
    </w:p>
    <w:p>
      <w:pPr>
        <w:autoSpaceDN w:val="0"/>
        <w:autoSpaceDE w:val="0"/>
        <w:widowControl/>
        <w:spacing w:line="294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was forgetting your question. If you are summoned to give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evidence, of course, you must refuse to give evidence on conscientious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grounds. Write out your grounds.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1605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131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120. LETTER TO BEHRAMJI KHAMBHATTA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17, 1929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BEHRAMJI,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the 7th of September is a Saturday; if it is, the day suits </w:t>
      </w:r>
      <w:r>
        <w:rPr>
          <w:rFonts w:ascii="Times" w:hAnsi="Times" w:eastAsia="Times"/>
          <w:b w:val="0"/>
          <w:i w:val="0"/>
          <w:color w:val="000000"/>
          <w:sz w:val="22"/>
        </w:rPr>
        <w:t>me. See if you can relieve me the same evening.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both of you from</w:t>
      </w:r>
    </w:p>
    <w:p>
      <w:pPr>
        <w:autoSpaceDN w:val="0"/>
        <w:autoSpaceDE w:val="0"/>
        <w:widowControl/>
        <w:spacing w:line="266" w:lineRule="exact" w:before="102" w:after="0"/>
        <w:ind w:left="0" w:right="9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6594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121. LETTER TO ASHRAM WOMEN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AINITAL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Day, June 17, 1929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SISTERS,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responsibilities are increasing fairly rapidly. I send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 letter from Kishorelal about “An Idea Bal Mandir’. Read 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it to the teachers. I should like those of you who take interest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to get trained up for it. Do so even if that means putting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 to a lot of trouble. It is possible to get a more intelligent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guide than he, but we shall get everything we want if we cling, as the </w:t>
      </w:r>
      <w:r>
        <w:rPr>
          <w:rFonts w:ascii="Times" w:hAnsi="Times" w:eastAsia="Times"/>
          <w:b w:val="0"/>
          <w:i w:val="0"/>
          <w:color w:val="000000"/>
          <w:sz w:val="22"/>
        </w:rPr>
        <w:t>phrase goes, to the trunk of one tree.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your best to make the kitchen a success.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3715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122. LETTER TO CHHAGANLAL JOSHI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17,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 JOSHI,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like the decision not to write to anyone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advice. It will be enough if you consult from time to time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there. You should also come to decisions quickly. Don’t be afraid </w:t>
      </w:r>
      <w:r>
        <w:rPr>
          <w:rFonts w:ascii="Times" w:hAnsi="Times" w:eastAsia="Times"/>
          <w:b w:val="0"/>
          <w:i w:val="0"/>
          <w:color w:val="000000"/>
          <w:sz w:val="22"/>
        </w:rPr>
        <w:t>of making mistakes. One cannot help making some.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2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say: “ I am well ‘today’”. I infer from this that an earlier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is making its way to me. The letter in front of me is dated the </w:t>
      </w:r>
      <w:r>
        <w:rPr>
          <w:rFonts w:ascii="Times" w:hAnsi="Times" w:eastAsia="Times"/>
          <w:b w:val="0"/>
          <w:i w:val="0"/>
          <w:color w:val="000000"/>
          <w:sz w:val="22"/>
        </w:rPr>
        <w:t>13th.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560"/>
        </w:trPr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You must have received my letter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complaint.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regarding Vallabhbhai’s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all happy and in fine spirits. My experiment continues.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Kishorelal’s letter is meant for the women. You and the teachers also </w:t>
      </w:r>
      <w:r>
        <w:rPr>
          <w:rFonts w:ascii="Times" w:hAnsi="Times" w:eastAsia="Times"/>
          <w:b w:val="0"/>
          <w:i w:val="0"/>
          <w:color w:val="000000"/>
          <w:sz w:val="22"/>
        </w:rPr>
        <w:t>should read it.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photostat of the Gujarati: G.N. 5422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123. LETTER TO MAHADEV DESAI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17,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just got your letter. By’ just’ I mean at 8.25. I have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minutes before I shall come out of my silence and therefore I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It was good that both of you went there. You both needed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 badly. I have had no rest yet, nor did I expect to have any.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talking about a week’s [rest] after the 22nd and according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>programme, I should finish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work during this period.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what happens. Here too, the collection will be tidy. We do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absence. The experience we get here is also not be dismissed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lightly. But we cannot have everything, can we? There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Vallabhbhai’s company which too is just as precious.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Yesterday, we came to the Prem Vidyalaya. There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 informing us about Jawaharlal’s wife’s illness; so he left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day. Kripalani has come. Devdas joined us at Nainital; Brijkisan </w:t>
      </w:r>
      <w:r>
        <w:rPr>
          <w:rFonts w:ascii="Times" w:hAnsi="Times" w:eastAsia="Times"/>
          <w:b w:val="0"/>
          <w:i w:val="0"/>
          <w:color w:val="000000"/>
          <w:sz w:val="22"/>
        </w:rPr>
        <w:t>too is with us. I have a crowd, sure enough.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rains have given us no trouble yet. The weather is fine. </w:t>
      </w:r>
      <w:r>
        <w:rPr>
          <w:rFonts w:ascii="Times" w:hAnsi="Times" w:eastAsia="Times"/>
          <w:b w:val="0"/>
          <w:i w:val="0"/>
          <w:color w:val="000000"/>
          <w:sz w:val="22"/>
        </w:rPr>
        <w:t>Prabhudas’s health is all right.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what you have sent, [the matter] for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enough. I have not been able to send matter for sixteen columns.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 part was supplied by Pyarelal. I wrote to fill about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columns only. We have sent plenty [of matter] for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today.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Dated June 11;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Chhaganlal Joshi”, 11-6-1929.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133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know, don’t you, that I have now undertaken to write every week </w:t>
      </w:r>
      <w:r>
        <w:rPr>
          <w:rFonts w:ascii="Times" w:hAnsi="Times" w:eastAsia="Times"/>
          <w:b w:val="0"/>
          <w:i w:val="0"/>
          <w:color w:val="000000"/>
          <w:sz w:val="22"/>
        </w:rPr>
        <w:t>something for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Hindi 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too? From there, you can keep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 on the Ashram. There is a long letter from Surendra. He has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his swoon and now clearly sees the taint in his reason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egotism. He is candid and was bound to see his error some day. He </w:t>
      </w:r>
      <w:r>
        <w:rPr>
          <w:rFonts w:ascii="Times" w:hAnsi="Times" w:eastAsia="Times"/>
          <w:b w:val="0"/>
          <w:i w:val="0"/>
          <w:color w:val="000000"/>
          <w:sz w:val="22"/>
        </w:rPr>
        <w:t>did not need Nath to decide.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very good that there you will get a chance to study revenue. </w:t>
      </w:r>
      <w:r>
        <w:rPr>
          <w:rFonts w:ascii="Times" w:hAnsi="Times" w:eastAsia="Times"/>
          <w:b w:val="0"/>
          <w:i w:val="0"/>
          <w:color w:val="000000"/>
          <w:sz w:val="22"/>
        </w:rPr>
        <w:t>I wish you would send a fitting reply.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11452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124. A LETTER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AREILLY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ADIKHET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17,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. . .,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Sincere repentance must leave no room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sorrow. Repentance is self-purification. It was of permanent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that you freed yourself of the attachment. I had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 about my diagnosis. Do not now indulge in self-denigration.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does attachment not bring down? Do not think that even now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completely gone. The last sentence in your letter is not proper.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never make the distinction you have made between Nath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me. Children should never remind their elders and teachers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position. Let each person silently  act as befits his position and,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 bring credit to it. Such relationships do not need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acknowledge [to oneself], and relationships which do not need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acknowledged are made by man. Spiritual relationships are matters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heart and are self-justified. But these are all subtle errors.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are guilty of them because we cannot easily forget our ego.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that you would see your error, because your achievement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than your pride. Now engross yourself in your work. Do not </w:t>
      </w:r>
      <w:r>
        <w:rPr>
          <w:rFonts w:ascii="Times" w:hAnsi="Times" w:eastAsia="Times"/>
          <w:b w:val="0"/>
          <w:i w:val="0"/>
          <w:color w:val="000000"/>
          <w:sz w:val="22"/>
        </w:rPr>
        <w:t>even get into an argument with anybody about what has happened.</w:t>
      </w:r>
    </w:p>
    <w:p>
      <w:pPr>
        <w:autoSpaceDN w:val="0"/>
        <w:autoSpaceDE w:val="0"/>
        <w:widowControl/>
        <w:spacing w:line="240" w:lineRule="exact" w:before="10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32577/52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Kedarnath Kulkarni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125. A LETTER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ADIKHET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17,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. . .,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Your statement that “castes and sub-castes destroy the soul”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“degrade human beings” is hasty and betrays lack of thought.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say that they are not necessary, that they harm society,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no basis in dharma and are economically harmful,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out similar other defects. We do not observe that the thousands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live in conformity with caste rules are spiritually harmed or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degraded. We cannot say about the castes what we can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of untouchability. In the original conception of castes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much that was good. If you wish you may ask me to explain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when I return. My purpose in writing this letter is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to you that you should withdraw your letter, though perhaps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become necessary to do that. It is of course right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your caste. But the language of the letter communicating your </w:t>
      </w:r>
      <w:r>
        <w:rPr>
          <w:rFonts w:ascii="Times" w:hAnsi="Times" w:eastAsia="Times"/>
          <w:b w:val="0"/>
          <w:i w:val="0"/>
          <w:color w:val="000000"/>
          <w:sz w:val="22"/>
        </w:rPr>
        <w:t>withdrawal needs improvement.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purpose in this letter is to advise you to pay more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improving your thinking. If you are able to see the defects in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pointed out do not be unhappy or disheartened.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progresses through such mistakes. It is my duty to point them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notice them. Your duty is only to correct a mistake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it. But you should never admit one unless you can see it to be </w:t>
      </w:r>
      <w:r>
        <w:rPr>
          <w:rFonts w:ascii="Times" w:hAnsi="Times" w:eastAsia="Times"/>
          <w:b w:val="0"/>
          <w:i w:val="0"/>
          <w:color w:val="000000"/>
          <w:sz w:val="22"/>
        </w:rPr>
        <w:t>so.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32577/55</w:t>
      </w:r>
    </w:p>
    <w:p>
      <w:pPr>
        <w:autoSpaceDN w:val="0"/>
        <w:autoSpaceDE w:val="0"/>
        <w:widowControl/>
        <w:spacing w:line="292" w:lineRule="exact" w:before="242" w:after="0"/>
        <w:ind w:left="1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126. LETTER TO ASHRAM CHILDREN</w:t>
      </w:r>
    </w:p>
    <w:p>
      <w:pPr>
        <w:autoSpaceDN w:val="0"/>
        <w:autoSpaceDE w:val="0"/>
        <w:widowControl/>
        <w:spacing w:line="266" w:lineRule="exact" w:before="86" w:after="0"/>
        <w:ind w:left="0" w:right="4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ADIKHET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17,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LITTLE BIRDS OF BALMANDIR,</w:t>
      </w:r>
    </w:p>
    <w:p>
      <w:pPr>
        <w:autoSpaceDN w:val="0"/>
        <w:autoSpaceDE w:val="0"/>
        <w:widowControl/>
        <w:spacing w:line="260" w:lineRule="exact" w:before="78" w:after="0"/>
        <w:ind w:left="10" w:right="4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spot where I am writing this birds in huge trees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chirping happily. How wonderful it would be if you too were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trees chirping! I can only hear your voices from there. Here </w:t>
      </w:r>
      <w:r>
        <w:rPr>
          <w:rFonts w:ascii="Times" w:hAnsi="Times" w:eastAsia="Times"/>
          <w:b w:val="0"/>
          <w:i w:val="0"/>
          <w:color w:val="000000"/>
          <w:sz w:val="22"/>
        </w:rPr>
        <w:t>is Vimala and there is that Katto. Satyadevi is lost in painting.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135</w:t>
      </w:r>
    </w:p>
    <w:p>
      <w:pPr>
        <w:sectPr>
          <w:pgSz w:w="9360" w:h="12960"/>
          <w:pgMar w:top="5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Dhiru! How would he pay any attention at all? He does </w:t>
      </w:r>
      <w:r>
        <w:rPr>
          <w:rFonts w:ascii="Times" w:hAnsi="Times" w:eastAsia="Times"/>
          <w:b w:val="0"/>
          <w:i w:val="0"/>
          <w:color w:val="000000"/>
          <w:sz w:val="22"/>
        </w:rPr>
        <w:t>not even reply. But enough for today.</w:t>
      </w:r>
    </w:p>
    <w:p>
      <w:pPr>
        <w:autoSpaceDN w:val="0"/>
        <w:autoSpaceDE w:val="0"/>
        <w:widowControl/>
        <w:spacing w:line="220" w:lineRule="exact" w:before="66" w:after="0"/>
        <w:ind w:left="0" w:right="4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8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32577/7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127. LETTER TO PRABHUDAS GANDHI</w:t>
      </w:r>
    </w:p>
    <w:p>
      <w:pPr>
        <w:autoSpaceDN w:val="0"/>
        <w:autoSpaceDE w:val="0"/>
        <w:widowControl/>
        <w:spacing w:line="294" w:lineRule="exact" w:before="44" w:after="0"/>
        <w:ind w:left="0" w:right="45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June 18,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PRABHUDAS,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letter. Though aware of Chhaganlal’s failings,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you, including Maganlal, kept them to yourselves and, in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you did the greatest injustice, first to Chhaganlal himself, then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and then to the Ashram. But that chapter is over now. All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learnt a lesson or should learn a lesson from this. My writing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wise thing to do. You need not be nervous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Instead you have to become still purer and be more devoted to </w:t>
      </w:r>
      <w:r>
        <w:rPr>
          <w:rFonts w:ascii="Times" w:hAnsi="Times" w:eastAsia="Times"/>
          <w:b w:val="0"/>
          <w:i w:val="0"/>
          <w:color w:val="000000"/>
          <w:sz w:val="22"/>
        </w:rPr>
        <w:t>duty.</w:t>
      </w:r>
    </w:p>
    <w:p>
      <w:pPr>
        <w:autoSpaceDN w:val="0"/>
        <w:autoSpaceDE w:val="0"/>
        <w:widowControl/>
        <w:spacing w:line="280" w:lineRule="exact" w:before="40" w:after="0"/>
        <w:ind w:left="10" w:right="21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wired today regarding my visit to Almora. Though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very keen to be in the Ashram in June, I shall be willing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Almora. I hope it will not be raining there at the time. Let me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to reach there. I would like to come down from there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of June. It, therefore, seems that I will get about fifteen days </w:t>
      </w:r>
      <w:r>
        <w:rPr>
          <w:rFonts w:ascii="Times" w:hAnsi="Times" w:eastAsia="Times"/>
          <w:b w:val="0"/>
          <w:i w:val="0"/>
          <w:color w:val="000000"/>
          <w:sz w:val="22"/>
        </w:rPr>
        <w:t>there.</w:t>
      </w:r>
    </w:p>
    <w:p>
      <w:pPr>
        <w:autoSpaceDN w:val="0"/>
        <w:autoSpaceDE w:val="0"/>
        <w:widowControl/>
        <w:spacing w:line="220" w:lineRule="exact" w:before="66" w:after="30"/>
        <w:ind w:left="0" w:right="21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6"/>
        </w:trPr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3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your letter to Bezwada. I will get it wherever I happen </w:t>
      </w:r>
      <w:r>
        <w:rPr>
          <w:rFonts w:ascii="Times" w:hAnsi="Times" w:eastAsia="Times"/>
          <w:b w:val="0"/>
          <w:i w:val="0"/>
          <w:color w:val="000000"/>
          <w:sz w:val="22"/>
        </w:rPr>
        <w:t>to be at the time.</w:t>
      </w:r>
    </w:p>
    <w:p>
      <w:pPr>
        <w:autoSpaceDN w:val="0"/>
        <w:autoSpaceDE w:val="0"/>
        <w:widowControl/>
        <w:spacing w:line="240" w:lineRule="exact" w:before="10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S.N. 32980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Gandhiji’s proposed visit to Almora; he reached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June 18, 1929 and left it on July 3.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“What is One’s Dharma”,21-7-1929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128. SPEECH TO CHRISTIAN COMMUNITY, ALMORA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18, 1929</w:t>
      </w:r>
    </w:p>
    <w:p>
      <w:pPr>
        <w:autoSpaceDN w:val="0"/>
        <w:autoSpaceDE w:val="0"/>
        <w:widowControl/>
        <w:spacing w:line="260" w:lineRule="exact" w:before="5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reply which opened with a reference to his numerous Christian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contacts in India as well as abroad and particularly his close friendly relations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late Principal Rudra of St. Stephens’s College, Delhi, was a feeling appeal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Christians completely to identify themselves with Indian ideals and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nationalist aspirations, and not to regard India’s ancient culture and civilization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relic of barbarism to be looked down upon and despised but to treasure it as a precious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heritage that had to be enriched and enlarged. Surely a civilization that had produced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a galaxy of saints and prophets as India had, that boasted of sons like Chaitanya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Tagore and which was built on penance of so many pure souls, could not be a </w:t>
      </w:r>
      <w:r>
        <w:rPr>
          <w:rFonts w:ascii="Times" w:hAnsi="Times" w:eastAsia="Times"/>
          <w:b w:val="0"/>
          <w:i w:val="0"/>
          <w:color w:val="000000"/>
          <w:sz w:val="18"/>
        </w:rPr>
        <w:t>thing wholly evil. He held all religions to be true though at the same time no man-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expounded religion could claim perfection which was the attribute of God alone. </w:t>
      </w:r>
      <w:r>
        <w:rPr>
          <w:rFonts w:ascii="Times" w:hAnsi="Times" w:eastAsia="Times"/>
          <w:b w:val="0"/>
          <w:i w:val="0"/>
          <w:color w:val="000000"/>
          <w:sz w:val="18"/>
        </w:rPr>
        <w:t>Similarly it was their duty not to disassociate themselves from their fellow-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countrymen who professed a different faith from theirs but to cultivate an attitude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sympathy and broad tolerance towards them, to understand and appreciate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viewpoint and to help them not by proselytizing them but by making Hindus better </w:t>
      </w:r>
      <w:r>
        <w:rPr>
          <w:rFonts w:ascii="Times" w:hAnsi="Times" w:eastAsia="Times"/>
          <w:b w:val="0"/>
          <w:i w:val="0"/>
          <w:color w:val="000000"/>
          <w:sz w:val="18"/>
        </w:rPr>
        <w:t>Hindus, Mussalmans better Mussalmans and all of them better Indians.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27-6-1929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129. TELEGRAM TO SWAMI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June 18,1929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300" w:lineRule="exact" w:before="14" w:after="0"/>
        <w:ind w:left="10" w:right="53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WAMI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HREE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REFUSE        TERMS       DHOLKA        LAND       IF       TANNING         PROHIBITED.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15402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reply to their address at the Church grounds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reply to Chhaganlal Gandhiji’s telegram dated June 18 from Sabarmati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read: “Gorakshamandal meeting this afternoon unwilling incur any expense.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Rent thousand rupees likely. Oppose tanning. May agree on undertaking not tan [on]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land. Purushottamdas anxious help. Advises acceptance. Offers raise rent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amount. Wire Swami Care Shree.” 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the following item and pp. 79-80.</w:t>
      </w:r>
    </w:p>
    <w:p>
      <w:pPr>
        <w:autoSpaceDN w:val="0"/>
        <w:autoSpaceDE w:val="0"/>
        <w:widowControl/>
        <w:spacing w:line="23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137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130. LETTER TO CHHAGANLAL JOSHI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Wednesday [June 19, 1929]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 JOSHI,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problem of Chhaganlal is a delicate one. </w:t>
      </w:r>
      <w:r>
        <w:rPr>
          <w:rFonts w:ascii="Times" w:hAnsi="Times" w:eastAsia="Times"/>
          <w:b w:val="0"/>
          <w:i w:val="0"/>
          <w:color w:val="000000"/>
          <w:sz w:val="22"/>
        </w:rPr>
        <w:t>Discuss it personally with me. Not many days are left now.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offer some advice about Dahyabhai if I know whether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 with his wife and, if yes, in what manner. Discuss this problem, </w:t>
      </w:r>
      <w:r>
        <w:rPr>
          <w:rFonts w:ascii="Times" w:hAnsi="Times" w:eastAsia="Times"/>
          <w:b w:val="0"/>
          <w:i w:val="0"/>
          <w:color w:val="000000"/>
          <w:sz w:val="22"/>
        </w:rPr>
        <w:t>too, with me after I return. I certainly wish to keep him.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you have written to Satyamurti, I am not writing to him. </w:t>
      </w:r>
      <w:r>
        <w:rPr>
          <w:rFonts w:ascii="Times" w:hAnsi="Times" w:eastAsia="Times"/>
          <w:b w:val="0"/>
          <w:i w:val="0"/>
          <w:color w:val="000000"/>
          <w:sz w:val="22"/>
        </w:rPr>
        <w:t>What you have written is all right.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let your health suffer. The programme here is practically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over. Only one place remains now. Letters, however,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to Almora. If I take rest, I can reach the place on 6th July,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on June 30. I have not been able to decide what to do.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keen on finishing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feel inclined to stay at one place </w:t>
      </w:r>
      <w:r>
        <w:rPr>
          <w:rFonts w:ascii="Times" w:hAnsi="Times" w:eastAsia="Times"/>
          <w:b w:val="0"/>
          <w:i w:val="0"/>
          <w:color w:val="000000"/>
          <w:sz w:val="22"/>
        </w:rPr>
        <w:t>for six days and do that. I must decide in a day or two.</w:t>
      </w:r>
    </w:p>
    <w:p>
      <w:pPr>
        <w:autoSpaceDN w:val="0"/>
        <w:autoSpaceDE w:val="0"/>
        <w:widowControl/>
        <w:spacing w:line="260" w:lineRule="exact" w:before="40" w:after="2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indeed like it very much if you learn to work 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responsibility. I shall take no objection if you inform me only </w:t>
      </w:r>
      <w:r>
        <w:rPr>
          <w:rFonts w:ascii="Times" w:hAnsi="Times" w:eastAsia="Times"/>
          <w:b w:val="0"/>
          <w:i w:val="0"/>
          <w:color w:val="000000"/>
          <w:sz w:val="22"/>
        </w:rPr>
        <w:t>about those things which you think it necessary to bring to my notice.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92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If Krishnamaiyadevi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so.</w:t>
            </w:r>
          </w:p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wishes to go to Darjeeling, certainly let her do</w:t>
            </w:r>
          </w:p>
        </w:tc>
      </w:tr>
    </w:tbl>
    <w:p>
      <w:pPr>
        <w:autoSpaceDN w:val="0"/>
        <w:autoSpaceDE w:val="0"/>
        <w:widowControl/>
        <w:spacing w:line="220" w:lineRule="exact" w:before="32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inclined to dispose of the land near Thana. Find out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 says about the matter. Write to Hirji afterwards and tell </w:t>
      </w:r>
      <w:r>
        <w:rPr>
          <w:rFonts w:ascii="Times" w:hAnsi="Times" w:eastAsia="Times"/>
          <w:b w:val="0"/>
          <w:i w:val="0"/>
          <w:color w:val="000000"/>
          <w:sz w:val="22"/>
        </w:rPr>
        <w:t>him to do what you think best about it.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20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Patro--7: Shri Chhaganlal Joshine, p. 117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9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As given in the source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Widow of a Congress worker from Nepal; Gandhiji gave her and her children </w:t>
      </w:r>
      <w:r>
        <w:rPr>
          <w:rFonts w:ascii="Times" w:hAnsi="Times" w:eastAsia="Times"/>
          <w:b w:val="0"/>
          <w:i w:val="0"/>
          <w:color w:val="000000"/>
          <w:sz w:val="18"/>
        </w:rPr>
        <w:t>shelter in the Ashram.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131. KHADI AND BOYCOTT</w:t>
      </w:r>
    </w:p>
    <w:p>
      <w:pPr>
        <w:autoSpaceDN w:val="0"/>
        <w:autoSpaceDE w:val="0"/>
        <w:widowControl/>
        <w:spacing w:line="28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disbelief is an extraordinary phenomenon. We have no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ability to do anything. If it is total prohibition, it is regarded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impossible. Hindu-Muslim unity is a day-dream. Removal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in the face of Sanatanist opposition is unthinkable.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of foreign cloth through mills we did not achieve,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we cannot achieve. There thus remains nothing that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do. Hence swaraj is an impossible proposition and slavery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natural condition. This is a most debasing state for anyone to be </w:t>
      </w:r>
      <w:r>
        <w:rPr>
          <w:rFonts w:ascii="Times" w:hAnsi="Times" w:eastAsia="Times"/>
          <w:b w:val="0"/>
          <w:i w:val="0"/>
          <w:color w:val="000000"/>
          <w:sz w:val="22"/>
        </w:rPr>
        <w:t>in.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disbelief is the greatest stumbling-block in our march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swaraj. Let us just examine the proposition that boycott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achieved through khadi. It is said that khadi production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enough for our wants. Those who talk or write thus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 B C of khadi. Khadi is capable of infinite expansion because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as easily made as bread if we have the will. I need not go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economics of khadi for the purposes of boycott. Supposing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and Japan ceased to send us their cloth and our mills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somehow or other could not work, we would not think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economics of khadi but we would simply manufacture the required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quantity in our own homes. The merchants who had lost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piecegoods trade would all be occupied in khadi production. It is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we have created a vicious atmosphere of impotence 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that we consider ourselves to be helpless even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simplest possible things. But for our hopelessness, there is no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we should not feel that what Bijolia has been able to do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stress and incentive of boycott, we should certainly do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and patriotic incentive. It is being done today in Bardoli on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scale that the technical department is unable fully to cope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demand for wheels and accessories.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the movement will fall flat if everybody becomes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 and bystander and nobody says, “It is my business.” This </w:t>
      </w:r>
      <w:r>
        <w:rPr>
          <w:rFonts w:ascii="Times" w:hAnsi="Times" w:eastAsia="Times"/>
          <w:b w:val="0"/>
          <w:i w:val="0"/>
          <w:color w:val="000000"/>
          <w:sz w:val="22"/>
        </w:rPr>
        <w:t>movement depends for its success upon the willing and organized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of millions. This co-operation can be had for the asking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thinking class will put their hands to the wheel with the fixed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determination to succeed. Let them remember that this is a movement </w:t>
      </w:r>
      <w:r>
        <w:rPr>
          <w:rFonts w:ascii="Times" w:hAnsi="Times" w:eastAsia="Times"/>
          <w:b w:val="0"/>
          <w:i w:val="0"/>
          <w:color w:val="000000"/>
          <w:sz w:val="22"/>
        </w:rPr>
        <w:t>which has a growing and vigilant organization with a modest capital. It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139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only to be worked by the nation to its fullest capacity and success </w:t>
      </w:r>
      <w:r>
        <w:rPr>
          <w:rFonts w:ascii="Times" w:hAnsi="Times" w:eastAsia="Times"/>
          <w:b w:val="0"/>
          <w:i w:val="0"/>
          <w:color w:val="000000"/>
          <w:sz w:val="22"/>
        </w:rPr>
        <w:t>is a certainty.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it be remembered that there is no other constructive scheme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nation for effective action on a universal scale.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repeatedly pointed out in these pages how production of khadi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indefinitely increased. I have described the three methods, viz.,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for hire, spinning for self and spinning for sacrifice.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spirit of true sacrifice seizes the nation, it is possible to inundate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market with hand-spun yarn. And I have shown that the secret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production lies in increased production of yarn. There are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ninety-seven lakhs of pupils studying in all the schools of India.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a miserable percentage of less than 4 per cent of the total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population, but the number is enough for easy organization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sacrificial spinning. This figure takes no account of several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 that can be also similarly organized without much effort,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determination is reached that we must achieve boycott through </w:t>
      </w:r>
      <w:r>
        <w:rPr>
          <w:rFonts w:ascii="Times" w:hAnsi="Times" w:eastAsia="Times"/>
          <w:b w:val="0"/>
          <w:i w:val="0"/>
          <w:color w:val="000000"/>
          <w:sz w:val="22"/>
        </w:rPr>
        <w:t>khadi.</w:t>
      </w:r>
    </w:p>
    <w:p>
      <w:pPr>
        <w:autoSpaceDN w:val="0"/>
        <w:autoSpaceDE w:val="0"/>
        <w:widowControl/>
        <w:spacing w:line="294" w:lineRule="exact" w:before="1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20-6-1929</w:t>
      </w:r>
    </w:p>
    <w:p>
      <w:pPr>
        <w:autoSpaceDN w:val="0"/>
        <w:autoSpaceDE w:val="0"/>
        <w:widowControl/>
        <w:spacing w:line="292" w:lineRule="exact" w:before="410" w:after="0"/>
        <w:ind w:left="0" w:right="258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132. NOTES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HETH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AMNALALJI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CTION</w:t>
      </w:r>
    </w:p>
    <w:p>
      <w:pPr>
        <w:autoSpaceDN w:val="0"/>
        <w:autoSpaceDE w:val="0"/>
        <w:widowControl/>
        <w:spacing w:line="260" w:lineRule="exact" w:before="3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 self-respecting man, Sheth Jamnalalji could not have acted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than he had in reply to the request of the Deputy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Commissioner of Police, Bombay, to deliver the copy in his possession </w:t>
      </w:r>
      <w:r>
        <w:rPr>
          <w:rFonts w:ascii="Times" w:hAnsi="Times" w:eastAsia="Times"/>
          <w:b w:val="0"/>
          <w:i w:val="0"/>
          <w:color w:val="000000"/>
          <w:sz w:val="22"/>
        </w:rPr>
        <w:t>of Pandit Sunderlalji’s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History of British Rule.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rightly regards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of the U.P. Government as “high-handed and tyrannical”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searches all over India as “highly insulting,objectionable and </w:t>
      </w:r>
      <w:r>
        <w:rPr>
          <w:rFonts w:ascii="Times" w:hAnsi="Times" w:eastAsia="Times"/>
          <w:b w:val="0"/>
          <w:i w:val="0"/>
          <w:color w:val="000000"/>
          <w:sz w:val="22"/>
        </w:rPr>
        <w:t>vindictive”. He claims to have read the book which in his opinion 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“unobjectionable and a praiseworthy endeavour to inculcate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lesson of non-violence”. The action of the police in searching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and offices in spite of his assurance that the book was not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of them affords additional justification, if such was wanted,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used by him. The object of the search was clearly not to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book but to insult Jamnalalji. The proper answer to this insult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everyone who has Pandit Sunderlal’s volume in his possession to </w:t>
      </w:r>
      <w:r>
        <w:rPr>
          <w:rFonts w:ascii="Times" w:hAnsi="Times" w:eastAsia="Times"/>
          <w:b w:val="0"/>
          <w:i w:val="0"/>
          <w:color w:val="000000"/>
          <w:sz w:val="22"/>
        </w:rPr>
        <w:t>inform the police in his or her district and the press of such possession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“Progress of F.C.B.”, 30-5-1929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challenge search or prosecution or both. If this course is adopted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public and if there are many copies still untraced,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will soon discover that it will make of itself a laughing-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stock by continuing the fruitless searches of numberless houses.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Searches, imprisonments and the like are effective only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>they frighten people.</w:t>
      </w:r>
    </w:p>
    <w:p>
      <w:pPr>
        <w:autoSpaceDN w:val="0"/>
        <w:autoSpaceDE w:val="0"/>
        <w:widowControl/>
        <w:spacing w:line="266" w:lineRule="exact" w:before="2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</w:t>
      </w:r>
      <w:r>
        <w:rPr>
          <w:rFonts w:ascii="Times" w:hAnsi="Times" w:eastAsia="Times"/>
          <w:b w:val="0"/>
          <w:i w:val="0"/>
          <w:color w:val="000000"/>
          <w:sz w:val="16"/>
        </w:rPr>
        <w:t>GITA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”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ATIONAL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CHOOLS</w:t>
      </w:r>
    </w:p>
    <w:p>
      <w:pPr>
        <w:autoSpaceDN w:val="0"/>
        <w:autoSpaceDE w:val="0"/>
        <w:widowControl/>
        <w:spacing w:line="280" w:lineRule="exact" w:before="18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 correspondent asks whether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compulsorily taught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national schools to all boys whether Hindus or non-Hindus.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travelling in Mysore two years ago, I had occasion to express my </w:t>
      </w:r>
      <w:r>
        <w:rPr>
          <w:rFonts w:ascii="Times" w:hAnsi="Times" w:eastAsia="Times"/>
          <w:b w:val="0"/>
          <w:i w:val="0"/>
          <w:color w:val="000000"/>
          <w:sz w:val="22"/>
        </w:rPr>
        <w:t>sorrow that the Hindu boys of a high school did not know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thus partial to the teaching of the Gita not only in national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 every educational institution. It should be considered a shame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Hindu boy or girl not to know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my insistence stops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 at compulsion, especially so for national schools. Whilst it is true </w:t>
      </w:r>
      <w:r>
        <w:rPr>
          <w:rFonts w:ascii="Times" w:hAnsi="Times" w:eastAsia="Times"/>
          <w:b w:val="0"/>
          <w:i w:val="0"/>
          <w:color w:val="000000"/>
          <w:sz w:val="22"/>
        </w:rPr>
        <w:t>that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book of universal religion, it is a claim which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forced upon anyone. A Christian or a Mussalman or a Parsi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reject the claim or may advance the same claim for the Bible, the </w:t>
      </w:r>
      <w:r>
        <w:rPr>
          <w:rFonts w:ascii="Times" w:hAnsi="Times" w:eastAsia="Times"/>
          <w:b w:val="0"/>
          <w:i w:val="0"/>
          <w:color w:val="000000"/>
          <w:sz w:val="22"/>
        </w:rPr>
        <w:t>Koran or the Avesta as the case may be. I fear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made compulsory even regarding all those who may choose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classed as Hindus. Many Sikhs and Jains regard themselves as Hindus </w:t>
      </w:r>
      <w:r>
        <w:rPr>
          <w:rFonts w:ascii="Times" w:hAnsi="Times" w:eastAsia="Times"/>
          <w:b w:val="0"/>
          <w:i w:val="0"/>
          <w:color w:val="000000"/>
          <w:sz w:val="22"/>
        </w:rPr>
        <w:t>but may object to compulsory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 for their boys and girls.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 will be different for sectional schools. I should hold it quite </w:t>
      </w:r>
      <w:r>
        <w:rPr>
          <w:rFonts w:ascii="Times" w:hAnsi="Times" w:eastAsia="Times"/>
          <w:b w:val="0"/>
          <w:i w:val="0"/>
          <w:color w:val="000000"/>
          <w:sz w:val="22"/>
        </w:rPr>
        <w:t>appropriate for a Vaishnava school for instance to lay down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religious instruction. Every private school has the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prescribe its own course of instruction. But a national school has to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well-defined limits. There is no compulsion where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interference with a right. No one can claim the right to enter a private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school, every member of a nation has the right presumptively to enter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national school. Hence what would be regarded in the one case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entrance, would in the other be regarded as compulsion. </w:t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never be universal by compulsion from without.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so if its admirers will not seek to force it down the throats of others </w:t>
      </w:r>
      <w:r>
        <w:rPr>
          <w:rFonts w:ascii="Times" w:hAnsi="Times" w:eastAsia="Times"/>
          <w:b w:val="0"/>
          <w:i w:val="0"/>
          <w:color w:val="000000"/>
          <w:sz w:val="22"/>
        </w:rPr>
        <w:t>and if they will illustrate its teachings in their own lives.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 Students and the “ Gita”,  9-9-1927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141</w:t>
      </w:r>
    </w:p>
    <w:p>
      <w:pPr>
        <w:sectPr>
          <w:pgSz w:w="9360" w:h="12960"/>
          <w:pgMar w:top="52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C</w:t>
      </w:r>
      <w:r>
        <w:rPr>
          <w:rFonts w:ascii="Times" w:hAnsi="Times" w:eastAsia="Times"/>
          <w:b w:val="0"/>
          <w:i w:val="0"/>
          <w:color w:val="000000"/>
          <w:sz w:val="16"/>
        </w:rPr>
        <w:t>ONTRADICTION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recall a paragraph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gave to a letter from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Andhra correspondent who had complained that the ladies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women’s meeting at Tanuku had a purificatory bath after the meeting </w:t>
      </w:r>
      <w:r>
        <w:rPr>
          <w:rFonts w:ascii="Times" w:hAnsi="Times" w:eastAsia="Times"/>
          <w:b w:val="0"/>
          <w:i w:val="0"/>
          <w:color w:val="000000"/>
          <w:sz w:val="22"/>
        </w:rPr>
        <w:t>under the belief that</w:t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Antyaja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 Lakshmi was with me at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meeting. Two correspondents have sent letters energetically protesting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charge is wholly false. I gladly reproduce one of the letters: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were all surprised to read your note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16th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instant entitled “Untouchability” about the ladies’ meeting at Tanuku. The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remarks are justified if what your correspondent wrote is true. But I am sorry to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say your correspondent has erred grievously. ...</w:t>
      </w:r>
    </w:p>
    <w:p>
      <w:pPr>
        <w:autoSpaceDN w:val="0"/>
        <w:autoSpaceDE w:val="0"/>
        <w:widowControl/>
        <w:spacing w:line="240" w:lineRule="exact" w:before="8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was at the place of the meeting as the ladies of my family had been to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meeting. I am a Brahmin and my ladies have not had a purificatory bath. I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know many ladies who attended and they assured me they never contemplated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such a thing. ... Some might have bathed as they had to cook the evening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meals. But to suggest that they did this to purify themselves from the touch of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so-called untouchable, is a gross libel.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correspondents have given their names.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to disbelieve their statements and I am sorry for hurting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feelings of the ladies who attended the meeting. I had the name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who had made the charge now contradicted.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written to him to inquire how he came to make the serious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charge. it is a matter of joy to me that ladies nowadays resent the </w:t>
      </w:r>
      <w:r>
        <w:rPr>
          <w:rFonts w:ascii="Times" w:hAnsi="Times" w:eastAsia="Times"/>
          <w:b w:val="0"/>
          <w:i w:val="0"/>
          <w:color w:val="000000"/>
          <w:sz w:val="22"/>
        </w:rPr>
        <w:t>imputation that they would regard as pollution the presence of the so-</w:t>
      </w:r>
      <w:r>
        <w:rPr>
          <w:rFonts w:ascii="Times" w:hAnsi="Times" w:eastAsia="Times"/>
          <w:b w:val="0"/>
          <w:i w:val="0"/>
          <w:color w:val="000000"/>
          <w:sz w:val="22"/>
        </w:rPr>
        <w:t>called untouchables at meetings attended by them.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20-6-1929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133. A FEW QUESTIONS</w:t>
      </w:r>
    </w:p>
    <w:p>
      <w:pPr>
        <w:autoSpaceDN w:val="0"/>
        <w:autoSpaceDE w:val="0"/>
        <w:widowControl/>
        <w:spacing w:line="260" w:lineRule="exact" w:before="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gentleman has asked me some questions. This letter begins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praise of me. He has described me as completely free from fear </w:t>
      </w:r>
      <w:r>
        <w:rPr>
          <w:rFonts w:ascii="Times" w:hAnsi="Times" w:eastAsia="Times"/>
          <w:b w:val="0"/>
          <w:i w:val="0"/>
          <w:color w:val="000000"/>
          <w:sz w:val="22"/>
        </w:rPr>
        <w:t>and ill will, a perfect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tyagi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 perfect satyagrahi. Such adjectives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nearly always used in addresses, but as addresses are given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exaggeration, their use there may be considered excusable. But the </w:t>
      </w:r>
      <w:r>
        <w:rPr>
          <w:rFonts w:ascii="Times" w:hAnsi="Times" w:eastAsia="Times"/>
          <w:b w:val="0"/>
          <w:i w:val="0"/>
          <w:color w:val="000000"/>
          <w:sz w:val="22"/>
        </w:rPr>
        <w:t>use of such adjectives in letters is unpardonable and discourteous. It is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 Andhra Desha [-V]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Only excerpts are reproduced here.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One who has renounced the fruit of action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6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uncivilized to praise a man to his face. I have noticed such praise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specially in Hindi letters. That’s why I have mentioned it here. In fact,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completely free from fear and ill will, nor am I a perfect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satyagrahi or a perfect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tyagi. 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 you take the word ‘satyagrahi’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literal sense, I could perhaps be considered a perfect satyagrahi,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is easy to insist on truth after we have understood its value.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must also remember that insisting on truth is not the same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following truth. I am fully aware that I am not completely free </w:t>
      </w:r>
      <w:r>
        <w:rPr>
          <w:rFonts w:ascii="Times" w:hAnsi="Times" w:eastAsia="Times"/>
          <w:b w:val="0"/>
          <w:i w:val="0"/>
          <w:color w:val="000000"/>
          <w:sz w:val="22"/>
        </w:rPr>
        <w:t>from fear and ill will or a perfect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tyagi. </w:t>
      </w:r>
      <w:r>
        <w:rPr>
          <w:rFonts w:ascii="Times" w:hAnsi="Times" w:eastAsia="Times"/>
          <w:b w:val="0"/>
          <w:i w:val="0"/>
          <w:color w:val="000000"/>
          <w:sz w:val="22"/>
        </w:rPr>
        <w:t>Mere external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tyaga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</w:t>
      </w:r>
      <w:r>
        <w:rPr>
          <w:rFonts w:ascii="Times" w:hAnsi="Times" w:eastAsia="Times"/>
          <w:b w:val="0"/>
          <w:i w:val="0"/>
          <w:color w:val="000000"/>
          <w:sz w:val="22"/>
        </w:rPr>
        <w:t>make one perfect in these respects. Internal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tyaga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highly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affair and I cannot claim at all that my heart is free from fear,ill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like. It is true that my constant endeavour is to master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But the difference between effort and achievement is as great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between earth and sun. Therefore no one should think that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 wrong. I try to see things dispassionately…with a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cleansed of all impurity, and say only what I so see. But one is free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reject it if it does not appeal to one’s reason. Blind faith has caused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harm. I don’t wish others to have blind faith in me, I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 it. It is a barrier in my way. I will now discuss the questions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this gentleman. He and other readers can give them intelligent </w:t>
      </w:r>
      <w:r>
        <w:rPr>
          <w:rFonts w:ascii="Times" w:hAnsi="Times" w:eastAsia="Times"/>
          <w:b w:val="0"/>
          <w:i w:val="0"/>
          <w:color w:val="000000"/>
          <w:sz w:val="22"/>
        </w:rPr>
        <w:t>consideration.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the first question: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are the ways and means needed to develop spiritual strength apart from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listening to or recitation of scriptures? I mean the kind of spiritual strength Prahlad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others had.</w:t>
      </w:r>
    </w:p>
    <w:p>
      <w:pPr>
        <w:autoSpaceDN w:val="0"/>
        <w:autoSpaceDE w:val="0"/>
        <w:widowControl/>
        <w:spacing w:line="280" w:lineRule="exact" w:before="3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difficult, if not impossible, to acquire spiritual strength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totally ignore listening or recitation. Hearing pious things serves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spark to light the fire of awakening during the time when the soul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asleep. However, with the attainment of the inner seeing…the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intuition…the need to hear good things vanishes. Prahlad had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of inner hearing in an abudant measure. For the common </w:t>
      </w:r>
      <w:r>
        <w:rPr>
          <w:rFonts w:ascii="Times" w:hAnsi="Times" w:eastAsia="Times"/>
          <w:b w:val="0"/>
          <w:i w:val="0"/>
          <w:color w:val="000000"/>
          <w:sz w:val="22"/>
        </w:rPr>
        <w:t>man, the outer hearing is the first step.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second qestion is this: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there no way of dealing with the problem of widows in India except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remarriage which lowers the banner of chastity…a way which will safeguard their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virtue and at the same time enable them to participate in work for the country? In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India, there are more girls than boys and more widows than widowers. How then can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problem be solved by remarriage?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that widow remarriage leads to loss of chastity is wrong.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forcibly prevent a widow from remarrying, when she wishes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would be harming chastity and dharma as well. Only by marrying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child-widow can we safeguard dharma and chastity. We can </w:t>
      </w:r>
      <w:r>
        <w:rPr>
          <w:rFonts w:ascii="Times" w:hAnsi="Times" w:eastAsia="Times"/>
          <w:b w:val="0"/>
          <w:i w:val="0"/>
          <w:color w:val="000000"/>
          <w:sz w:val="22"/>
        </w:rPr>
        <w:t>safeguard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by respecting the widows, by providing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means of education, and by granting them full freedom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remarry. Mental and physical prostitution is widespread today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for this is the coercion used against widows. It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that there are more girls than boys or more widows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widowers. It is true of a few castes. It is however to be desired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many castes now existing should disappear. There can be no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castes than the four </w:t>
      </w:r>
      <w:r>
        <w:rPr>
          <w:rFonts w:ascii="Times" w:hAnsi="Times" w:eastAsia="Times"/>
          <w:b w:val="0"/>
          <w:i/>
          <w:color w:val="000000"/>
          <w:sz w:val="22"/>
        </w:rPr>
        <w:t>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Hindu Shastras do not authorize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 of the innumerable castes found today. It may be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multiplication of castes served some useful purpose. But today, castes </w:t>
      </w:r>
      <w:r>
        <w:rPr>
          <w:rFonts w:ascii="Times" w:hAnsi="Times" w:eastAsia="Times"/>
          <w:b w:val="0"/>
          <w:i w:val="0"/>
          <w:color w:val="000000"/>
          <w:sz w:val="22"/>
        </w:rPr>
        <w:t>serve no purpose and meet no need.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Hindi 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20-6-1929</w:t>
      </w:r>
    </w:p>
    <w:p>
      <w:pPr>
        <w:autoSpaceDN w:val="0"/>
        <w:autoSpaceDE w:val="0"/>
        <w:widowControl/>
        <w:spacing w:line="292" w:lineRule="exact" w:before="430" w:after="0"/>
        <w:ind w:left="0" w:right="180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134. SPEECH AT ALMORA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20, 1929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noted what you wanted to tell me in your addresses.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moment, my heart is with Padam Singh…the man who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crushed under the car when he came to see me. The doctor had hoped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would survive and I had shared this hope. But his life-thread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snapped. I have done a great deal of travelling and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it for the past many, many years. I have taken part in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gatherings and in order to do this, I have travelled a lot by car, but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old age, this is the first time such an unhappy incident has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place. I will never be able to get over it. I believe that I have no fear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death. All of us have to die one day. Padam Singh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immortal by meeting his death in this manner. My unhappiness stems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fact that I became the cause of his death. I have always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riding in cars makes men proud. The chauffeurs who drive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vain and hot-tempered. One should beware of drivers with a hot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temper. But under the illusion that I will be able to serve better,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use cars. I have reaped the fruit today. And yet,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 to give up the use of cars, as I canot give up the fond desire </w:t>
      </w:r>
      <w:r>
        <w:rPr>
          <w:rFonts w:ascii="Times" w:hAnsi="Times" w:eastAsia="Times"/>
          <w:b w:val="0"/>
          <w:i w:val="0"/>
          <w:color w:val="000000"/>
          <w:sz w:val="22"/>
        </w:rPr>
        <w:t>to serve the country. I must therefore content myself with expressing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sorrow at this meeting. The chauffeurs should remember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be easily excited. I could see that the driver of this car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hot temper. Padam Singh forgave him and gave a generous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magistrate. But I do not consider myself or the driver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blame. The unforgivable fact is that I should have got down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crowd and it was the duty of the driver not to drive fast. But that’s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he did. How can I forget this sad fact? Padam Singh was brave.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Yesterday, he was able to talk without effort. But to die thus was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fate and it was my misfortune to witness his death, and now he is gone,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you to learn a lesson from this incident. Caught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jaws of Death, we are like puppets in the hands of Fate, more delicate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a piece of yarn. In a short while, we all have to depart from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Then why stray from the path of duty? Why waste time in </w:t>
      </w:r>
      <w:r>
        <w:rPr>
          <w:rFonts w:ascii="Times" w:hAnsi="Times" w:eastAsia="Times"/>
          <w:b w:val="0"/>
          <w:i w:val="0"/>
          <w:color w:val="000000"/>
          <w:sz w:val="22"/>
        </w:rPr>
        <w:t>anger and in pleasure-seeking?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address you say that you want freedom and swaraj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You have also mentioned that swaraj can only be attained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peaceful means. You must therefore remember that yourwork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faultless. It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easy to make it so. The District Board address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mentions that young pupils do spinning. I would like to congratulate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on this. You have said that you spend as much as 60 per cent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income on education and that you consider even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insufficient. Since you are working hard in the field of education, I </w:t>
      </w:r>
      <w:r>
        <w:rPr>
          <w:rFonts w:ascii="Times" w:hAnsi="Times" w:eastAsia="Times"/>
          <w:b w:val="0"/>
          <w:i w:val="0"/>
          <w:color w:val="000000"/>
          <w:sz w:val="22"/>
        </w:rPr>
        <w:t>would like to speak to you of my experience.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we have crores of rupees, it is impossible to impart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in India in this way. Education should pay for itself. That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not have to spend any money on it. If we are successful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this, we will be able to achieve two things. Firstly, we shall save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and secondly, we shall impart true education. The eduaction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to our boys and girls today makes them unmindful of their </w:t>
      </w:r>
      <w:r>
        <w:rPr>
          <w:rFonts w:ascii="Times" w:hAnsi="Times" w:eastAsia="Times"/>
          <w:b w:val="0"/>
          <w:i w:val="0"/>
          <w:color w:val="000000"/>
          <w:sz w:val="22"/>
        </w:rPr>
        <w:t>morals, unhealthy and restless, whereas by making education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sustaining, we will be making them mentally poised and morally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excellent. I would request the District Board to try this out in two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schools. There is no doubt in my mind that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>successful.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grateful for the purse. As to the few presents given to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now that I do not require such presents and I cannot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for my personal use. If I do so, I shall stray from the right path </w:t>
      </w:r>
      <w:r>
        <w:rPr>
          <w:rFonts w:ascii="Times" w:hAnsi="Times" w:eastAsia="Times"/>
          <w:b w:val="0"/>
          <w:i w:val="0"/>
          <w:color w:val="000000"/>
          <w:sz w:val="22"/>
        </w:rPr>
        <w:t>and it will also detract from my fitness as a leader. I will make 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6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exception of the fan 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asana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presented by the District Board.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small museum in the Ashram where the latter will be kept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memento of the love and industry of the boys. I will lovingly 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shawl in winter and remember the boys who have made it even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know their names. I would request those who have not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contributions to do so now. You should know what the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used for. It will be used for financing the spinning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 work among the poor …among such poor folks who are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poorer than the poorest among you. There are about a crore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 the country whose one and only meal in the day consists of </w:t>
      </w:r>
      <w:r>
        <w:rPr>
          <w:rFonts w:ascii="Times" w:hAnsi="Times" w:eastAsia="Times"/>
          <w:b w:val="0"/>
          <w:i w:val="0"/>
          <w:color w:val="000000"/>
          <w:sz w:val="22"/>
        </w:rPr>
        <w:t>dry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roti </w:t>
      </w:r>
      <w:r>
        <w:rPr>
          <w:rFonts w:ascii="Times" w:hAnsi="Times" w:eastAsia="Times"/>
          <w:b w:val="0"/>
          <w:i w:val="0"/>
          <w:color w:val="000000"/>
          <w:sz w:val="22"/>
        </w:rPr>
        <w:t>and salt. I call them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Daridranarayana.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only for them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given your contribution.</w:t>
      </w:r>
    </w:p>
    <w:p>
      <w:pPr>
        <w:autoSpaceDN w:val="0"/>
        <w:autoSpaceDE w:val="0"/>
        <w:widowControl/>
        <w:spacing w:line="240" w:lineRule="exact" w:before="54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the coolie 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begar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came to an end in 1921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hope you will stop being afraid of anyone whosoever 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be… a high officer or an Englishman. If we follow our own path,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 be afraid? Fear is a barrier in the way of swaraj.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time. But I will ask for some time to bargain with you. I was </w:t>
      </w:r>
      <w:r>
        <w:rPr>
          <w:rFonts w:ascii="Times" w:hAnsi="Times" w:eastAsia="Times"/>
          <w:b w:val="0"/>
          <w:i w:val="0"/>
          <w:color w:val="000000"/>
          <w:sz w:val="22"/>
        </w:rPr>
        <w:t>asked not to auction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things. But I hope there are people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 afford to pay and buy them. There are two more points I </w:t>
      </w:r>
      <w:r>
        <w:rPr>
          <w:rFonts w:ascii="Times" w:hAnsi="Times" w:eastAsia="Times"/>
          <w:b w:val="0"/>
          <w:i w:val="0"/>
          <w:color w:val="000000"/>
          <w:sz w:val="22"/>
        </w:rPr>
        <w:t>ought not to omit. the Nayaka Community here commits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 of dharma. They get their women to lead an evil life. I </w:t>
      </w:r>
      <w:r>
        <w:rPr>
          <w:rFonts w:ascii="Times" w:hAnsi="Times" w:eastAsia="Times"/>
          <w:b w:val="0"/>
          <w:i w:val="0"/>
          <w:color w:val="000000"/>
          <w:sz w:val="22"/>
        </w:rPr>
        <w:t>would request them respectfully to refrain from this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cause harm to them and the country. Their girls ought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married and be educated. No woman in this world was born to lead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life of vice. Each woman ought to become as pure as Sita.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Likewise, untouchability is a stain on us. It is our duty as Hindus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wipe it off. I am thankful that Hindus, Muslims, Christians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>communities here live in amity.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Aaj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4-7-1929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135. TELEGRAM TO MOTILAL NEHRU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24" w:after="0"/>
        <w:ind w:left="0" w:right="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June 20, 1929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YOUR     WIRE</w:t>
      </w:r>
      <w:r>
        <w:rPr>
          <w:rFonts w:ascii="Times" w:hAnsi="Times" w:eastAsia="Times"/>
          <w:b w:val="0"/>
          <w:i w:val="0"/>
          <w:color w:val="000000"/>
          <w:sz w:val="20"/>
        </w:rPr>
        <w:t>. 5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      JULY  DELHI WILL SUIT SO AS ENABLE 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ME             LEAVE        NIGHT       TRAIN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     </w:t>
      </w:r>
      <w:r>
        <w:rPr>
          <w:rFonts w:ascii="Times" w:hAnsi="Times" w:eastAsia="Times"/>
          <w:b w:val="0"/>
          <w:i w:val="0"/>
          <w:color w:val="000000"/>
          <w:sz w:val="16"/>
        </w:rPr>
        <w:t>HOW        IS        KAMALA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6" w:lineRule="exact" w:before="0" w:after="0"/>
        <w:ind w:left="0" w:right="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15403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Something to sit 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reply to the addressee’s telegram of June 19 from Allahabad received 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Almora on June 20, wherein Gandhiji had been asked to wire date and place suitable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Working Committee meeting to consider Council work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7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136. LETTER TO MAHADEV DESAI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21,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9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MAHADEV,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nestling in the lap of the Himalayas; and this king of seers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clad in white is lost in delight while taking a sun-bath. His trance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enviable. It stings me that you are not here to share my envy. But </w:t>
      </w:r>
      <w:r>
        <w:rPr>
          <w:rFonts w:ascii="Times" w:hAnsi="Times" w:eastAsia="Times"/>
          <w:b w:val="0"/>
          <w:i w:val="0"/>
          <w:color w:val="000000"/>
          <w:sz w:val="22"/>
        </w:rPr>
        <w:t>your place is there. Thus the pain of the sting is blunted.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Today, I begin the end of my work on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still to </w:t>
      </w:r>
      <w:r>
        <w:rPr>
          <w:rFonts w:ascii="Times" w:hAnsi="Times" w:eastAsia="Times"/>
          <w:b w:val="0"/>
          <w:i w:val="0"/>
          <w:color w:val="000000"/>
          <w:sz w:val="22"/>
        </w:rPr>
        <w:t>be</w:t>
      </w:r>
      <w:r>
        <w:rPr>
          <w:rFonts w:ascii="Times" w:hAnsi="Times" w:eastAsia="Times"/>
          <w:b w:val="0"/>
          <w:i w:val="0"/>
          <w:color w:val="000000"/>
          <w:sz w:val="22"/>
        </w:rPr>
        <w:t>completed.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all right that you have become the President.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>associate yourself with work of this kind.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Vallabhbhai that he must not budge from there before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hale and hearty. Do not insist on showing me everything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write for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Young India. </w:t>
      </w:r>
      <w:r>
        <w:rPr>
          <w:rFonts w:ascii="Times" w:hAnsi="Times" w:eastAsia="Times"/>
          <w:b w:val="0"/>
          <w:i w:val="0"/>
          <w:color w:val="000000"/>
          <w:sz w:val="22"/>
        </w:rPr>
        <w:t>It does not matter if you commit mistakes.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like Sunderlal’s throwing off the burden. I must have a </w:t>
      </w:r>
      <w:r>
        <w:rPr>
          <w:rFonts w:ascii="Times" w:hAnsi="Times" w:eastAsia="Times"/>
          <w:b w:val="0"/>
          <w:i w:val="0"/>
          <w:color w:val="000000"/>
          <w:sz w:val="22"/>
        </w:rPr>
        <w:t>look at his book, whether Gujarati or English, which you write about.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If I write any more, that would amount to an affront to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 </w:t>
      </w:r>
      <w:r>
        <w:rPr>
          <w:rFonts w:ascii="Times" w:hAnsi="Times" w:eastAsia="Times"/>
          <w:b w:val="0"/>
          <w:i w:val="0"/>
          <w:color w:val="000000"/>
          <w:sz w:val="22"/>
        </w:rPr>
        <w:t>and Kaka.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stand the luxury of this place only if I give a major part of </w:t>
      </w:r>
      <w:r>
        <w:rPr>
          <w:rFonts w:ascii="Times" w:hAnsi="Times" w:eastAsia="Times"/>
          <w:b w:val="0"/>
          <w:i w:val="0"/>
          <w:color w:val="000000"/>
          <w:sz w:val="22"/>
        </w:rPr>
        <w:t>my time to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will be leaving here on Tuesday the 2nd.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5th, the Working Committee is [meeting] at Delhi and on </w:t>
      </w:r>
      <w:r>
        <w:rPr>
          <w:rFonts w:ascii="Times" w:hAnsi="Times" w:eastAsia="Times"/>
          <w:b w:val="0"/>
          <w:i w:val="0"/>
          <w:color w:val="000000"/>
          <w:sz w:val="22"/>
        </w:rPr>
        <w:t>the 6th night [I shall be ]at the Ashram.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11453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6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resumed his work on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June 21, 1929 immediately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arriving at Kausani;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Mahadev  Desai”, 17-6-1929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147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144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137. TELEGRAM TO PRESIDENT CONGRESS COMMITTEE,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KARIMGANJ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June 22, 1929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68" w:after="8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WIRE INCOMPLETE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6"/>
        </w:rPr>
        <w:t>WHO ARE YOU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? </w:t>
      </w:r>
      <w:r>
        <w:rPr>
          <w:rFonts w:ascii="Times" w:hAnsi="Times" w:eastAsia="Times"/>
          <w:b w:val="0"/>
          <w:i w:val="0"/>
          <w:color w:val="000000"/>
          <w:sz w:val="16"/>
        </w:rPr>
        <w:t>GIVE DATE FLOOD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6"/>
        </w:rPr>
        <w:t>HAVE NO FUNDS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39"/>
        <w:gridCol w:w="1639"/>
        <w:gridCol w:w="1639"/>
        <w:gridCol w:w="1639"/>
      </w:tblGrid>
      <w:tr>
        <w:trPr>
          <w:trHeight w:hRule="exact" w:val="28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SEND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IF I GET 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AUTHENTIC PARTICULARS CAN SEND 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REPRESENTATIVE</w:t>
            </w:r>
          </w:p>
        </w:tc>
      </w:tr>
    </w:tbl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INVESTIGATE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6"/>
        </w:rPr>
        <w:t>THEN IF NECESSARY CAN MAKE APPEAL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phtostat: S. N. 15404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138. TELEGRAM TO G.D. BIRLA</w:t>
      </w:r>
    </w:p>
    <w:p>
      <w:pPr>
        <w:autoSpaceDN w:val="0"/>
        <w:autoSpaceDE w:val="0"/>
        <w:widowControl/>
        <w:spacing w:line="294" w:lineRule="exact" w:before="84" w:after="0"/>
        <w:ind w:left="0" w:right="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June 22,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HANSHYAMDAS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IRLA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OYAL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XCHANGE</w:t>
      </w:r>
    </w:p>
    <w:p>
      <w:pPr>
        <w:autoSpaceDN w:val="0"/>
        <w:autoSpaceDE w:val="0"/>
        <w:widowControl/>
        <w:spacing w:line="266" w:lineRule="exact" w:before="34" w:after="4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9"/>
        <w:gridCol w:w="819"/>
        <w:gridCol w:w="819"/>
        <w:gridCol w:w="819"/>
        <w:gridCol w:w="819"/>
        <w:gridCol w:w="819"/>
        <w:gridCol w:w="819"/>
        <w:gridCol w:w="819"/>
      </w:tblGrid>
      <w:tr>
        <w:trPr>
          <w:trHeight w:hRule="exact" w:val="274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CAN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SEND 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REPRESENTATIVE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INVESTIGATE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DAMAGE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DONE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BY </w:t>
            </w:r>
          </w:p>
        </w:tc>
      </w:tr>
    </w:tbl>
    <w:p>
      <w:pPr>
        <w:autoSpaceDN w:val="0"/>
        <w:autoSpaceDE w:val="0"/>
        <w:widowControl/>
        <w:spacing w:line="266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FLOODS      KARIMGANJ     ASSAM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6" w:lineRule="exact" w:before="34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15404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reply to addressee’s telegram dated June 20 received at Nainital on June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22, which read: “Devastating flood throughout Karimganj Assam rendered thousands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homeless. People sheltered railway embankment hills. Five hundred square miles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affected. All communication dislocated. Deaths reported various quarters. Cattle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washed away. Shortage flood staff threatens death starvation. Congress Committee </w:t>
      </w:r>
      <w:r>
        <w:rPr>
          <w:rFonts w:ascii="Times" w:hAnsi="Times" w:eastAsia="Times"/>
          <w:b w:val="0"/>
          <w:i w:val="0"/>
          <w:color w:val="000000"/>
          <w:sz w:val="18"/>
        </w:rPr>
        <w:t>commenced relief. Appeal funds one lakh. Pray remit ten thousand immediately.”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6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139. THE CONGRESS AND KHADI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Chinoy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reaping as we have sown. As we have been indifferent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khadi propaganda, we are facing a difficult situation today.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never advise enrolment of members by keeping the people in the </w:t>
      </w:r>
      <w:r>
        <w:rPr>
          <w:rFonts w:ascii="Times" w:hAnsi="Times" w:eastAsia="Times"/>
          <w:b w:val="0"/>
          <w:i w:val="0"/>
          <w:color w:val="000000"/>
          <w:sz w:val="22"/>
        </w:rPr>
        <w:t>dark. On the contrary, I would not even say bluntly to those people: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‘You become members, but you will not get voting rights until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 khadi.’ I would put in their hands a pamphlet for the purpose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explaining the position. I would include in it the Congress provisions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concerning khadi and set out the benefits and explain their duty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 members. Our aim is not to frighten the people away but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attract them to the Congress. The problem relating to students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lawyers is a difficult one. They do understand everything. If they do </w:t>
      </w:r>
      <w:r>
        <w:rPr>
          <w:rFonts w:ascii="Times" w:hAnsi="Times" w:eastAsia="Times"/>
          <w:b w:val="0"/>
          <w:i w:val="0"/>
          <w:color w:val="000000"/>
          <w:sz w:val="22"/>
        </w:rPr>
        <w:t>not like khadi, how can they be convinced? Or, I would say to them: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‘If you believe in the Congress as a great force and not in khadi, join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Congress, wear khadi if only to observe the rules and try to get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clause abrogated. Congress work is carried on by majority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opinion; hence, submit to the khadi clause until it is abolished and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proud to be its members.’ I would say that those who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even this much are not fit to remain in the Congress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other organization because they do not appreciate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remaining in any organization…submitting to rules.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behave as if they were obliging the organization they join.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patrons cannot serve the Congress and no help will be forthcoming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them in winning swaraj. Whichever organization they happen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in, they will be a bruden to it. It is the workers’ duty to appeal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lawyers and students, but if they cannot be brought round ultimately,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do without them. I would only appeal to that category not </w:t>
      </w:r>
      <w:r>
        <w:rPr>
          <w:rFonts w:ascii="Times" w:hAnsi="Times" w:eastAsia="Times"/>
          <w:b w:val="0"/>
          <w:i w:val="0"/>
          <w:color w:val="000000"/>
          <w:sz w:val="22"/>
        </w:rPr>
        <w:t>to insist on the condition described by Shri Chinoy.</w:t>
      </w:r>
    </w:p>
    <w:p>
      <w:pPr>
        <w:autoSpaceDN w:val="0"/>
        <w:autoSpaceDE w:val="0"/>
        <w:widowControl/>
        <w:spacing w:line="220" w:lineRule="exact" w:before="26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The letter is not translated here. The correspondent, who was the Secretary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Surat City Congress Committee, had stated that they had decided to enrol 1,750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members. There were at the time only 70 khadi-wearing members on the register.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rule that no member who did not wear khadi could vote or fill executive positions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Committee stood in the way of enrolment. The president of the local Youth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League, too, had declined to enrol himself for this reason. The correspondent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enrol  members keeping them in the dark about this condition. So what was he to </w:t>
      </w:r>
      <w:r>
        <w:rPr>
          <w:rFonts w:ascii="Times" w:hAnsi="Times" w:eastAsia="Times"/>
          <w:b w:val="0"/>
          <w:i w:val="0"/>
          <w:color w:val="000000"/>
          <w:sz w:val="18"/>
        </w:rPr>
        <w:t>do?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149</w:t>
      </w:r>
    </w:p>
    <w:p>
      <w:pPr>
        <w:sectPr>
          <w:pgSz w:w="9360" w:h="12960"/>
          <w:pgMar w:top="6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real task is to reach the classes we have neglected so far.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the merchants, craftsmen, farmers and labourers. I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these classes will not advance the argument which the president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Youth League is believed to have offered. A bulletin meant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would contain a short history of the Congress from its inception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to date, an account of its main activities and the benefits of joining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organization. Whether they become members or not,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itself constitutes the political education of the people.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firm belief that where the Congress volunteers have been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they are known , there should be no difficulty in enrolling the </w:t>
      </w:r>
      <w:r>
        <w:rPr>
          <w:rFonts w:ascii="Times" w:hAnsi="Times" w:eastAsia="Times"/>
          <w:b w:val="0"/>
          <w:i w:val="0"/>
          <w:color w:val="000000"/>
          <w:sz w:val="22"/>
        </w:rPr>
        <w:t>said classes as Congress members.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there remains the last question: What if, after everything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done, people do not enrol themselves because of the khadi clause?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case, this matter should be communicated to the Congress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get the khadi clause rescinded. Or, if they themselves value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as much as swaraj, they should have patience till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 to believe in khadi. Do we not have in India people who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want swaraj? Again, if swaraj is interpreted to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independence, more people will get alarmed. Even if this happens,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to whom swaraj is their life-breath will not relax the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>relating to swaraj.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personally neutral on the khadi clause. Khadi is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breath of life to me. Hence I wish to see khadi wherever I am. But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wish to insist on retaining the khadi clause in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constitution. If my other colleagues do not have as much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as I have and if, in their opinion, that clause hampers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 will be continued even despite that. And my belief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unshaken forever that swaraj will come near us by as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yards as the number of yards of khadi by which we step up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production. To my mind, swaraj without khadi is as unthinkable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barren woman having a son, becuase it would be no swaraj at all for </w:t>
      </w:r>
      <w:r>
        <w:rPr>
          <w:rFonts w:ascii="Times" w:hAnsi="Times" w:eastAsia="Times"/>
          <w:b w:val="0"/>
          <w:i w:val="0"/>
          <w:color w:val="000000"/>
          <w:sz w:val="22"/>
        </w:rPr>
        <w:t>the millions.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23-6-1929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140. MAURYA EMPIRE AND UNTOUCHABILITY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reader sends the follwoing extract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is worth knowing.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reader has culled the extract from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Maurya Samrajya Ka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Itihas.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shows that the revolt against untouchability is not a novel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phenonmenon of recent date. Our ancestors too have fought against </w:t>
      </w:r>
      <w:r>
        <w:rPr>
          <w:rFonts w:ascii="Times" w:hAnsi="Times" w:eastAsia="Times"/>
          <w:b w:val="0"/>
          <w:i w:val="0"/>
          <w:color w:val="000000"/>
          <w:sz w:val="22"/>
        </w:rPr>
        <w:t>it. That poisonous tree deserves to be destroyed root and branch.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Gujarati)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23-6-1929</w:t>
      </w:r>
    </w:p>
    <w:p>
      <w:pPr>
        <w:autoSpaceDN w:val="0"/>
        <w:autoSpaceDE w:val="0"/>
        <w:widowControl/>
        <w:spacing w:line="292" w:lineRule="exact" w:before="4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141. A SUGGESTION CONCERNING “NAVAJIVAN”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lover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writes: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want to oppose this suggestion. I had laid down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scope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became a weekly and came into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charge. And that was because of my inability. Purveying news is also </w:t>
      </w:r>
      <w:r>
        <w:rPr>
          <w:rFonts w:ascii="Times" w:hAnsi="Times" w:eastAsia="Times"/>
          <w:b w:val="0"/>
          <w:i w:val="0"/>
          <w:color w:val="000000"/>
          <w:sz w:val="22"/>
        </w:rPr>
        <w:t>an art. I had cultivated it specially for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used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maximum news in minimum space and I had trained my associates to </w:t>
      </w:r>
      <w:r>
        <w:rPr>
          <w:rFonts w:ascii="Times" w:hAnsi="Times" w:eastAsia="Times"/>
          <w:b w:val="0"/>
          <w:i w:val="0"/>
          <w:color w:val="000000"/>
          <w:sz w:val="22"/>
        </w:rPr>
        <w:t>do so. This was necessary there. The task of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was of a </w:t>
      </w:r>
      <w:r>
        <w:rPr>
          <w:rFonts w:ascii="Times" w:hAnsi="Times" w:eastAsia="Times"/>
          <w:b w:val="0"/>
          <w:i w:val="0"/>
          <w:color w:val="000000"/>
          <w:sz w:val="22"/>
        </w:rPr>
        <w:t>different sort. There is no dearth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here, hence we had no </w:t>
      </w:r>
      <w:r>
        <w:rPr>
          <w:rFonts w:ascii="Times" w:hAnsi="Times" w:eastAsia="Times"/>
          <w:b w:val="0"/>
          <w:i w:val="0"/>
          <w:color w:val="000000"/>
          <w:sz w:val="22"/>
        </w:rPr>
        <w:t>desire to issue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newspaper. Through it, satyagraha,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ahimsa, etc., were to be propagated. It has succeeded fairly well in </w:t>
      </w:r>
      <w:r>
        <w:rPr>
          <w:rFonts w:ascii="Times" w:hAnsi="Times" w:eastAsia="Times"/>
          <w:b w:val="0"/>
          <w:i w:val="0"/>
          <w:color w:val="000000"/>
          <w:sz w:val="22"/>
        </w:rPr>
        <w:t>doing so. In trying to convert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a newspaper also,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risk of having both aims defeated. That risk is present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Moreover, I am now older by over ten years; hence I cannot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by myself. If I decide to give news, I shall have to increase the </w:t>
      </w:r>
      <w:r>
        <w:rPr>
          <w:rFonts w:ascii="Times" w:hAnsi="Times" w:eastAsia="Times"/>
          <w:b w:val="0"/>
          <w:i w:val="0"/>
          <w:color w:val="000000"/>
          <w:sz w:val="22"/>
        </w:rPr>
        <w:t>cost of producing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its size too will perhaps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>increased and fresh competent men will have to be employed whose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translated here. According to it, Chandragupta Maurya had 18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ministers of whom the first was a Brahmin. Among the enumeration of this minister’s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powers, there is this injuction of Chanakya’s: “If any Brahmin minister, so ordered,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declines to teach the Vedas to an untouchable or refuses to perform a sacrifice for him, </w:t>
      </w:r>
      <w:r>
        <w:rPr>
          <w:rFonts w:ascii="Times" w:hAnsi="Times" w:eastAsia="Times"/>
          <w:b w:val="0"/>
          <w:i w:val="0"/>
          <w:color w:val="000000"/>
          <w:sz w:val="18"/>
        </w:rPr>
        <w:t>he should be dismissed from his post.”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letter is not translated here. The correspondent had suggested that just as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carried a column or two of news, so should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>, and be a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complete journal, as the number of people in this country who could afford to buy 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papers were very few. He wanted foreign as well as Indian news to be given. He had </w:t>
      </w:r>
      <w:r>
        <w:rPr>
          <w:rFonts w:ascii="Times" w:hAnsi="Times" w:eastAsia="Times"/>
          <w:b w:val="0"/>
          <w:i w:val="0"/>
          <w:color w:val="000000"/>
          <w:sz w:val="18"/>
        </w:rPr>
        <w:t>requested Gandhiji to elicit the opinion of other readers on the subject.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151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job will be to process news. A man of ordinary ability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an abstract of news. Therefore, providing news is not such an </w:t>
      </w:r>
      <w:r>
        <w:rPr>
          <w:rFonts w:ascii="Times" w:hAnsi="Times" w:eastAsia="Times"/>
          <w:b w:val="0"/>
          <w:i w:val="0"/>
          <w:color w:val="000000"/>
          <w:sz w:val="22"/>
        </w:rPr>
        <w:t>easy thing as the lover of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believes.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3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I believe that the task of providing news is a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one, I do not wish to reject this suggestion outright. Hence, I ask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readers’ opinion in brief on the following questions: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Do you approve of the suggestion made by the lover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If you do, do you believe in the necessity of increasing its </w:t>
      </w:r>
      <w:r>
        <w:rPr>
          <w:rFonts w:ascii="Times" w:hAnsi="Times" w:eastAsia="Times"/>
          <w:b w:val="0"/>
          <w:i w:val="0"/>
          <w:color w:val="000000"/>
          <w:sz w:val="22"/>
        </w:rPr>
        <w:t>size or will you be satisfied with its present size?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Do you not get the desired news by reading other newspapers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addition to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do even if the reader sends me his replies to these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on a postcard. He should superscribe at top left corner on </w:t>
      </w:r>
      <w:r>
        <w:rPr>
          <w:rFonts w:ascii="Times" w:hAnsi="Times" w:eastAsia="Times"/>
          <w:b w:val="0"/>
          <w:i w:val="0"/>
          <w:color w:val="000000"/>
          <w:sz w:val="22"/>
        </w:rPr>
        <w:t>the postcard or envelope the words “about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”, so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communication will surely reach me. I hope no readers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 of believing that I read every letter addressed to me by name.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those letters are passed on to me which my colleagues believe </w:t>
      </w:r>
      <w:r>
        <w:rPr>
          <w:rFonts w:ascii="Times" w:hAnsi="Times" w:eastAsia="Times"/>
          <w:b w:val="0"/>
          <w:i w:val="0"/>
          <w:color w:val="000000"/>
          <w:sz w:val="22"/>
        </w:rPr>
        <w:t>that I ought to read.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23-6-1929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142. TELEGRAM TO MOTILAL NEHRU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June 23, 1929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EHRU</w:t>
      </w:r>
    </w:p>
    <w:p>
      <w:pPr>
        <w:autoSpaceDN w:val="0"/>
        <w:autoSpaceDE w:val="0"/>
        <w:widowControl/>
        <w:spacing w:line="266" w:lineRule="exact" w:before="54" w:after="9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YOUR      WIRE.   I      CERTAINLY    MEANT</w:t>
      </w:r>
    </w:p>
    <w:p>
      <w:pPr>
        <w:autoSpaceDN w:val="0"/>
        <w:autoSpaceDE w:val="0"/>
        <w:widowControl/>
        <w:spacing w:line="240" w:lineRule="exact" w:before="4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15405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 w:num="2" w:equalWidth="0">
            <w:col w:w="3248" w:space="0"/>
            <w:col w:w="3268" w:space="0"/>
          </w:cols>
          <w:docGrid w:linePitch="360"/>
        </w:sectPr>
      </w:pPr>
    </w:p>
    <w:p>
      <w:pPr>
        <w:autoSpaceDN w:val="0"/>
        <w:tabs>
          <w:tab w:pos="2562" w:val="left"/>
        </w:tabs>
        <w:autoSpaceDE w:val="0"/>
        <w:widowControl/>
        <w:spacing w:line="272" w:lineRule="exact" w:before="0" w:after="1694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FIFTH       NOT        FIFTEENTH.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04" w:bottom="478" w:left="1440" w:header="720" w:footer="720" w:gutter="0"/>
          <w:cols w:num="2" w:equalWidth="0">
            <w:col w:w="3248" w:space="0"/>
            <w:col w:w="32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20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In reply to the addressee’s telegram received on June 23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ato Motilal Nehru”, 20-6-1929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143. LETTER TO MIRABEHN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24, 1929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MIRA,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well you do not want me to speak to you tomorrow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incident. But I did want, after witnessing the exhibition, to reduce to </w:t>
      </w:r>
      <w:r>
        <w:rPr>
          <w:rFonts w:ascii="Times" w:hAnsi="Times" w:eastAsia="Times"/>
          <w:b w:val="0"/>
          <w:i w:val="0"/>
          <w:color w:val="000000"/>
          <w:sz w:val="22"/>
        </w:rPr>
        <w:t>writing my thoughts. I do that now.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exhibition is proof of the correctness of my statement.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 else would have felt like committing suicide over a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 remark of mine. You want to be with me in my tours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occasionally, it is true; you want to come to the Ashram leaving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at least every four months. You recognize these desires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limitations. I make allowance for them. But why feel disturbed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you what I feel to be the truth that they are not themselves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touched. If you were not what I have described you to be,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disease, but they are symptoms of a deep-seated disease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rejoice over my drawing attention to the disease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courageously strive to overcome it. Instead, you simply collapsed, </w:t>
      </w:r>
      <w:r>
        <w:rPr>
          <w:rFonts w:ascii="Times" w:hAnsi="Times" w:eastAsia="Times"/>
          <w:b w:val="0"/>
          <w:i w:val="0"/>
          <w:color w:val="000000"/>
          <w:sz w:val="22"/>
        </w:rPr>
        <w:t>much to my grief and anxiety.</w:t>
      </w:r>
    </w:p>
    <w:p>
      <w:pPr>
        <w:autoSpaceDN w:val="0"/>
        <w:autoSpaceDE w:val="0"/>
        <w:widowControl/>
        <w:spacing w:line="260" w:lineRule="exact" w:before="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disease is idolatry. If it is not, why hanker after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company! Why touch or kiss the feet that must one day be dead cold?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in the body. The truth I represent is before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and effort will unravel it before you, never my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manner you wish. When it comes in the course of business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will, like others, gain from it and more because of your devotion.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helplessly rely on me? Why do everything to please me? Why not </w:t>
      </w:r>
      <w:r>
        <w:rPr>
          <w:rFonts w:ascii="Times" w:hAnsi="Times" w:eastAsia="Times"/>
          <w:b w:val="0"/>
          <w:i w:val="0"/>
          <w:color w:val="000000"/>
          <w:sz w:val="22"/>
        </w:rPr>
        <w:t>independently of me and even in spite of me? I have put no restric-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 on your liberty, save those you have welcomed. Break the idol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pieces if you can and will. If you cannot, I am prepared to suffer with </w:t>
      </w:r>
      <w:r>
        <w:rPr>
          <w:rFonts w:ascii="Times" w:hAnsi="Times" w:eastAsia="Times"/>
          <w:b w:val="0"/>
          <w:i w:val="0"/>
          <w:color w:val="000000"/>
          <w:sz w:val="22"/>
        </w:rPr>
        <w:t>you. But you must give me the liberty to issue warnings.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diagnosis may be wrong. If so, it is well. Strive with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cheerfully instead of being nerve-broken. Everyone but you takes my </w:t>
      </w:r>
      <w:r>
        <w:rPr>
          <w:rFonts w:ascii="Times" w:hAnsi="Times" w:eastAsia="Times"/>
          <w:b w:val="0"/>
          <w:i w:val="0"/>
          <w:color w:val="000000"/>
          <w:sz w:val="22"/>
        </w:rPr>
        <w:t>blows without being unstrung.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your effort has hitherto failed, what does it matter?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hitherto dealt mechanically with symptoms. There you have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considerable success. But if I say you have not been able to touch the </w:t>
      </w:r>
      <w:r>
        <w:rPr>
          <w:rFonts w:ascii="Times" w:hAnsi="Times" w:eastAsia="Times"/>
          <w:b w:val="0"/>
          <w:i w:val="0"/>
          <w:color w:val="000000"/>
          <w:sz w:val="22"/>
        </w:rPr>
        <w:t>root, why weep over it? I do not mind your failures. They are but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superscription in this and other letters to Mirabehn is in Devanagari.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153</w:t>
      </w:r>
    </w:p>
    <w:p>
      <w:pPr>
        <w:sectPr>
          <w:pgSz w:w="9360" w:h="12960"/>
          <w:pgMar w:top="666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stepping-stones to success. You must rise from this torpor never to fall </w:t>
      </w:r>
      <w:r>
        <w:rPr>
          <w:rFonts w:ascii="Times" w:hAnsi="Times" w:eastAsia="Times"/>
          <w:b w:val="0"/>
          <w:i w:val="0"/>
          <w:color w:val="000000"/>
          <w:sz w:val="22"/>
        </w:rPr>
        <w:t>into it again.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done. May God be with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original: C.W. 5378. Courtesy: Mirabehn; also G.N. 9434</w:t>
      </w:r>
    </w:p>
    <w:p>
      <w:pPr>
        <w:autoSpaceDN w:val="0"/>
        <w:autoSpaceDE w:val="0"/>
        <w:widowControl/>
        <w:spacing w:line="292" w:lineRule="exact" w:before="422" w:after="0"/>
        <w:ind w:left="125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144. LETTER TO CHHAGANLAL JOSHI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Silence 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[June 24, 1929]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 (JOSHI),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front of me are Himalayan peaks wrapped in snow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shining brilliantly in sunlight. Below are hills clad with greenery,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though, feeling shy, they had covered their bodies with it. The solitude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place is beyond description. We are to stay here for seven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eight days. I can permit myself such luxury only if there is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pretext for it. This was provided by Kaka and the arrangement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suggested by him. He had entrusted the task to Devdas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Prabhudas, and I accepted this luxury after deciding to give </w:t>
      </w:r>
      <w:r>
        <w:rPr>
          <w:rFonts w:ascii="Times" w:hAnsi="Times" w:eastAsia="Times"/>
          <w:b w:val="0"/>
          <w:i w:val="0"/>
          <w:color w:val="000000"/>
          <w:sz w:val="22"/>
        </w:rPr>
        <w:t>practically all my time to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wish, therefore, to write the fewest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letters this week and also do the minimum work for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Young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India. </w:t>
      </w:r>
      <w:r>
        <w:rPr>
          <w:rFonts w:ascii="Times" w:hAnsi="Times" w:eastAsia="Times"/>
          <w:b w:val="0"/>
          <w:i w:val="0"/>
          <w:color w:val="000000"/>
          <w:sz w:val="22"/>
        </w:rPr>
        <w:t>Accordingly, I have decided to suspend routine corres-</w:t>
      </w:r>
      <w:r>
        <w:rPr>
          <w:rFonts w:ascii="Times" w:hAnsi="Times" w:eastAsia="Times"/>
          <w:b w:val="0"/>
          <w:i w:val="0"/>
          <w:color w:val="000000"/>
          <w:sz w:val="22"/>
        </w:rPr>
        <w:t>pondence.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remains of what you want, I shall give you immediately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 there. Keep yourself ready. Note down all the things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wish to consult me. Think and decide who will do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absence the work that you are doing. It would be good if Ramniklal </w:t>
      </w:r>
      <w:r>
        <w:rPr>
          <w:rFonts w:ascii="Times" w:hAnsi="Times" w:eastAsia="Times"/>
          <w:b w:val="0"/>
          <w:i w:val="0"/>
          <w:color w:val="000000"/>
          <w:sz w:val="22"/>
        </w:rPr>
        <w:t>agrees to do it. Also think and decide where you wish to go for rest.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boys do what Katto and others do. Giriraj is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>responsible for his faults. His letter throws a new light on the matter.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possible, we should dispose of the Thana land.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of Dholka, we can accept but not the prohibition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tanning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 We</w:t>
      </w:r>
      <w:r>
        <w:rPr>
          <w:rFonts w:ascii="Times" w:hAnsi="Times" w:eastAsia="Times"/>
          <w:b w:val="0"/>
          <w:i w:val="0"/>
          <w:color w:val="000000"/>
          <w:sz w:val="22"/>
        </w:rPr>
        <w:t>may have connection with a dairy which does no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appears to have been written on the first silence day after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>arrival at Kausani.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“Telegram to Swami”, 18-6-1929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tanning, but owning a goshala [is a different matter]. ‘</w:t>
      </w:r>
      <w:r>
        <w:rPr>
          <w:rFonts w:ascii="Times" w:hAnsi="Times" w:eastAsia="Times"/>
          <w:b w:val="0"/>
          <w:i/>
          <w:color w:val="000000"/>
          <w:sz w:val="22"/>
        </w:rPr>
        <w:t>Dhuni</w:t>
      </w:r>
      <w:r>
        <w:rPr>
          <w:rFonts w:ascii="Times" w:hAnsi="Times" w:eastAsia="Times"/>
          <w:b w:val="0"/>
          <w:i w:val="0"/>
          <w:color w:val="000000"/>
          <w:sz w:val="22"/>
        </w:rPr>
        <w:t>’ for</w:t>
      </w:r>
      <w:r>
        <w:rPr>
          <w:rFonts w:ascii="Times" w:hAnsi="Times" w:eastAsia="Times"/>
          <w:b w:val="0"/>
          <w:i w:val="0"/>
          <w:color w:val="000000"/>
          <w:sz w:val="22"/>
        </w:rPr>
        <w:t>‘faddist’ is quite correct.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Vaydo…</w:t>
      </w:r>
      <w:r>
        <w:rPr>
          <w:rFonts w:ascii="Times" w:hAnsi="Times" w:eastAsia="Times"/>
          <w:b w:val="0"/>
          <w:i w:val="0"/>
          <w:color w:val="000000"/>
          <w:sz w:val="22"/>
        </w:rPr>
        <w:t>”Stupidly obstinate”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Chakram…</w:t>
      </w:r>
      <w:r>
        <w:rPr>
          <w:rFonts w:ascii="Times" w:hAnsi="Times" w:eastAsia="Times"/>
          <w:b w:val="0"/>
          <w:i w:val="0"/>
          <w:color w:val="000000"/>
          <w:sz w:val="22"/>
        </w:rPr>
        <w:t>”Madcap”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Are there two d’s in the English word?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Kakasaheb’s draft and am returning it. I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my view as a member. You may include the names which </w:t>
      </w:r>
      <w:r>
        <w:rPr>
          <w:rFonts w:ascii="Times" w:hAnsi="Times" w:eastAsia="Times"/>
          <w:b w:val="0"/>
          <w:i w:val="0"/>
          <w:color w:val="000000"/>
          <w:sz w:val="22"/>
        </w:rPr>
        <w:t>all of you approve.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send to Subbiah his usual pay. We have given him </w:t>
      </w:r>
      <w:r>
        <w:rPr>
          <w:rFonts w:ascii="Times" w:hAnsi="Times" w:eastAsia="Times"/>
          <w:b w:val="0"/>
          <w:i w:val="0"/>
          <w:color w:val="000000"/>
          <w:sz w:val="22"/>
        </w:rPr>
        <w:t>to Rajaji as interest-free loan.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many spelling and other mistakes in the copy of the </w:t>
      </w:r>
      <w:r>
        <w:rPr>
          <w:rFonts w:ascii="Times" w:hAnsi="Times" w:eastAsia="Times"/>
          <w:b w:val="0"/>
          <w:i w:val="0"/>
          <w:color w:val="000000"/>
          <w:sz w:val="22"/>
        </w:rPr>
        <w:t>telegram to Swami. I hope the wire was not sent with all mistakes.</w:t>
      </w:r>
    </w:p>
    <w:p>
      <w:pPr>
        <w:autoSpaceDN w:val="0"/>
        <w:autoSpaceDE w:val="0"/>
        <w:widowControl/>
        <w:spacing w:line="220" w:lineRule="exact" w:before="66" w:after="3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98"/>
        </w:trPr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80" w:lineRule="exact" w:before="2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leave this place on the 2nd. On the 5th in Delhi, and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6th morning or evening, in the Ashram. Send the mail to me only as </w:t>
      </w:r>
      <w:r>
        <w:rPr>
          <w:rFonts w:ascii="Times" w:hAnsi="Times" w:eastAsia="Times"/>
          <w:b w:val="0"/>
          <w:i w:val="0"/>
          <w:color w:val="000000"/>
          <w:sz w:val="22"/>
        </w:rPr>
        <w:t>long as I am at Almora.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photostat of the Gujarati: G.N. 5426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145. LETTER TO PRABHAVATI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Silence Day [</w:t>
      </w:r>
      <w:r>
        <w:rPr>
          <w:rFonts w:ascii="Times" w:hAnsi="Times" w:eastAsia="Times"/>
          <w:b w:val="0"/>
          <w:i/>
          <w:color w:val="000000"/>
          <w:sz w:val="22"/>
        </w:rPr>
        <w:t>June 24,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good that you observe the rules. Discuss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with Father at length. We are in a secluded spot and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spend eight days here. I will not write more as I want to </w:t>
      </w:r>
      <w:r>
        <w:rPr>
          <w:rFonts w:ascii="Times" w:hAnsi="Times" w:eastAsia="Times"/>
          <w:b w:val="0"/>
          <w:i w:val="0"/>
          <w:color w:val="000000"/>
          <w:sz w:val="22"/>
        </w:rPr>
        <w:t>finish [the work] on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3350</w:t>
      </w:r>
    </w:p>
    <w:p>
      <w:pPr>
        <w:autoSpaceDN w:val="0"/>
        <w:autoSpaceDE w:val="0"/>
        <w:widowControl/>
        <w:spacing w:line="240" w:lineRule="exact" w:before="10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reference to “the work on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the preceding item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“Letter to Prabhavati”, 25-6-1929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155</w:t>
      </w:r>
    </w:p>
    <w:p>
      <w:pPr>
        <w:sectPr>
          <w:pgSz w:w="9360" w:h="12960"/>
          <w:pgMar w:top="53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146. TELEGRAM TO DR. M.A. ANSARI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June 24,1929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A</w:t>
      </w:r>
      <w:r>
        <w:rPr>
          <w:rFonts w:ascii="Times" w:hAnsi="Times" w:eastAsia="Times"/>
          <w:b w:val="0"/>
          <w:i w:val="0"/>
          <w:color w:val="000000"/>
          <w:sz w:val="16"/>
        </w:rPr>
        <w:t>NSARI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ARYAGANJ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66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PRAY  THANK HIS  HIGHNESS  FOR  INVITATION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 NOT CONSIDER 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POSSIBLE VISIT BHOPAL  BEFORE  SEPTEMBER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MUST  REACH  ASHRAM </w:t>
      </w:r>
      <w:r>
        <w:rPr>
          <w:rFonts w:ascii="Times" w:hAnsi="Times" w:eastAsia="Times"/>
          <w:b w:val="0"/>
          <w:i w:val="0"/>
          <w:color w:val="000000"/>
          <w:sz w:val="20"/>
        </w:rPr>
        <w:t>6</w:t>
      </w:r>
      <w:r>
        <w:rPr>
          <w:rFonts w:ascii="Times" w:hAnsi="Times" w:eastAsia="Times"/>
          <w:b w:val="0"/>
          <w:i w:val="0"/>
          <w:color w:val="000000"/>
          <w:sz w:val="16"/>
        </w:rPr>
        <w:t>TH  JULY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0" w:right="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15406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147. LETTER TO PRABHAVATI</w:t>
      </w:r>
    </w:p>
    <w:p>
      <w:pPr>
        <w:autoSpaceDN w:val="0"/>
        <w:autoSpaceDE w:val="0"/>
        <w:widowControl/>
        <w:spacing w:line="270" w:lineRule="exact" w:before="106" w:after="0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25,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autoSpaceDE w:val="0"/>
        <w:widowControl/>
        <w:spacing w:line="280" w:lineRule="exact" w:before="38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yesterday after I had posted one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get rid of your cough. The vaids usually have some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medicine for it, as also the doctors. You can take it from eithter.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throat examined by a doctor. Has Jayaprakash left America?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arrival is postponed or if he has come and agrees, you can come to </w:t>
      </w:r>
      <w:r>
        <w:rPr>
          <w:rFonts w:ascii="Times" w:hAnsi="Times" w:eastAsia="Times"/>
          <w:b w:val="0"/>
          <w:i w:val="0"/>
          <w:color w:val="000000"/>
          <w:sz w:val="22"/>
        </w:rPr>
        <w:t>the Ashram and finish your [study of the]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English.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meanwhile, you should analyse every single word from the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and know its meaning. In this way, you will surely avoid </w:t>
      </w:r>
      <w:r>
        <w:rPr>
          <w:rFonts w:ascii="Times" w:hAnsi="Times" w:eastAsia="Times"/>
          <w:b w:val="0"/>
          <w:i w:val="0"/>
          <w:color w:val="000000"/>
          <w:sz w:val="22"/>
        </w:rPr>
        <w:t>some of your errors of pronunciation.</w:t>
      </w:r>
    </w:p>
    <w:p>
      <w:pPr>
        <w:autoSpaceDN w:val="0"/>
        <w:autoSpaceDE w:val="0"/>
        <w:widowControl/>
        <w:spacing w:line="220" w:lineRule="exact" w:before="66" w:after="30"/>
        <w:ind w:left="0" w:right="7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2"/>
        <w:gridCol w:w="3282"/>
      </w:tblGrid>
      <w:tr>
        <w:trPr>
          <w:trHeight w:hRule="exact" w:val="586"/>
        </w:trPr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shall leave here on the 2nd and reach the Ashram on the 6th.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3349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1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his telegram dated June 23 from Lahore received at Almora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June 24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Prabhavati”, 24-6-1929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5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55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148. TELEGRAM TO KLOETZU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June 26, 1929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5810" w:val="left"/>
        </w:tabs>
        <w:autoSpaceDE w:val="0"/>
        <w:widowControl/>
        <w:spacing w:line="30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REACHING ASHRAM SIXTH. DIFFICULT MEET ANYWHERE TILL THEN.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15408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149. A QUAINT ADDRESS</w:t>
      </w:r>
    </w:p>
    <w:p>
      <w:pPr>
        <w:autoSpaceDN w:val="0"/>
        <w:autoSpaceDE w:val="0"/>
        <w:widowControl/>
        <w:spacing w:line="28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Andhra notes still lying unattended to, I find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extracts from a quaint but instructive address presented by </w:t>
      </w:r>
      <w:r>
        <w:rPr>
          <w:rFonts w:ascii="Times" w:hAnsi="Times" w:eastAsia="Times"/>
          <w:b w:val="0"/>
          <w:i w:val="0"/>
          <w:color w:val="000000"/>
          <w:sz w:val="22"/>
        </w:rPr>
        <w:t>the working hands of S.L.N. Factory, Nallagaka:</w:t>
      </w:r>
    </w:p>
    <w:p>
      <w:pPr>
        <w:autoSpaceDN w:val="0"/>
        <w:autoSpaceDE w:val="0"/>
        <w:widowControl/>
        <w:spacing w:line="280" w:lineRule="exact" w:before="48" w:after="0"/>
        <w:ind w:left="550" w:right="22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in the year 1916 we could see for the first time our cotton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ginned by foreign mechanism driven by steam power. Till then ginning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cotton in these parts was done by handgins when we had work enough for three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months of summer to feed ourselves and our children. Our factory can now gin </w:t>
      </w:r>
      <w:r>
        <w:rPr>
          <w:rFonts w:ascii="Times" w:hAnsi="Times" w:eastAsia="Times"/>
          <w:b w:val="0"/>
          <w:i w:val="0"/>
          <w:color w:val="000000"/>
          <w:sz w:val="18"/>
        </w:rPr>
        <w:t>the produce of 20 villages and only a limited number of us are allowed to work.</w:t>
      </w:r>
    </w:p>
    <w:p>
      <w:pPr>
        <w:autoSpaceDN w:val="0"/>
        <w:autoSpaceDE w:val="0"/>
        <w:widowControl/>
        <w:spacing w:line="300" w:lineRule="exact" w:before="40" w:after="0"/>
        <w:ind w:left="550" w:right="22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the year 1920 when you were beginning to revive hand-spinning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storm-beaten and almost worn-out Northern India, there were few among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agricultural and labour classes in these parts who could buy cloth for daily use.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Eight years have rolled by. Mill-yarn has appeared in the market.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cheapness and evenness have attracted us.Self-spinning has lost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importance. We have almost come to the stage of buying cloth, woven mainly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of mill-yarn by local weavers majority of whom come from the suppressed.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still consider mill-made cloth and foreign cloth to be matter of luxury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fit to be used by Brahmin and Vaishya communities, the foremost to adopt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foreign cloth for daily use. We have still belief in the quality of khadi cloth </w:t>
      </w:r>
      <w:r>
        <w:rPr>
          <w:rFonts w:ascii="Times" w:hAnsi="Times" w:eastAsia="Times"/>
          <w:b w:val="0"/>
          <w:i w:val="0"/>
          <w:color w:val="000000"/>
          <w:sz w:val="18"/>
        </w:rPr>
        <w:t>and always prefer that if available at a reasonable price.</w:t>
      </w:r>
    </w:p>
    <w:p>
      <w:pPr>
        <w:autoSpaceDN w:val="0"/>
        <w:autoSpaceDE w:val="0"/>
        <w:widowControl/>
        <w:spacing w:line="276" w:lineRule="exact" w:before="44" w:after="0"/>
        <w:ind w:left="550" w:right="26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generally use in these parts eight-spoke charkha with an iron axis,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complete, costing Rs. 6, handgin costs Rs. 1-8-0, the cost of 20 </w:t>
      </w:r>
      <w:r>
        <w:rPr>
          <w:rFonts w:ascii="Times" w:hAnsi="Times" w:eastAsia="Times"/>
          <w:b w:val="0"/>
          <w:i/>
          <w:color w:val="000000"/>
          <w:sz w:val="18"/>
        </w:rPr>
        <w:t>tolas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seedless cotton as. 4, spindle costs Re. 0-0-6, carding charge for 52 </w:t>
      </w:r>
      <w:r>
        <w:rPr>
          <w:rFonts w:ascii="Times" w:hAnsi="Times" w:eastAsia="Times"/>
          <w:b w:val="0"/>
          <w:i/>
          <w:color w:val="000000"/>
          <w:sz w:val="18"/>
        </w:rPr>
        <w:t>tolas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18"/>
        </w:rPr>
        <w:t>cotton as. 6 to 8, spinning 20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tola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costs as. 2, arranging yarn to make cloth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30’X27” is as. 3, weaving charge of cloth 30’X27” Re. 1, male dhoti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measures 10-1/2’X30” weighing nearly 30 </w:t>
      </w:r>
      <w:r>
        <w:rPr>
          <w:rFonts w:ascii="Times" w:hAnsi="Times" w:eastAsia="Times"/>
          <w:b w:val="0"/>
          <w:i/>
          <w:color w:val="000000"/>
          <w:sz w:val="18"/>
        </w:rPr>
        <w:t>tolas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female sari  measures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reply to his telegram dated June 24 from Ahmedabad received at Almora on </w:t>
      </w:r>
      <w:r>
        <w:rPr>
          <w:rFonts w:ascii="Times" w:hAnsi="Times" w:eastAsia="Times"/>
          <w:b w:val="0"/>
          <w:i w:val="0"/>
          <w:color w:val="000000"/>
          <w:sz w:val="18"/>
        </w:rPr>
        <w:t>June 26, which read: “Please wire Ashram where when can I meet you this week.”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157</w:t>
      </w:r>
    </w:p>
    <w:p>
      <w:pPr>
        <w:sectPr>
          <w:pgSz w:w="9360" w:h="12960"/>
          <w:pgMar w:top="5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74" w:lineRule="exact" w:before="0" w:after="0"/>
        <w:ind w:left="55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30’X30” weighing nearly 140 </w:t>
      </w:r>
      <w:r>
        <w:rPr>
          <w:rFonts w:ascii="Times" w:hAnsi="Times" w:eastAsia="Times"/>
          <w:b w:val="0"/>
          <w:i/>
          <w:color w:val="000000"/>
          <w:sz w:val="18"/>
        </w:rPr>
        <w:t>tolas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Carding is done by a professional carder,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carding and weaving charges are often paid in </w:t>
      </w:r>
      <w:r>
        <w:rPr>
          <w:rFonts w:ascii="Times" w:hAnsi="Times" w:eastAsia="Times"/>
          <w:b w:val="0"/>
          <w:i/>
          <w:color w:val="000000"/>
          <w:sz w:val="18"/>
        </w:rPr>
        <w:t>cholam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grain, the chief food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crop of the district. The labourer gets his cotton as wages when picking up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cotton from fields. Fortunately your visit to these parts has happened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spinning season. You can see some of the villagers, quite illiterate of the </w:t>
      </w:r>
      <w:r>
        <w:rPr>
          <w:rFonts w:ascii="Times" w:hAnsi="Times" w:eastAsia="Times"/>
          <w:b w:val="0"/>
          <w:i w:val="0"/>
          <w:color w:val="000000"/>
          <w:sz w:val="18"/>
        </w:rPr>
        <w:t>present-day civilization, still plying their charkhas.</w:t>
      </w:r>
    </w:p>
    <w:p>
      <w:pPr>
        <w:autoSpaceDN w:val="0"/>
        <w:autoSpaceDE w:val="0"/>
        <w:widowControl/>
        <w:spacing w:line="300" w:lineRule="exact" w:before="40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 our number is small (only 50), we represent the important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religions of the district, besides almost all communities and their sub-sections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among Hindus. We observe untouchability as regards food and drinking water.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community of Hindus do not even drink water from the hands of another.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Among the suppressed there are more than four sub-sections. One sub-section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them does not allow another to touch even drinking well. These suppressed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classes are made to live outside the villages and their chief occupation is </w:t>
      </w:r>
      <w:r>
        <w:rPr>
          <w:rFonts w:ascii="Times" w:hAnsi="Times" w:eastAsia="Times"/>
          <w:b w:val="0"/>
          <w:i w:val="0"/>
          <w:color w:val="000000"/>
          <w:sz w:val="18"/>
        </w:rPr>
        <w:t>scavenging, spinning, weaving and shoemaking.</w:t>
      </w:r>
    </w:p>
    <w:p>
      <w:pPr>
        <w:autoSpaceDN w:val="0"/>
        <w:autoSpaceDE w:val="0"/>
        <w:widowControl/>
        <w:spacing w:line="300" w:lineRule="exact" w:before="40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Muharram festival in these parts (we speak only of the villages)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mainly conducted by Hindus funds and help. Mohammedans help Hindus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celebrating Hindu festivals. In processions some of them actually carry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shoulders Hindu idols. Hindus worship Muslim saints and are called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Mohammedan names, and Mohammedans worship Hindu gods and are called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 names. Though this is all through our illiteracy we seem to follow the </w:t>
      </w:r>
      <w:r>
        <w:rPr>
          <w:rFonts w:ascii="Times" w:hAnsi="Times" w:eastAsia="Times"/>
          <w:b w:val="0"/>
          <w:i w:val="0"/>
          <w:color w:val="000000"/>
          <w:sz w:val="18"/>
        </w:rPr>
        <w:t>Sanskrit saying:</w:t>
      </w:r>
    </w:p>
    <w:p>
      <w:pPr>
        <w:autoSpaceDN w:val="0"/>
        <w:autoSpaceDE w:val="0"/>
        <w:widowControl/>
        <w:spacing w:line="240" w:lineRule="auto" w:before="17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778000" cy="127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12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4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587500" cy="127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2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00" w:lineRule="exact" w:before="70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Buffalo is the chief milk-producer and cow is scarcely reared for milking.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Oxen used for agriculture are imported from Northern Circars. We have not got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sufficient pasture land, and it is one of the chief reasons why the agriculturist </w:t>
      </w:r>
      <w:r>
        <w:rPr>
          <w:rFonts w:ascii="Times" w:hAnsi="Times" w:eastAsia="Times"/>
          <w:b w:val="0"/>
          <w:i w:val="0"/>
          <w:color w:val="000000"/>
          <w:sz w:val="18"/>
        </w:rPr>
        <w:t>does not welcome the cow.</w:t>
      </w:r>
    </w:p>
    <w:p>
      <w:pPr>
        <w:autoSpaceDN w:val="0"/>
        <w:autoSpaceDE w:val="0"/>
        <w:widowControl/>
        <w:spacing w:line="300" w:lineRule="exact" w:before="40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Drink evil, on a large scale, exists among labourers and agriculturists.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God bless us, none of us are habitual drunkards. Malaria, typhoid, cholera hold </w:t>
      </w:r>
      <w:r>
        <w:rPr>
          <w:rFonts w:ascii="Times" w:hAnsi="Times" w:eastAsia="Times"/>
          <w:b w:val="0"/>
          <w:i w:val="0"/>
          <w:color w:val="000000"/>
          <w:sz w:val="18"/>
        </w:rPr>
        <w:t>their sway for nearly three months in the year.</w:t>
      </w:r>
    </w:p>
    <w:p>
      <w:pPr>
        <w:autoSpaceDN w:val="0"/>
        <w:autoSpaceDE w:val="0"/>
        <w:widowControl/>
        <w:spacing w:line="300" w:lineRule="exact" w:before="40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Strikes, A.I.S.A., Congress, swaraj, Hindu-Muslim question, these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words or phrases we the villagers in general do not understand. None try to </w:t>
      </w:r>
      <w:r>
        <w:rPr>
          <w:rFonts w:ascii="Times" w:hAnsi="Times" w:eastAsia="Times"/>
          <w:b w:val="0"/>
          <w:i w:val="0"/>
          <w:color w:val="000000"/>
          <w:sz w:val="18"/>
        </w:rPr>
        <w:t>explain them for us, nor are we literate enough to know them.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6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have all today assembled here to request you to accept our few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coppers which may be of use in your public work and some samples of cotton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its products for your information about the qualities availablehere. We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further demand your prayer to Almighty for our sound  health, so that we may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daily labour to earn our bread honestly.</w:t>
      </w:r>
    </w:p>
    <w:p>
      <w:pPr>
        <w:autoSpaceDN w:val="0"/>
        <w:autoSpaceDE w:val="0"/>
        <w:widowControl/>
        <w:spacing w:line="280" w:lineRule="exact" w:before="3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tried to make the language more readable than it is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original. Its merit lies in its directness, its sense of humour and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perception of the true situation in spite of adverse circumstances.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wonderful how even those whose interests are opposed to the message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spinning-wheel do not fail to perceive its truth. It shows how the </w:t>
      </w:r>
      <w:r>
        <w:rPr>
          <w:rFonts w:ascii="Times" w:hAnsi="Times" w:eastAsia="Times"/>
          <w:b w:val="0"/>
          <w:i w:val="0"/>
          <w:color w:val="000000"/>
          <w:sz w:val="22"/>
        </w:rPr>
        <w:t>so-called higher classes are responsible for the ruin of the supple-</w:t>
      </w:r>
      <w:r>
        <w:rPr>
          <w:rFonts w:ascii="Times" w:hAnsi="Times" w:eastAsia="Times"/>
          <w:b w:val="0"/>
          <w:i w:val="0"/>
          <w:color w:val="000000"/>
          <w:sz w:val="22"/>
        </w:rPr>
        <w:t>mentary occupation of millions and therefore for their semi-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starvation. The remarks about untouchability and Hindu-Muslim </w:t>
      </w:r>
      <w:r>
        <w:rPr>
          <w:rFonts w:ascii="Times" w:hAnsi="Times" w:eastAsia="Times"/>
          <w:b w:val="0"/>
          <w:i w:val="0"/>
          <w:color w:val="000000"/>
          <w:sz w:val="22"/>
        </w:rPr>
        <w:t>relations are no less instructive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27-6-1929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150. SEXUAL PERVERSION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Some years ago the Bihar Government in its education depar-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tment had an inquiry into the question of unnatural vice in its schools,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Committee of Inquiry had found the existence of the 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among teachers who were abusing their position among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in order to satisfy their unnatural lust. The Director of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issued a circular prescribing departmental action on such 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found to exist in connection with any teacher.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interesting to know the results, if any, issuing from the circular.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literature too sent to me from other provinces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inviting my attention to such vice and showing that it was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practically all over India in public as well as private schools. </w:t>
      </w:r>
      <w:r>
        <w:rPr>
          <w:rFonts w:ascii="Times" w:hAnsi="Times" w:eastAsia="Times"/>
          <w:b w:val="0"/>
          <w:i w:val="0"/>
          <w:color w:val="000000"/>
          <w:sz w:val="22"/>
        </w:rPr>
        <w:t>Personal letters received from boys have confirmed the information.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Unnatural though the vice is, it has come down to us from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immemorial. The remedy for all secret vice is most difficult to find.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becomes still more difficult when it affects guardians of boys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teachers are. “If the salt loses its savour, wherewith shall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salted?”In my opinion departmental action, necessary as it is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cases, can hardly meet the case. The levelling up of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alone can cope with the evil. But in most matters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thing as effective public opinion in this country. The feeling of </w:t>
      </w:r>
      <w:r>
        <w:rPr>
          <w:rFonts w:ascii="Times" w:hAnsi="Times" w:eastAsia="Times"/>
          <w:b w:val="0"/>
          <w:i w:val="0"/>
          <w:color w:val="000000"/>
          <w:sz w:val="22"/>
        </w:rPr>
        <w:t>helplessness that pervades political life has affected all other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159</w:t>
      </w:r>
    </w:p>
    <w:p>
      <w:pPr>
        <w:sectPr>
          <w:pgSz w:w="9360" w:h="12960"/>
          <w:pgMar w:top="54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departments. We therefore pass by many a wrong that is being </w:t>
      </w:r>
      <w:r>
        <w:rPr>
          <w:rFonts w:ascii="Times" w:hAnsi="Times" w:eastAsia="Times"/>
          <w:b w:val="0"/>
          <w:i w:val="0"/>
          <w:color w:val="000000"/>
          <w:sz w:val="22"/>
        </w:rPr>
        <w:t>perpetrated in front of us.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151. A TRAGEDY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a life of continuous bustle lived among crowds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nearly thirty years I cannot recall a serious accident though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narrow escapes. But in Almora on the day of my entry, i.e.,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18th instant, and after a crowded meeting, as I was returning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host’s house, a villager named Padam Singh who came rushing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 do to the car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darshan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 with what proved to be a fatal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accident. He could not dodge the car in time, fell and the car ran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He was quickly carried by kind bystanders to the hospital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received the utmost attention and hope was entertained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survive. He was strongly built and brave. He lived for two days,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pulse was good he was taking nourishment. But the heart suddenly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stopped on 20th instant at 3.15. Padam Singh died leaving an orphan </w:t>
      </w:r>
      <w:r>
        <w:rPr>
          <w:rFonts w:ascii="Times" w:hAnsi="Times" w:eastAsia="Times"/>
          <w:b w:val="0"/>
          <w:i w:val="0"/>
          <w:color w:val="000000"/>
          <w:sz w:val="22"/>
        </w:rPr>
        <w:t>boy 12 years old.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or lesser accidents generally do not give me more than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momentary shock, but even at the time of writing this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recovered from the shock. I suppose it is because I feel guilty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party to Padam Singh’s death. I have found chauffeurs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without exception hot-tempered, easily excitable and impatient,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inflammable as the petrol with which they have to come in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contact. The chauffeur of my car had more than a fair share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shortcomings. For the crowd through which the car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struggling to pass he was driving rashly. I should have either insisted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walking or the car proceeding only at a walking pace till we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clear of the crowd. But constant moter-riding had evidently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coarsened me, and freedom from serious accidents produced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unconsious but unforgivable indifference to the safety of pedestrains.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sense of the wrong is probably responsible for the shock.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with Padam Singh. Pandit Govid Vallabh Pant has assured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son will be well looked after. Padam Singh received attention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hospital which moneyed men might have envied. He was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resigned and at peace. But his death is a lesson to me as, I hope,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to motorists. Although I may be twitted about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inconsistency, I must repeat my belief that motoring in spite of all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advantages in an unnatural form of locomotion. It therefore behoves </w:t>
      </w:r>
      <w:r>
        <w:rPr>
          <w:rFonts w:ascii="Times" w:hAnsi="Times" w:eastAsia="Times"/>
          <w:b w:val="0"/>
          <w:i w:val="0"/>
          <w:color w:val="000000"/>
          <w:sz w:val="22"/>
        </w:rPr>
        <w:t>those who use it to restrain their drivers and to realize that speed is not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summum bonum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life and may even be no gain in the long run.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never been clear in my mind that my mad rush through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all to the good. Any way Padam Singh’s death has set me </w:t>
      </w:r>
      <w:r>
        <w:rPr>
          <w:rFonts w:ascii="Times" w:hAnsi="Times" w:eastAsia="Times"/>
          <w:b w:val="0"/>
          <w:i w:val="0"/>
          <w:color w:val="000000"/>
          <w:sz w:val="22"/>
        </w:rPr>
        <w:t>thinking furiously.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27-6-1929</w:t>
      </w:r>
    </w:p>
    <w:p>
      <w:pPr>
        <w:autoSpaceDN w:val="0"/>
        <w:autoSpaceDE w:val="0"/>
        <w:widowControl/>
        <w:spacing w:line="292" w:lineRule="exact" w:before="370" w:after="0"/>
        <w:ind w:left="8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152. RASHTRIYA SANGHA AND SELF-SUPPORT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boycott movement has its constructive as well as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destructive side. Destruction will be ineffective if it does not go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hand with construction. Just as a field denuded of weeds will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up again if no crop is sown, so also will destruction of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surely be followed by new consignments if there is no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available. Indeed destruction or giving up of foreign cloth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because we must manufacture and find use for life-giving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khadi. The Rashtriya Sangha of Bengal has taken up the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Satisbabu of Khadi Pratishthan who is the founder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Sangha is concentrating his attention on villages being self-supporting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their cloth requirements. The Sangha is taking in its orbit parts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Utkal also. He recently visited the Alaka Ashram of Sjt. Gopabandhu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Choudhry and in company with him and other friends surveyed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neighbouring villages. From his notes about the tour I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interesting extracts: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8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selected village Ranahata about five miles from the Ashram. The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inhabitants are all peasants. There is the usual poverty. The village sends a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portion of its manhood as wage-earner to Calcutta. The proposition to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undertake the production of all necessary cloth within the village was readily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responded to. A volunteer body of 10 was formed which is to receive training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Alaka Ashram. After their training Sjt. Parihari is to come and stay in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village for carrying on the work. ...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are some faimilies of weavers round the Ashram in Jagatsinghpur.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... there will be however no difficulty about weaving the cloth for Ranahata 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present at Jagatsinghpur. Ultimately of course Ranahata will weave its own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cloth. . . .</w:t>
      </w:r>
    </w:p>
    <w:p>
      <w:pPr>
        <w:autoSpaceDN w:val="0"/>
        <w:autoSpaceDE w:val="0"/>
        <w:widowControl/>
        <w:spacing w:line="240" w:lineRule="exact" w:before="2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found the 30 miles road to the Alaka Ashram thoroughly lined with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trees. . . . I found groups of women not only sweeping the road but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surrounding fields also for collecting leaves and stray twigs for fuel.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Only excerpts are reproduced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161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Collecting leaves one by one seemed to be an occupation. ... I sighed for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day when these women will sit by their wheels. . . 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Satisbabu has described is typical of most Utkal villages.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mentioned by Satisbabu are by no means the poorest. But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much to choose in the midst of growing poverty.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Rashtriya Sangha succeeds in its effort, it would have conferred a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boon on the villagers of Utkal besides making a substantial </w:t>
      </w:r>
      <w:r>
        <w:rPr>
          <w:rFonts w:ascii="Times" w:hAnsi="Times" w:eastAsia="Times"/>
          <w:b w:val="0"/>
          <w:i w:val="0"/>
          <w:color w:val="000000"/>
          <w:sz w:val="22"/>
        </w:rPr>
        <w:t>contribution to the boycott movement.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27-6-1929</w:t>
      </w:r>
    </w:p>
    <w:p>
      <w:pPr>
        <w:autoSpaceDN w:val="0"/>
        <w:autoSpaceDE w:val="0"/>
        <w:widowControl/>
        <w:spacing w:line="292" w:lineRule="exact" w:before="370" w:after="0"/>
        <w:ind w:left="0" w:right="172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153. THE EVIL OF PURDAH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belief that anything old is good is a source of numerous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practices. If all that is ancient is considered good what about </w:t>
      </w:r>
      <w:r>
        <w:rPr>
          <w:rFonts w:ascii="Times" w:hAnsi="Times" w:eastAsia="Times"/>
          <w:b w:val="0"/>
          <w:i w:val="0"/>
          <w:color w:val="000000"/>
          <w:sz w:val="22"/>
        </w:rPr>
        <w:t>sin? It is very old, but it will ever deserve to be discarded. Untouch-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 is also old, but it is a sin, therefore we should give it up.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is true of drinking and gambling. If a thing which lies within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 of reason…which can be proved to be right or wrong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aid of reason, does not appeal to reason, it would deserve to be </w:t>
      </w:r>
      <w:r>
        <w:rPr>
          <w:rFonts w:ascii="Times" w:hAnsi="Times" w:eastAsia="Times"/>
          <w:b w:val="0"/>
          <w:i w:val="0"/>
          <w:color w:val="000000"/>
          <w:sz w:val="22"/>
        </w:rPr>
        <w:t>immediately given up.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old purdah may be, reason cannot accept it today. The </w:t>
      </w:r>
      <w:r>
        <w:rPr>
          <w:rFonts w:ascii="Times" w:hAnsi="Times" w:eastAsia="Times"/>
          <w:b w:val="0"/>
          <w:i w:val="0"/>
          <w:color w:val="000000"/>
          <w:sz w:val="22"/>
        </w:rPr>
        <w:t>harm it has done is self-evident. We should not try to justify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purdah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in the case of many other things by putting an ideal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 on this custom. In fact the way it is now observed, it can </w:t>
      </w:r>
      <w:r>
        <w:rPr>
          <w:rFonts w:ascii="Times" w:hAnsi="Times" w:eastAsia="Times"/>
          <w:b w:val="0"/>
          <w:i w:val="0"/>
          <w:color w:val="000000"/>
          <w:sz w:val="22"/>
        </w:rPr>
        <w:t>stand no such interpretation.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truth is that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purdah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an external affair, it is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internal. Many women who observe </w:t>
      </w:r>
      <w:r>
        <w:rPr>
          <w:rFonts w:ascii="Times" w:hAnsi="Times" w:eastAsia="Times"/>
          <w:b w:val="0"/>
          <w:i/>
          <w:color w:val="000000"/>
          <w:sz w:val="22"/>
        </w:rPr>
        <w:t>purdah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externally are found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immodest. However, a woman who retains her modesty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observing external </w:t>
      </w:r>
      <w:r>
        <w:rPr>
          <w:rFonts w:ascii="Times" w:hAnsi="Times" w:eastAsia="Times"/>
          <w:b w:val="0"/>
          <w:i/>
          <w:color w:val="000000"/>
          <w:sz w:val="22"/>
        </w:rPr>
        <w:t>purdah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deserves to be worshipped. And fortun-</w:t>
      </w:r>
      <w:r>
        <w:rPr>
          <w:rFonts w:ascii="Times" w:hAnsi="Times" w:eastAsia="Times"/>
          <w:b w:val="0"/>
          <w:i w:val="0"/>
          <w:color w:val="000000"/>
          <w:sz w:val="22"/>
        </w:rPr>
        <w:t>ately there is no dearth of such women in the world even today.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scriptures we find many terms which had an external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at one time but which are interpreted at present anaogically.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such is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Now we know that the killing of animals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True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consists in burning up the animal passions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us. One can quote hundreds of such examples. Therefore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desirous of reforming and saving Hindu society need not be afraid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ancient conventions. We cannot find better principles than the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ones. But the way they are to be put into practice must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>change. Change is a sign of growth while stagnation is the beginning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decay. The world changes every moment. Only the dead do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change. Immobility is thus a sign of death. We are not talking here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immobility, the calmness of the yogi. In the calmness of the yogi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there lies hidden the speediest motion. There is in that calmness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utmost wakefulness of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atman. </w:t>
      </w:r>
      <w:r>
        <w:rPr>
          <w:rFonts w:ascii="Times" w:hAnsi="Times" w:eastAsia="Times"/>
          <w:b w:val="0"/>
          <w:i w:val="0"/>
          <w:color w:val="000000"/>
          <w:sz w:val="22"/>
        </w:rPr>
        <w:t>We are talking here of inert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immobility…in other words, of inertia. Enslaved by this inertia we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driven willingly to acquiesce in all old evil customs. It prevents us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from making any progress. This very inertia comes in our way in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attainment of swaraj. Now let us see how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purdah </w:t>
      </w:r>
      <w:r>
        <w:rPr>
          <w:rFonts w:ascii="Times" w:hAnsi="Times" w:eastAsia="Times"/>
          <w:b w:val="0"/>
          <w:i w:val="0"/>
          <w:color w:val="000000"/>
          <w:sz w:val="22"/>
        </w:rPr>
        <w:t>causes us harm.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It prevents women from receiving education.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It makes them timid.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It ruins their health.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It comes in the way of normal relationship between men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women.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It engenders in them a sense of inferiority.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lose contact with the outside world and as a result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are deprived of their due experience.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prevents a woman from performing her role as man’s </w:t>
      </w:r>
      <w:r>
        <w:rPr>
          <w:rFonts w:ascii="Times" w:hAnsi="Times" w:eastAsia="Times"/>
          <w:b w:val="0"/>
          <w:i w:val="0"/>
          <w:color w:val="000000"/>
          <w:sz w:val="22"/>
        </w:rPr>
        <w:t>better half.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4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Those women whose observe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purdah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play their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role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struggle for swaraj.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9.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Purdah </w:t>
      </w:r>
      <w:r>
        <w:rPr>
          <w:rFonts w:ascii="Times" w:hAnsi="Times" w:eastAsia="Times"/>
          <w:b w:val="0"/>
          <w:i w:val="0"/>
          <w:color w:val="000000"/>
          <w:sz w:val="22"/>
        </w:rPr>
        <w:t>comes in the way of children’s education.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Considering all these ill effects, it is the duty of all intelligent </w:t>
      </w:r>
      <w:r>
        <w:rPr>
          <w:rFonts w:ascii="Times" w:hAnsi="Times" w:eastAsia="Times"/>
          <w:b w:val="0"/>
          <w:i w:val="0"/>
          <w:color w:val="000000"/>
          <w:sz w:val="22"/>
        </w:rPr>
        <w:t>Hindus to do away with this evil custom.</w:t>
      </w:r>
    </w:p>
    <w:p>
      <w:pPr>
        <w:autoSpaceDN w:val="0"/>
        <w:autoSpaceDE w:val="0"/>
        <w:widowControl/>
        <w:spacing w:line="24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As with the other reforms so also with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purdah.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Charity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 at home. When others observe the good results of our actions,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naturally emulate our example. It is, however, important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one thing: A reformer must always be gentle and </w:t>
      </w:r>
      <w:r>
        <w:rPr>
          <w:rFonts w:ascii="Times" w:hAnsi="Times" w:eastAsia="Times"/>
          <w:b w:val="0"/>
          <w:i w:val="0"/>
          <w:color w:val="000000"/>
          <w:sz w:val="22"/>
        </w:rPr>
        <w:t>courteous. If in doing away with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purdah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aim is observance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restraint, then it is our duty to take this step and we will surely succeed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effort. But if what we aim at is not restraint but licence, it will </w:t>
      </w:r>
      <w:r>
        <w:rPr>
          <w:rFonts w:ascii="Times" w:hAnsi="Times" w:eastAsia="Times"/>
          <w:b w:val="0"/>
          <w:i w:val="0"/>
          <w:color w:val="000000"/>
          <w:sz w:val="22"/>
        </w:rPr>
        <w:t>not be possible to remove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purdah,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public will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resent the move and in anger may even support this evil custom.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are pure in their hearts and cannot respect a movement with an </w:t>
      </w:r>
      <w:r>
        <w:rPr>
          <w:rFonts w:ascii="Times" w:hAnsi="Times" w:eastAsia="Times"/>
          <w:b w:val="0"/>
          <w:i w:val="0"/>
          <w:color w:val="000000"/>
          <w:sz w:val="22"/>
        </w:rPr>
        <w:t>impure objective.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Hindi 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27-6-1929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154. “ANASAKTIYOGA”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ESSAGE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“G</w:t>
      </w:r>
      <w:r>
        <w:rPr>
          <w:rFonts w:ascii="Times" w:hAnsi="Times" w:eastAsia="Times"/>
          <w:b w:val="0"/>
          <w:i w:val="0"/>
          <w:color w:val="000000"/>
          <w:sz w:val="16"/>
        </w:rPr>
        <w:t>ITA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tabs>
          <w:tab w:pos="550" w:val="left"/>
          <w:tab w:pos="5850" w:val="left"/>
          <w:tab w:pos="6270" w:val="left"/>
          <w:tab w:pos="63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at Kausani in Almora, on 24th June 1929, i.e., after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years’ waiting, that I finished the introduction in Gujarati to my </w:t>
      </w:r>
      <w:r>
        <w:rPr>
          <w:rFonts w:ascii="Times" w:hAnsi="Times" w:eastAsia="Times"/>
          <w:b w:val="0"/>
          <w:i w:val="0"/>
          <w:color w:val="000000"/>
          <w:sz w:val="22"/>
        </w:rPr>
        <w:t>translation of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was then published in due course.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translated in Hindi, Bengali and Marathi. There has been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insistent demand for an English translation. I finished the translation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introduction at the Yeravda prison. Since my discharge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lain with friends, and now I give it to the reader. Those, who take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in the Book of Life, will forgive the trespass on these columns.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those, who are interested in the poem and treat it as their guide in </w:t>
      </w:r>
      <w:r>
        <w:rPr>
          <w:rFonts w:ascii="Times" w:hAnsi="Times" w:eastAsia="Times"/>
          <w:b w:val="0"/>
          <w:i w:val="0"/>
          <w:color w:val="000000"/>
          <w:sz w:val="22"/>
        </w:rPr>
        <w:t>life, my humble attempt might prove of some help.</w:t>
      </w:r>
    </w:p>
    <w:p>
      <w:pPr>
        <w:autoSpaceDN w:val="0"/>
        <w:autoSpaceDE w:val="0"/>
        <w:widowControl/>
        <w:spacing w:line="266" w:lineRule="exact" w:before="4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as, acted upon by the affection of co-workers like Swami </w:t>
      </w:r>
      <w:r>
        <w:rPr>
          <w:rFonts w:ascii="Times" w:hAnsi="Times" w:eastAsia="Times"/>
          <w:b w:val="0"/>
          <w:i w:val="0"/>
          <w:color w:val="000000"/>
          <w:sz w:val="22"/>
        </w:rPr>
        <w:t>Anand and others, I wrote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My Experiments With Truth </w:t>
      </w:r>
      <w:r>
        <w:rPr>
          <w:rFonts w:ascii="Times" w:hAnsi="Times" w:eastAsia="Times"/>
          <w:b w:val="0"/>
          <w:i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has it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my rendering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“We shall be able to appreciate </w:t>
      </w:r>
      <w:r>
        <w:rPr>
          <w:rFonts w:ascii="Times" w:hAnsi="Times" w:eastAsia="Times"/>
          <w:b w:val="0"/>
          <w:i w:val="0"/>
          <w:color w:val="000000"/>
          <w:sz w:val="22"/>
        </w:rPr>
        <w:t>your meaning of the message of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only when we are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a translation of the whole text by yourself, with the addition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notes as you may deem necessary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I do not think it is just on </w:t>
      </w:r>
      <w:r>
        <w:rPr>
          <w:rFonts w:ascii="Times" w:hAnsi="Times" w:eastAsia="Times"/>
          <w:b w:val="0"/>
          <w:i w:val="0"/>
          <w:color w:val="000000"/>
          <w:sz w:val="22"/>
        </w:rPr>
        <w:t>your part to deduce ahimsa, etc., from</w:t>
      </w:r>
      <w:r>
        <w:rPr>
          <w:rFonts w:ascii="Times" w:hAnsi="Times" w:eastAsia="Times"/>
          <w:b w:val="0"/>
          <w:i w:val="0"/>
          <w:color w:val="000000"/>
          <w:sz w:val="22"/>
        </w:rPr>
        <w:t>stray verses”, thus spoke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</w:t>
      </w:r>
      <w:r>
        <w:rPr>
          <w:rFonts w:ascii="Times" w:hAnsi="Times" w:eastAsia="Times"/>
          <w:b w:val="0"/>
          <w:i/>
          <w:color w:val="000000"/>
          <w:sz w:val="18"/>
        </w:rPr>
        <w:t>‘the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yoga of non-attachment</w:t>
      </w:r>
      <w:r>
        <w:rPr>
          <w:rFonts w:ascii="Times" w:hAnsi="Times" w:eastAsia="Times"/>
          <w:b w:val="0"/>
          <w:i/>
          <w:color w:val="000000"/>
          <w:sz w:val="18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>. The English translation by Mahadev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Desai bore the title The </w:t>
      </w:r>
      <w:r>
        <w:rPr>
          <w:rFonts w:ascii="Times" w:hAnsi="Times" w:eastAsia="Times"/>
          <w:b w:val="0"/>
          <w:i/>
          <w:color w:val="000000"/>
          <w:sz w:val="18"/>
        </w:rPr>
        <w:t>Gita According to Gandhi</w:t>
      </w:r>
      <w:r>
        <w:rPr>
          <w:rFonts w:ascii="Times" w:hAnsi="Times" w:eastAsia="Times"/>
          <w:b w:val="0"/>
          <w:i w:val="0"/>
          <w:color w:val="000000"/>
          <w:sz w:val="18"/>
        </w:rPr>
        <w:t>. The English translation of the</w:t>
      </w:r>
    </w:p>
    <w:p>
      <w:pPr>
        <w:autoSpaceDN w:val="0"/>
        <w:autoSpaceDE w:val="0"/>
        <w:widowControl/>
        <w:spacing w:line="22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introduction to his Gujarati translation of the Gita was begun by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16-12-1930, and was completed by him on 8-1-1931 in the Yeravda prison.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original manuscript in English (photostat: G.N. 7911), in addition to bearing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dates for each instalment of the translation, also mentions 24-6-1929 as the date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which introduction in Gujarati to the translation of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completed.</w:t>
      </w:r>
    </w:p>
    <w:p>
      <w:pPr>
        <w:autoSpaceDN w:val="0"/>
        <w:autoSpaceDE w:val="0"/>
        <w:widowControl/>
        <w:spacing w:line="22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However, in his letters to Mahadev Desai and Chhaganlal Joshi dated 28-6-1929 </w:t>
      </w:r>
      <w:r>
        <w:rPr>
          <w:rFonts w:ascii="Times" w:hAnsi="Times" w:eastAsia="Times"/>
          <w:b w:val="0"/>
          <w:i w:val="0"/>
          <w:color w:val="000000"/>
          <w:sz w:val="18"/>
        </w:rPr>
        <w:t>(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133 &amp; 135.), he mentions his having completed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previous day.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work therefore, is placed under June 27, 1929.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English translation appeared first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26-8-1931, with this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prefactory note and they were both reproduced in </w:t>
      </w:r>
      <w:r>
        <w:rPr>
          <w:rFonts w:ascii="Times" w:hAnsi="Times" w:eastAsia="Times"/>
          <w:b w:val="0"/>
          <w:i/>
          <w:color w:val="000000"/>
          <w:sz w:val="18"/>
        </w:rPr>
        <w:t>The Gita According to Gandhi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20" w:lineRule="exact" w:before="20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 March 12, 1931 by Navajivan Publishing House, Ahmedabad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 January 26, 1931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original manuscript has “Even”.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“An Autobiography”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original manuscript the sentence reads: “We can appreciate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meaning of the message of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when you have translated the whole text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such notes as you may deem necessary and when we have gone through it all.”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670" w:val="left"/>
          <w:tab w:pos="990" w:val="left"/>
          <w:tab w:pos="1330" w:val="left"/>
          <w:tab w:pos="3970" w:val="left"/>
          <w:tab w:pos="5330" w:val="left"/>
          <w:tab w:pos="5950" w:val="left"/>
          <w:tab w:pos="61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Swami Anand to me during the non-co-operation days. I felt the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remarks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I therefore told him that I would adopt his suggestion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got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time. Shortly afterwards I was imprisoned.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During my </w:t>
      </w:r>
      <w:r>
        <w:rPr>
          <w:rFonts w:ascii="Times" w:hAnsi="Times" w:eastAsia="Times"/>
          <w:b w:val="0"/>
          <w:i w:val="0"/>
          <w:color w:val="000000"/>
          <w:sz w:val="22"/>
        </w:rPr>
        <w:t>incarceration I was able to study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fully. I went reverently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Gujarati translation of the Lokamanya’s great work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kindly presented me with the Marathi original and the translations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Gujarati and Hindi, and had asked me,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I could not tackle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original, at least to go through the Gujarati translation. I had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follow the advice outside the prison walls. But when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imprisoned I read the Gujarati translation. This reading whetted my </w:t>
      </w:r>
      <w:r>
        <w:rPr>
          <w:rFonts w:ascii="Times" w:hAnsi="Times" w:eastAsia="Times"/>
          <w:b w:val="0"/>
          <w:i w:val="0"/>
          <w:color w:val="000000"/>
          <w:sz w:val="22"/>
        </w:rPr>
        <w:t>appetite for more and I glanced through several works on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Gita. </w:t>
      </w:r>
      <w:r>
        <w:rPr>
          <w:rFonts w:ascii="Times" w:hAnsi="Times" w:eastAsia="Times"/>
          <w:b w:val="0"/>
          <w:i/>
          <w:color w:val="000000"/>
          <w:sz w:val="10"/>
        </w:rPr>
        <w:t>7</w:t>
      </w:r>
    </w:p>
    <w:p>
      <w:pPr>
        <w:autoSpaceDN w:val="0"/>
        <w:autoSpaceDE w:val="0"/>
        <w:widowControl/>
        <w:spacing w:line="26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My first acquaintance </w:t>
      </w:r>
      <w:r>
        <w:rPr>
          <w:rFonts w:ascii="Times" w:hAnsi="Times" w:eastAsia="Times"/>
          <w:b w:val="0"/>
          <w:i w:val="0"/>
          <w:color w:val="000000"/>
          <w:sz w:val="10"/>
        </w:rPr>
        <w:t>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began in 1888-89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verse translation by Sir Edwin Arnold known as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the Song </w:t>
      </w:r>
      <w:r>
        <w:rPr>
          <w:rFonts w:ascii="Times" w:hAnsi="Times" w:eastAsia="Times"/>
          <w:b w:val="0"/>
          <w:i/>
          <w:color w:val="000000"/>
          <w:sz w:val="22"/>
        </w:rPr>
        <w:t>Celestial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On reading it I felt a keen desire to read a Gujarati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translation. And I read as many translations as I could lay hands 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all such reading can give me no passport for presenting my own </w:t>
      </w:r>
      <w:r>
        <w:rPr>
          <w:rFonts w:ascii="Times" w:hAnsi="Times" w:eastAsia="Times"/>
          <w:b w:val="0"/>
          <w:i w:val="0"/>
          <w:color w:val="000000"/>
          <w:sz w:val="10"/>
        </w:rPr>
        <w:t>9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translation. Then again my knowledge of Sanskrit is limited;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Gujarati too is in no way scholarly. </w:t>
      </w:r>
      <w:r>
        <w:rPr>
          <w:rFonts w:ascii="Times" w:hAnsi="Times" w:eastAsia="Times"/>
          <w:b w:val="0"/>
          <w:i w:val="0"/>
          <w:color w:val="000000"/>
          <w:sz w:val="10"/>
        </w:rPr>
        <w:t>10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How could I then </w:t>
      </w:r>
      <w:r>
        <w:rPr>
          <w:rFonts w:ascii="Times" w:hAnsi="Times" w:eastAsia="Times"/>
          <w:b w:val="0"/>
          <w:i w:val="0"/>
          <w:color w:val="000000"/>
          <w:sz w:val="22"/>
        </w:rPr>
        <w:t>dare present the public with my translation?</w:t>
      </w:r>
    </w:p>
    <w:p>
      <w:pPr>
        <w:autoSpaceDN w:val="0"/>
        <w:autoSpaceDE w:val="0"/>
        <w:widowControl/>
        <w:spacing w:line="260" w:lineRule="exact" w:before="40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It has been my endeavour, as also that of </w:t>
      </w:r>
      <w:r>
        <w:rPr>
          <w:rFonts w:ascii="Times" w:hAnsi="Times" w:eastAsia="Times"/>
          <w:b w:val="0"/>
          <w:i w:val="0"/>
          <w:color w:val="000000"/>
          <w:sz w:val="10"/>
        </w:rPr>
        <w:t>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some companions,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reduce to practice the teaching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I have understood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become for us a spiritual reference book. </w:t>
      </w:r>
      <w:r>
        <w:rPr>
          <w:rFonts w:ascii="Times" w:hAnsi="Times" w:eastAsia="Times"/>
          <w:b w:val="0"/>
          <w:i w:val="0"/>
          <w:color w:val="000000"/>
          <w:sz w:val="10"/>
        </w:rPr>
        <w:t>12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aware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ever fail to act in perfect accord with the teaching. The  failure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due to want of effort, but is in spite of it.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13 </w:t>
      </w:r>
      <w:r>
        <w:rPr>
          <w:rFonts w:ascii="Times" w:hAnsi="Times" w:eastAsia="Times"/>
          <w:b w:val="0"/>
          <w:i w:val="0"/>
          <w:color w:val="000000"/>
          <w:sz w:val="22"/>
        </w:rPr>
        <w:t>Even through the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original manuscript has “remark” 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original manuscript has “get”.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the original manuscript the sentence reads: “then I was imprisoned”.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Gita Rahasya</w:t>
      </w:r>
    </w:p>
    <w:p>
      <w:pPr>
        <w:autoSpaceDN w:val="0"/>
        <w:autoSpaceDE w:val="0"/>
        <w:widowControl/>
        <w:spacing w:line="240" w:lineRule="exact" w:before="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original manucript has “and asked me”.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original manucript has “I could not”.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original manuscript the sentence reads: “This reading whetted my </w:t>
      </w:r>
      <w:r>
        <w:rPr>
          <w:rFonts w:ascii="Times" w:hAnsi="Times" w:eastAsia="Times"/>
          <w:b w:val="0"/>
          <w:i w:val="0"/>
          <w:color w:val="000000"/>
          <w:sz w:val="18"/>
        </w:rPr>
        <w:t>appetite for reading more about the Gita and I glanced through several works on it”.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8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“An Aaautobiaography”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9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original manuscript does not have the word “own”.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10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the original manuscript the sentence reads: “Then again my knowledge of </w:t>
      </w:r>
      <w:r>
        <w:rPr>
          <w:rFonts w:ascii="Times" w:hAnsi="Times" w:eastAsia="Times"/>
          <w:b w:val="0"/>
          <w:i w:val="0"/>
          <w:color w:val="000000"/>
          <w:sz w:val="18"/>
        </w:rPr>
        <w:t>Sanskrit is limited; my knowledge of Gujarati too is in no way of a higher type.”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origianl manuscript does not have the words “that of”.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original manuscript the sentence reads : “It has become a spiritual </w:t>
      </w:r>
      <w:r>
        <w:rPr>
          <w:rFonts w:ascii="Times" w:hAnsi="Times" w:eastAsia="Times"/>
          <w:b w:val="0"/>
          <w:i w:val="0"/>
          <w:color w:val="000000"/>
          <w:sz w:val="18"/>
        </w:rPr>
        <w:t>reference book.”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original manuscript the sentence reads : “The failure is due not to want </w:t>
      </w:r>
      <w:r>
        <w:rPr>
          <w:rFonts w:ascii="Times" w:hAnsi="Times" w:eastAsia="Times"/>
          <w:b w:val="0"/>
          <w:i w:val="0"/>
          <w:color w:val="000000"/>
          <w:sz w:val="18"/>
        </w:rPr>
        <w:t>of effort but in spite of it.”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failures we seem to see rays of hope. The accompanying rendering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contains the meaning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message which this little ban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to enforce in its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22"/>
        </w:rPr>
        <w:t>daily conduct.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Again this rendering is designed for women, the commercial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class, the so-called Shudras and the like, who have little or no literary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equipment, who have neither the time nor the desire to read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original, and yet who stand in need of its support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Gujarati being unscholarly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must own to having the desire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to the Gujaratis, through the mother tongue, whatever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possess. I do indeed wish that, at a time when literary output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questionable character is pouring in upon the Gujaratis,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before them a rendering, which the majority can understand,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that is regarded as unrivalled for its spirirtual merit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withstand the overwhelming flood of unclean literature.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This desire does not mean any disrespect to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renderings. They have their own place. But I am not aware of the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made by the translators of enforcing their meaning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own lives. At the back of my reading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is the claim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 to enforce the meaning in my own conduct for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unbroken period of 40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years. For this reason I do indeed harbour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that all Gujarati men or women </w:t>
      </w:r>
      <w:r>
        <w:rPr>
          <w:rFonts w:ascii="Times" w:hAnsi="Times" w:eastAsia="Times"/>
          <w:b w:val="0"/>
          <w:i w:val="0"/>
          <w:color w:val="000000"/>
          <w:sz w:val="10"/>
        </w:rPr>
        <w:t>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wishing to shape their conduct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their faith, should digest and derive strength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translation here presented.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My co-workers, too, have worked at this translation.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Sanskrit being very limited, I should not have full </w:t>
      </w:r>
      <w:r>
        <w:rPr>
          <w:rFonts w:ascii="Times" w:hAnsi="Times" w:eastAsia="Times"/>
          <w:b w:val="0"/>
          <w:i w:val="0"/>
          <w:color w:val="000000"/>
          <w:sz w:val="22"/>
        </w:rPr>
        <w:t>confidence in my literal translation. To that extent therefore the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original manuscript has “their”.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original manuscript has “ In spite of my knowledge of Gujarati being </w:t>
      </w:r>
      <w:r>
        <w:rPr>
          <w:rFonts w:ascii="Times" w:hAnsi="Times" w:eastAsia="Times"/>
          <w:b w:val="0"/>
          <w:i w:val="0"/>
          <w:color w:val="000000"/>
          <w:sz w:val="18"/>
        </w:rPr>
        <w:t>limited”.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manuscript has “In spite of my knowledge of Gujarati being </w:t>
      </w:r>
      <w:r>
        <w:rPr>
          <w:rFonts w:ascii="Times" w:hAnsi="Times" w:eastAsia="Times"/>
          <w:b w:val="0"/>
          <w:i w:val="0"/>
          <w:color w:val="000000"/>
          <w:sz w:val="18"/>
        </w:rPr>
        <w:t>limited”.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original manuscript the sentence reads: “I do indeed wish that at a time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literary output of a questionable character is pouring in upon the Gujaratis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have before them a readable rendering of a book that is regarded as unrivalled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its spiritual merit and so that they may be able to withstand the overwhelming </w:t>
      </w:r>
      <w:r>
        <w:rPr>
          <w:rFonts w:ascii="Times" w:hAnsi="Times" w:eastAsia="Times"/>
          <w:b w:val="0"/>
          <w:i w:val="0"/>
          <w:color w:val="000000"/>
          <w:sz w:val="18"/>
        </w:rPr>
        <w:t>flood of unclean literature”.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manuscript has “any”.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manuscript has “rendering”.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manuscript has “thirty eight”.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8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manuscript has “For this reason I do indeed harbour the wish </w:t>
      </w:r>
      <w:r>
        <w:rPr>
          <w:rFonts w:ascii="Times" w:hAnsi="Times" w:eastAsia="Times"/>
          <w:b w:val="0"/>
          <w:i w:val="0"/>
          <w:color w:val="000000"/>
          <w:sz w:val="18"/>
        </w:rPr>
        <w:t>that every Gujarati man or woman”.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has passed before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eyes of Vinoba, Kaka Kalelkar, </w:t>
      </w:r>
      <w:r>
        <w:rPr>
          <w:rFonts w:ascii="Times" w:hAnsi="Times" w:eastAsia="Times"/>
          <w:b w:val="0"/>
          <w:i w:val="0"/>
          <w:color w:val="000000"/>
          <w:sz w:val="22"/>
        </w:rPr>
        <w:t>Mahadev Desai and Kishorelal Mashruwala.</w:t>
      </w:r>
    </w:p>
    <w:p>
      <w:pPr>
        <w:autoSpaceDN w:val="0"/>
        <w:tabs>
          <w:tab w:pos="3190" w:val="left"/>
        </w:tabs>
        <w:autoSpaceDE w:val="0"/>
        <w:widowControl/>
        <w:spacing w:line="298" w:lineRule="exact" w:before="4" w:after="0"/>
        <w:ind w:left="55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II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Now about the message of the </w:t>
      </w:r>
      <w:r>
        <w:rPr>
          <w:rFonts w:ascii="Times" w:hAnsi="Times" w:eastAsia="Times"/>
          <w:b w:val="0"/>
          <w:i/>
          <w:color w:val="000000"/>
          <w:sz w:val="22"/>
        </w:rPr>
        <w:t>Gita.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8. Even in 1888-89, when I first became acquainted with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felt that it was not a historical work, but that, under the guise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warfare, it described the duel that perpetually went 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 of mankind, and that physical warfare was brought in merely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1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the description of the internal duel more alluring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preliminary intuition became more confirmed on a closer study of </w:t>
      </w:r>
      <w:r>
        <w:rPr>
          <w:rFonts w:ascii="Times" w:hAnsi="Times" w:eastAsia="Times"/>
          <w:b w:val="0"/>
          <w:i w:val="0"/>
          <w:color w:val="000000"/>
          <w:sz w:val="22"/>
        </w:rPr>
        <w:t>religion and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Gita. </w:t>
      </w:r>
      <w:r>
        <w:rPr>
          <w:rFonts w:ascii="Times" w:hAnsi="Times" w:eastAsia="Times"/>
          <w:b w:val="0"/>
          <w:i w:val="0"/>
          <w:color w:val="000000"/>
          <w:sz w:val="22"/>
        </w:rPr>
        <w:t>A study of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Mahabharata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it added </w:t>
      </w:r>
      <w:r>
        <w:rPr>
          <w:rFonts w:ascii="Times" w:hAnsi="Times" w:eastAsia="Times"/>
          <w:b w:val="0"/>
          <w:i w:val="0"/>
          <w:color w:val="000000"/>
          <w:sz w:val="22"/>
        </w:rPr>
        <w:t>confirmation. I do not regard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a historical work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accepted sense. The “Adiparva” contains powerful evidence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of my opinion. By ascribing to the chief actors superhuman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subhuman origins, the great Vyasa made short work of the history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kings and their peoples. The persons therein described may be </w:t>
      </w:r>
      <w:r>
        <w:rPr>
          <w:rFonts w:ascii="Times" w:hAnsi="Times" w:eastAsia="Times"/>
          <w:b w:val="0"/>
          <w:i w:val="0"/>
          <w:color w:val="000000"/>
          <w:sz w:val="22"/>
        </w:rPr>
        <w:t>historical, but the author of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Mahabharata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used them merely to </w:t>
      </w:r>
      <w:r>
        <w:rPr>
          <w:rFonts w:ascii="Times" w:hAnsi="Times" w:eastAsia="Times"/>
          <w:b w:val="0"/>
          <w:i w:val="0"/>
          <w:color w:val="000000"/>
          <w:sz w:val="22"/>
        </w:rPr>
        <w:t>drive home his religious theme.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9. The author of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not established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of physical warfare; on the contrary, he has proved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futility. He has made the victors shed tears of sorrow and repentance </w:t>
      </w:r>
      <w:r>
        <w:rPr>
          <w:rFonts w:ascii="Times" w:hAnsi="Times" w:eastAsia="Times"/>
          <w:b w:val="0"/>
          <w:i w:val="0"/>
          <w:color w:val="000000"/>
          <w:sz w:val="22"/>
        </w:rPr>
        <w:t>and has left them nothing but a legacy of miseries.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286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crown. Its second chapter,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10. In this great work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teaching the rules of physical warfare, tells us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how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perfected man is to be known. In the characterstics of the perfected </w:t>
      </w:r>
      <w:r>
        <w:rPr>
          <w:rFonts w:ascii="Times" w:hAnsi="Times" w:eastAsia="Times"/>
          <w:b w:val="0"/>
          <w:i w:val="0"/>
          <w:color w:val="000000"/>
          <w:sz w:val="22"/>
        </w:rPr>
        <w:t>man of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see any to correspond to physical warfare.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Its whole design is inconsistent with the rules of conduct governing </w:t>
      </w:r>
      <w:r>
        <w:rPr>
          <w:rFonts w:ascii="Times" w:hAnsi="Times" w:eastAsia="Times"/>
          <w:b w:val="0"/>
          <w:i w:val="0"/>
          <w:color w:val="000000"/>
          <w:sz w:val="22"/>
        </w:rPr>
        <w:t>the relations between warring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parties.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manuscript does not have the word “before”.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manuscript does not have the word “merely”.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manuscript has “attractive”.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manuscript does net have the word “the”.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manuscript has “teaches”.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original manuscript the sentence reads: “In reading these verses I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find a single characterstic of a perfected man that can correspond to physical </w:t>
      </w:r>
      <w:r>
        <w:rPr>
          <w:rFonts w:ascii="Times" w:hAnsi="Times" w:eastAsia="Times"/>
          <w:b w:val="0"/>
          <w:i w:val="0"/>
          <w:color w:val="000000"/>
          <w:sz w:val="18"/>
        </w:rPr>
        <w:t>warfare.”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original manuscript the sentence reads: “The whole design of the Gita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inconsistent with the rules of conduct governing the relations between contending </w:t>
      </w:r>
      <w:r>
        <w:rPr>
          <w:rFonts w:ascii="Times" w:hAnsi="Times" w:eastAsia="Times"/>
          <w:b w:val="0"/>
          <w:i w:val="0"/>
          <w:color w:val="000000"/>
          <w:sz w:val="18"/>
        </w:rPr>
        <w:t>parties in domestic disputes.”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167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11. Krishna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perfection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right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personified; but the picture is imaginary. That does not mean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Krishna, the adored of his people, never lived. But perfection is </w:t>
      </w:r>
      <w:r>
        <w:rPr>
          <w:rFonts w:ascii="Times" w:hAnsi="Times" w:eastAsia="Times"/>
          <w:b w:val="0"/>
          <w:i w:val="0"/>
          <w:color w:val="000000"/>
          <w:sz w:val="22"/>
        </w:rPr>
        <w:t>imagined. The idea of a perfect incarnation is an aftergrowth.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12. In Hinduism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incarnation is ascribed to one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performed some extraordinary service of mankind. All embodied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 reality an incarnation of God, but it is not usual to consider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being an incarnation. Future generations pay this homage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who, in his own generation, has been extraodrinarily religious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conduct.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can see nothing wrong in this procedure; it takes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from God’s greatness, and there is no violence done to truth.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 Urdu saying which measn: “Adam is not God but he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spark of the Divine.” And therefore he who is the most religiously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behaved has most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divine spark in him. It is in accordance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train of thought, that Krishna enjoys, in Hinduism, the status of </w:t>
      </w:r>
      <w:r>
        <w:rPr>
          <w:rFonts w:ascii="Times" w:hAnsi="Times" w:eastAsia="Times"/>
          <w:b w:val="0"/>
          <w:i w:val="0"/>
          <w:color w:val="000000"/>
          <w:sz w:val="22"/>
        </w:rPr>
        <w:t>the most perfect incarnation.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338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testimony of man’s lofty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13. This belief in incarnation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 ambition. Man is not at peace with himself till he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unto God.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endeavour to reach this state is the supreme,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ambition worth having.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this is self-realization. This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realization is the subject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as it is of all scriptures.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8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 surely did not write it to establish that doctrine. The object of </w:t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appears to me to be that of showing the most excellent way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 self-realization. </w:t>
      </w:r>
      <w:r>
        <w:rPr>
          <w:rFonts w:ascii="Times" w:hAnsi="Times" w:eastAsia="Times"/>
          <w:b w:val="0"/>
          <w:i w:val="0"/>
          <w:color w:val="000000"/>
          <w:sz w:val="10"/>
        </w:rPr>
        <w:t>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which is to be found, more or less clearly, </w:t>
      </w:r>
      <w:r>
        <w:rPr>
          <w:rFonts w:ascii="Times" w:hAnsi="Times" w:eastAsia="Times"/>
          <w:b w:val="0"/>
          <w:i w:val="0"/>
          <w:color w:val="000000"/>
          <w:sz w:val="22"/>
        </w:rPr>
        <w:t>spread out here and there in Hindu religious books, has been brought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 h e o r ig i n al  m a nu s c ri p t  h a s “ p er f e ct ” . 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manuscript does not have the words “In Hinduism”.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original manuscript the sentence reads: “Future generations pay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homage as an incarnation to one who, in his own generation, has been the most </w:t>
      </w:r>
      <w:r>
        <w:rPr>
          <w:rFonts w:ascii="Times" w:hAnsi="Times" w:eastAsia="Times"/>
          <w:b w:val="0"/>
          <w:i w:val="0"/>
          <w:color w:val="000000"/>
          <w:sz w:val="18"/>
        </w:rPr>
        <w:t>religious in his conduct.”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manuscript has “more”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manuscript has “This incarnation habit”.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original manuscript the sentence reads: “Man is not at peace with </w:t>
      </w:r>
      <w:r>
        <w:rPr>
          <w:rFonts w:ascii="Times" w:hAnsi="Times" w:eastAsia="Times"/>
          <w:b w:val="0"/>
          <w:i w:val="0"/>
          <w:color w:val="000000"/>
          <w:sz w:val="18"/>
        </w:rPr>
        <w:t>himself till he has become like unto God, he is not happy without it.”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original  manuscript the sentence reads: “The endcavour to be that is </w:t>
      </w:r>
      <w:r>
        <w:rPr>
          <w:rFonts w:ascii="Times" w:hAnsi="Times" w:eastAsia="Times"/>
          <w:b w:val="0"/>
          <w:i w:val="0"/>
          <w:color w:val="000000"/>
          <w:sz w:val="18"/>
        </w:rPr>
        <w:t>the          supreme, the only ambition worth having.”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8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original manuscript the sentence reads: “This self-realization is the </w:t>
      </w:r>
      <w:r>
        <w:rPr>
          <w:rFonts w:ascii="Times" w:hAnsi="Times" w:eastAsia="Times"/>
          <w:b w:val="0"/>
          <w:i w:val="0"/>
          <w:color w:val="000000"/>
          <w:sz w:val="18"/>
        </w:rPr>
        <w:t>subject of all scriptures as it is of the Gita.”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9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original manuscript the sentence reads: “But the object of the Gita </w:t>
      </w:r>
      <w:r>
        <w:rPr>
          <w:rFonts w:ascii="Times" w:hAnsi="Times" w:eastAsia="Times"/>
          <w:b w:val="0"/>
          <w:i w:val="0"/>
          <w:color w:val="000000"/>
          <w:sz w:val="18"/>
        </w:rPr>
        <w:t>appears to me to be to show the most excellent way of attaining self-realization.”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out in the clearest possible language in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even at the risk of </w:t>
      </w:r>
      <w:r>
        <w:rPr>
          <w:rFonts w:ascii="Times" w:hAnsi="Times" w:eastAsia="Times"/>
          <w:b w:val="0"/>
          <w:i w:val="0"/>
          <w:color w:val="000000"/>
          <w:sz w:val="22"/>
        </w:rPr>
        <w:t>repetition.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matchless remedy is renunciation of fruits of action.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15.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centre round which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woven.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renunciation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central sun, round which devotion, knowledge and the rest revolve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planets.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body has been likened to a prison.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where there is body. Not one embodied being is exempted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labour. And yet all religions proclaim that it is possible for man,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treating the body as the temple of God, to attain freedom.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tainted, be it ever so trivial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How can the body be made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 of God? </w:t>
      </w:r>
      <w:r>
        <w:rPr>
          <w:rFonts w:ascii="Times" w:hAnsi="Times" w:eastAsia="Times"/>
          <w:b w:val="0"/>
          <w:i w:val="0"/>
          <w:color w:val="000000"/>
          <w:sz w:val="10"/>
        </w:rPr>
        <w:t>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other words </w:t>
      </w:r>
      <w:r>
        <w:rPr>
          <w:rFonts w:ascii="Times" w:hAnsi="Times" w:eastAsia="Times"/>
          <w:b w:val="0"/>
          <w:i w:val="0"/>
          <w:color w:val="000000"/>
          <w:sz w:val="10"/>
        </w:rPr>
        <w:t>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how can one be free from action, i.e.,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taint of sin?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answered the question in decisive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language: “By desireless action; by renouncing fruits of action;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dedicating all activities </w:t>
      </w:r>
      <w:r>
        <w:rPr>
          <w:rFonts w:ascii="Times" w:hAnsi="Times" w:eastAsia="Times"/>
          <w:b w:val="0"/>
          <w:i w:val="0"/>
          <w:color w:val="000000"/>
          <w:sz w:val="10"/>
        </w:rPr>
        <w:t>10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God, i.e., by surrendering oneself to Him </w:t>
      </w:r>
      <w:r>
        <w:rPr>
          <w:rFonts w:ascii="Times" w:hAnsi="Times" w:eastAsia="Times"/>
          <w:b w:val="0"/>
          <w:i w:val="0"/>
          <w:color w:val="000000"/>
          <w:sz w:val="22"/>
        </w:rPr>
        <w:t>body and soul.”</w:t>
      </w:r>
    </w:p>
    <w:p>
      <w:pPr>
        <w:autoSpaceDN w:val="0"/>
        <w:tabs>
          <w:tab w:pos="550" w:val="left"/>
          <w:tab w:pos="2330" w:val="left"/>
          <w:tab w:pos="2610" w:val="left"/>
          <w:tab w:pos="4610" w:val="left"/>
          <w:tab w:pos="63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16. But desirelessness or renunciation does </w:t>
      </w:r>
      <w:r>
        <w:rPr>
          <w:rFonts w:ascii="Times" w:hAnsi="Times" w:eastAsia="Times"/>
          <w:b w:val="0"/>
          <w:i w:val="0"/>
          <w:color w:val="000000"/>
          <w:sz w:val="10"/>
        </w:rPr>
        <w:t>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not come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talking about it. It is not attained by an intellectual feat.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attainable only by a constant heartchurn. Right knowledge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attaining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renuncation. Learned men possess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a kind. They may recite the Vedas from memory, yet </w:t>
      </w:r>
      <w:r>
        <w:rPr>
          <w:rFonts w:ascii="Times" w:hAnsi="Times" w:eastAsia="Times"/>
          <w:b w:val="0"/>
          <w:i w:val="0"/>
          <w:color w:val="000000"/>
          <w:sz w:val="10"/>
        </w:rPr>
        <w:t>13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be steeped in self-indulgence. In order </w:t>
      </w:r>
      <w:r>
        <w:rPr>
          <w:rFonts w:ascii="Times" w:hAnsi="Times" w:eastAsia="Times"/>
          <w:b w:val="0"/>
          <w:i w:val="0"/>
          <w:color w:val="000000"/>
          <w:sz w:val="10"/>
        </w:rPr>
        <w:t>14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run riot, the author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insisted on devotion </w:t>
      </w:r>
      <w:r>
        <w:rPr>
          <w:rFonts w:ascii="Times" w:hAnsi="Times" w:eastAsia="Times"/>
          <w:b w:val="0"/>
          <w:i w:val="0"/>
          <w:color w:val="000000"/>
          <w:sz w:val="22"/>
        </w:rPr>
        <w:t>accompanying it and has given it the first place. Knowledge without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the original manuscript the sentence reads: “The Gita is woven round this </w:t>
      </w:r>
      <w:r>
        <w:rPr>
          <w:rFonts w:ascii="Times" w:hAnsi="Times" w:eastAsia="Times"/>
          <w:b w:val="0"/>
          <w:i w:val="0"/>
          <w:color w:val="000000"/>
          <w:sz w:val="18"/>
        </w:rPr>
        <w:t>as  the centre.”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In the original manuscript the sentence reads: “Devotion knowledge and the </w:t>
      </w:r>
      <w:r>
        <w:rPr>
          <w:rFonts w:ascii="Times" w:hAnsi="Times" w:eastAsia="Times"/>
          <w:b w:val="0"/>
          <w:i w:val="0"/>
          <w:color w:val="000000"/>
          <w:sz w:val="18"/>
        </w:rPr>
        <w:t>rest revolve like planets round this renunciation as the central sun.”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The original manuscript does not have this sentence.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The original manuscript has “work”.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The original manuscript has “exempt”.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The original manuscript has “But every action”.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The original manuscript has “little”.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8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the original manuscript the sentence reads:  “And freedom is available </w:t>
      </w:r>
      <w:r>
        <w:rPr>
          <w:rFonts w:ascii="Times" w:hAnsi="Times" w:eastAsia="Times"/>
          <w:b w:val="0"/>
          <w:i w:val="0"/>
          <w:color w:val="000000"/>
          <w:sz w:val="18"/>
        </w:rPr>
        <w:t>only for those who become sinless”.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9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The original manuscript has “Then”.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10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original manuscript has “activity”.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original manuscript has “do”.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original manuscript has “is necessary to attain”.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original manuscript has “but”.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original manuscript has “So”.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169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 will be like a misfire. Therefore, says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“Have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devotion, and knowledge will follow.” This devotion is not mere lip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worship, it is a wrestling with death.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Hence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assessment of </w:t>
      </w:r>
      <w:r>
        <w:rPr>
          <w:rFonts w:ascii="Times" w:hAnsi="Times" w:eastAsia="Times"/>
          <w:b w:val="0"/>
          <w:i w:val="0"/>
          <w:color w:val="000000"/>
          <w:sz w:val="22"/>
        </w:rPr>
        <w:t>the devotee’s qualities is similar to that of the sages.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17. Thus the devotion required by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soft-hearted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effusiveness. It certainly is not blind faith. The devotion of the </w:t>
      </w:r>
      <w:r>
        <w:rPr>
          <w:rFonts w:ascii="Times" w:hAnsi="Times" w:eastAsia="Times"/>
          <w:b w:val="0"/>
          <w:i/>
          <w:color w:val="000000"/>
          <w:sz w:val="22"/>
        </w:rPr>
        <w:t>Git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the least to do with externals. A devotee may use, if he likes,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rosaries, forehead marks, make offerings, but these things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no 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devotion. He is the devotee who is jealous of none, who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fount of mercy, who is without egotism, who is selfless, who treats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alike cold and heat, happiness and misery, who is ever forgiving,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always contented, whose resolutions are firm, who has dedicated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and soul to God, who causes no dread,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is not afraid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 who is free from exultation, sorrow and fear, who is pure,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versed in action and yet remains unaffected by it, who renounces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fruit, good or bad, who treats friend and foe alike, who is untouched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respect or disrespect, who is not puffed up by praise, who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under when people speak ill of him, who loves silence and solitude,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a disciplined reason.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devotion is inconsistent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 at the same time of strong attachments.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18. We thus see, that to be a real devotee is to realize oneself.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</w:p>
    <w:p>
      <w:pPr>
        <w:autoSpaceDN w:val="0"/>
        <w:autoSpaceDE w:val="0"/>
        <w:widowControl/>
        <w:spacing w:line="280" w:lineRule="exact" w:before="1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Self-realization is not something apart. </w:t>
      </w:r>
      <w:r>
        <w:rPr>
          <w:rFonts w:ascii="Times" w:hAnsi="Times" w:eastAsia="Times"/>
          <w:b w:val="0"/>
          <w:i w:val="0"/>
          <w:color w:val="000000"/>
          <w:sz w:val="10"/>
        </w:rPr>
        <w:t>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One rupee can purchase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poison or nector, but knowledge of devotion cannot buy us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salvation or bondage. </w:t>
      </w:r>
      <w:r>
        <w:rPr>
          <w:rFonts w:ascii="Times" w:hAnsi="Times" w:eastAsia="Times"/>
          <w:b w:val="0"/>
          <w:i w:val="0"/>
          <w:color w:val="000000"/>
          <w:sz w:val="10"/>
        </w:rPr>
        <w:t>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These are not media of exchange.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the thing we want. In other words, if the means and the end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original manuscript the sentence reads: “But this devotion is wrestling </w:t>
      </w:r>
      <w:r>
        <w:rPr>
          <w:rFonts w:ascii="Times" w:hAnsi="Times" w:eastAsia="Times"/>
          <w:b w:val="0"/>
          <w:i w:val="0"/>
          <w:color w:val="000000"/>
          <w:sz w:val="18"/>
        </w:rPr>
        <w:t>with death”.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original manuscript has “but they”.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manuscript has “whom people do not fear”.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original manuscript has “them”.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manuscript has “whose reason is disciplined”.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original manuscript the sentence reads: “Such devotion is impossible </w:t>
      </w:r>
      <w:r>
        <w:rPr>
          <w:rFonts w:ascii="Times" w:hAnsi="Times" w:eastAsia="Times"/>
          <w:b w:val="0"/>
          <w:i w:val="0"/>
          <w:color w:val="000000"/>
          <w:sz w:val="18"/>
        </w:rPr>
        <w:t>in men  or  women with strong attachments”.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original manuscript the sentence reads: “We thus see, that to know to </w:t>
      </w:r>
      <w:r>
        <w:rPr>
          <w:rFonts w:ascii="Times" w:hAnsi="Times" w:eastAsia="Times"/>
          <w:b w:val="0"/>
          <w:i w:val="0"/>
          <w:color w:val="000000"/>
          <w:sz w:val="18"/>
        </w:rPr>
        <w:t>be a real devotee is to realize oneself.”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8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original manuscript the sentence reads: “Self-realization is not </w:t>
      </w:r>
      <w:r>
        <w:rPr>
          <w:rFonts w:ascii="Times" w:hAnsi="Times" w:eastAsia="Times"/>
          <w:b w:val="0"/>
          <w:i w:val="0"/>
          <w:color w:val="000000"/>
          <w:sz w:val="18"/>
        </w:rPr>
        <w:t>something apart from it.”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9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original manuscript the sentence reads: “Just as one rupee can purchase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us  poison or nectar so may we not use knowledge or devotion for attaining either </w:t>
      </w:r>
      <w:r>
        <w:rPr>
          <w:rFonts w:ascii="Times" w:hAnsi="Times" w:eastAsia="Times"/>
          <w:b w:val="0"/>
          <w:i w:val="0"/>
          <w:color w:val="000000"/>
          <w:sz w:val="18"/>
        </w:rPr>
        <w:t>salvation or bondage.”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identical, they are almost so. The extreme of means is </w:t>
      </w:r>
      <w:r>
        <w:rPr>
          <w:rFonts w:ascii="Times" w:hAnsi="Times" w:eastAsia="Times"/>
          <w:b w:val="0"/>
          <w:i w:val="0"/>
          <w:color w:val="000000"/>
          <w:sz w:val="22"/>
        </w:rPr>
        <w:t>salvation. Salvation of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</w:t>
      </w: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perfect peace.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19. But such knowledge and devotion, to be true, have to 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test of rununciation of fruits of action. Mere knowledge of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wrong will not make one fit for salvation.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According to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notions a mere learned man will pass as a pundit. He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 any service. He will regard it as bondage even to lift a little </w:t>
      </w:r>
      <w:r>
        <w:rPr>
          <w:rFonts w:ascii="Times" w:hAnsi="Times" w:eastAsia="Times"/>
          <w:b w:val="0"/>
          <w:i/>
          <w:color w:val="000000"/>
          <w:sz w:val="22"/>
        </w:rPr>
        <w:t>lota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Where one test of knowledge is non-liability for service, ther is </w:t>
      </w:r>
      <w:r>
        <w:rPr>
          <w:rFonts w:ascii="Times" w:hAnsi="Times" w:eastAsia="Times"/>
          <w:b w:val="0"/>
          <w:i w:val="0"/>
          <w:color w:val="000000"/>
          <w:sz w:val="22"/>
        </w:rPr>
        <w:t>no room for such mundane work as the lifting of a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lota.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20. Or take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bhakti.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popular notion of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bhakti </w:t>
      </w:r>
      <w:r>
        <w:rPr>
          <w:rFonts w:ascii="Times" w:hAnsi="Times" w:eastAsia="Times"/>
          <w:b w:val="0"/>
          <w:i w:val="0"/>
          <w:color w:val="000000"/>
          <w:sz w:val="22"/>
        </w:rPr>
        <w:t>is softh-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eartedness, telling beads and the like, and disdaining to do even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loving service, lest the telling of beads might be interrrupted.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</w:t>
      </w:r>
    </w:p>
    <w:p>
      <w:pPr>
        <w:autoSpaceDN w:val="0"/>
        <w:autoSpaceDE w:val="0"/>
        <w:widowControl/>
        <w:spacing w:line="28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bhakta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6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leaves the rosary only for eating, drinking and the </w:t>
      </w:r>
      <w:r>
        <w:rPr>
          <w:rFonts w:ascii="Times" w:hAnsi="Times" w:eastAsia="Times"/>
          <w:b w:val="0"/>
          <w:i w:val="0"/>
          <w:color w:val="000000"/>
          <w:sz w:val="22"/>
        </w:rPr>
        <w:t>like, never for grinding corn or nursing patients.</w:t>
      </w:r>
    </w:p>
    <w:p>
      <w:pPr>
        <w:autoSpaceDN w:val="0"/>
        <w:tabs>
          <w:tab w:pos="550" w:val="left"/>
          <w:tab w:pos="570" w:val="left"/>
          <w:tab w:pos="1450" w:val="left"/>
          <w:tab w:pos="2610" w:val="left"/>
          <w:tab w:pos="5150" w:val="left"/>
        </w:tabs>
        <w:autoSpaceDE w:val="0"/>
        <w:widowControl/>
        <w:spacing w:line="272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21. But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says: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“No one has attained his goal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action. Even men like Janaka attained salvation through action.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 were lazily to cease working, the world would </w:t>
      </w:r>
      <w:r>
        <w:rPr>
          <w:rFonts w:ascii="Times" w:hAnsi="Times" w:eastAsia="Times"/>
          <w:b w:val="0"/>
          <w:i w:val="0"/>
          <w:color w:val="000000"/>
          <w:sz w:val="10"/>
        </w:rPr>
        <w:t>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perish.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more necessary then for the people at large to engage in </w:t>
      </w:r>
      <w:r>
        <w:rPr>
          <w:rFonts w:ascii="Times" w:hAnsi="Times" w:eastAsia="Times"/>
          <w:b w:val="0"/>
          <w:i w:val="0"/>
          <w:color w:val="000000"/>
          <w:sz w:val="22"/>
        </w:rPr>
        <w:t>action?”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22. While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theone hand it is beyond dispute that all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binds, on the other hand it is equally true that all living beings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some work, whether they will or no. Here all activity,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 or physical, is to be included in the term action. Then how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to be free from the bondage of action, even though he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acting </w:t>
      </w:r>
      <w:r>
        <w:rPr>
          <w:rFonts w:ascii="Times" w:hAnsi="Times" w:eastAsia="Times"/>
          <w:b w:val="0"/>
          <w:i w:val="0"/>
          <w:color w:val="000000"/>
          <w:sz w:val="10"/>
        </w:rPr>
        <w:t>10</w:t>
      </w:r>
      <w:r>
        <w:rPr>
          <w:rFonts w:ascii="Times" w:hAnsi="Times" w:eastAsia="Times"/>
          <w:b w:val="0"/>
          <w:i w:val="0"/>
          <w:color w:val="000000"/>
          <w:sz w:val="22"/>
        </w:rPr>
        <w:t>? The manner in which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 </w:t>
      </w:r>
      <w:r>
        <w:rPr>
          <w:rFonts w:ascii="Times" w:hAnsi="Times" w:eastAsia="Times"/>
          <w:b w:val="0"/>
          <w:i w:val="0"/>
          <w:color w:val="000000"/>
          <w:sz w:val="22"/>
        </w:rPr>
        <w:t>has solved the problem is,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original manuscript the sentence reads: “The salvation contemplated </w:t>
      </w:r>
      <w:r>
        <w:rPr>
          <w:rFonts w:ascii="Times" w:hAnsi="Times" w:eastAsia="Times"/>
          <w:b w:val="0"/>
          <w:i w:val="0"/>
          <w:color w:val="000000"/>
          <w:sz w:val="18"/>
        </w:rPr>
        <w:t>by Gita is perfect peace.”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sentence is not in the original manuscript.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original manuscript the sentence reads: “He will regard it as a bondage </w:t>
      </w:r>
      <w:r>
        <w:rPr>
          <w:rFonts w:ascii="Times" w:hAnsi="Times" w:eastAsia="Times"/>
          <w:b w:val="0"/>
          <w:i w:val="0"/>
          <w:color w:val="000000"/>
          <w:sz w:val="18"/>
        </w:rPr>
        <w:t>even to left a little lota.”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sentence is not in the original manuscript.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original manuscript the sentence reads: “The popular notion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bhakta is that he is a soft-hearted maniac, telling beads and disdaining to do even  a </w:t>
      </w:r>
      <w:r>
        <w:rPr>
          <w:rFonts w:ascii="Times" w:hAnsi="Times" w:eastAsia="Times"/>
          <w:b w:val="0"/>
          <w:i w:val="0"/>
          <w:color w:val="000000"/>
          <w:sz w:val="18"/>
        </w:rPr>
        <w:t>loving service lest his telling of beads might be interrupted”.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manuscript has “he”.</w:t>
      </w:r>
    </w:p>
    <w:p>
      <w:pPr>
        <w:autoSpaceDN w:val="0"/>
        <w:autoSpaceDE w:val="0"/>
        <w:widowControl/>
        <w:spacing w:line="22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manuscript has: “Both these have been clearly told by the Gita”. </w:t>
      </w:r>
      <w:r>
        <w:rPr>
          <w:rFonts w:ascii="Times" w:hAnsi="Times" w:eastAsia="Times"/>
          <w:b w:val="0"/>
          <w:i w:val="0"/>
          <w:color w:val="000000"/>
          <w:sz w:val="10"/>
        </w:rPr>
        <w:t>8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manuscript has “will”.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9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manuscript has “But”.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10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manuscript has “doing it”.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171</w:t>
      </w:r>
    </w:p>
    <w:p>
      <w:pPr>
        <w:sectPr>
          <w:pgSz w:w="9360" w:h="12960"/>
          <w:pgMar w:top="53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knowledge, unique.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says: “Do your allotted work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renounce its fruit…be detached and work…have no desire for reward, </w:t>
      </w:r>
      <w:r>
        <w:rPr>
          <w:rFonts w:ascii="Times" w:hAnsi="Times" w:eastAsia="Times"/>
          <w:b w:val="0"/>
          <w:i w:val="0"/>
          <w:color w:val="000000"/>
          <w:sz w:val="22"/>
        </w:rPr>
        <w:t>and work.”</w:t>
      </w:r>
    </w:p>
    <w:p>
      <w:pPr>
        <w:autoSpaceDN w:val="0"/>
        <w:autoSpaceDE w:val="0"/>
        <w:widowControl/>
        <w:spacing w:line="280" w:lineRule="exact" w:before="4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This is the unmistakable teaching of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who gives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falls. He who gives up only the reward rises. But renunciation </w:t>
      </w:r>
      <w:r>
        <w:rPr>
          <w:rFonts w:ascii="Times" w:hAnsi="Times" w:eastAsia="Times"/>
          <w:b w:val="0"/>
          <w:i w:val="0"/>
          <w:color w:val="000000"/>
          <w:sz w:val="22"/>
        </w:rPr>
        <w:t>of fruit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no way means indifference to the result. In regard to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one must know the result that is expected to follow,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meansthereto, and the capacity for it. He, who, being thus equipped,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desire for the result, and is yet wholly engrossed in the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fulfilment of the task before him, is said to have renounced the fruits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his action.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23. Again, let no one consider renunciation to mean want of </w:t>
      </w:r>
      <w:r>
        <w:rPr>
          <w:rFonts w:ascii="Times" w:hAnsi="Times" w:eastAsia="Times"/>
          <w:b w:val="0"/>
          <w:i w:val="0"/>
          <w:color w:val="000000"/>
          <w:sz w:val="22"/>
        </w:rPr>
        <w:t>fruit for the renouncer.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does not warrant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meaning. Renunciation means absence of hankering after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fruit.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fact, he who renounces reaps a thousandfold. The </w:t>
      </w:r>
      <w:r>
        <w:rPr>
          <w:rFonts w:ascii="Times" w:hAnsi="Times" w:eastAsia="Times"/>
          <w:b w:val="0"/>
          <w:i w:val="0"/>
          <w:color w:val="000000"/>
          <w:sz w:val="22"/>
        </w:rPr>
        <w:t>renunciation of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acid test of faith. He who is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brooding over the result often loses nerve in the performance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duty. He becomes impatient and then gives vent to anger and begins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unworthy things; he jumps from action to action,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remaining faithful to any. He who broods over results is like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to objects of senses; he is ever distracted, he says goodbye to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scruples, everything is right in his estimation and he therefore resorts </w:t>
      </w:r>
      <w:r>
        <w:rPr>
          <w:rFonts w:ascii="Times" w:hAnsi="Times" w:eastAsia="Times"/>
          <w:b w:val="0"/>
          <w:i w:val="0"/>
          <w:color w:val="000000"/>
          <w:sz w:val="22"/>
        </w:rPr>
        <w:t>to means fair and foul to attain his end.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24. From the bitter experiences of desire for fruit the author of </w:t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discovered the path of renunciation of fruit, and put it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in a most convincing manner. The common belief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is always opposed to material good. “One cannot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religiously in the mercantile and such other matters. There is no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religion in such pursuits; religion is only for attainment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salvation”, we hear many wordly-wise people say. In my opinion the </w:t>
      </w:r>
      <w:r>
        <w:rPr>
          <w:rFonts w:ascii="Times" w:hAnsi="Times" w:eastAsia="Times"/>
          <w:b w:val="0"/>
          <w:i w:val="0"/>
          <w:color w:val="000000"/>
          <w:sz w:val="22"/>
        </w:rPr>
        <w:t>author of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dispelled this delusion. He has drawn no line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demarcation between salvation and wordly pursuits. On the contrary, </w:t>
      </w:r>
      <w:r>
        <w:rPr>
          <w:rFonts w:ascii="Times" w:hAnsi="Times" w:eastAsia="Times"/>
          <w:b w:val="0"/>
          <w:i w:val="0"/>
          <w:color w:val="000000"/>
          <w:sz w:val="22"/>
        </w:rPr>
        <w:t>he has shown that religion must rule even our wordly pursuits. I have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original manuscript the sentence reads : “The manner in which the Gita </w:t>
      </w:r>
      <w:r>
        <w:rPr>
          <w:rFonts w:ascii="Times" w:hAnsi="Times" w:eastAsia="Times"/>
          <w:b w:val="0"/>
          <w:i w:val="0"/>
          <w:color w:val="000000"/>
          <w:sz w:val="18"/>
        </w:rPr>
        <w:t>has solved the problem, no other work has to my knowledge.”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origianl manuscript the sentence reads: “This unmistakable and </w:t>
      </w:r>
      <w:r>
        <w:rPr>
          <w:rFonts w:ascii="Times" w:hAnsi="Times" w:eastAsia="Times"/>
          <w:b w:val="0"/>
          <w:i w:val="0"/>
          <w:color w:val="000000"/>
          <w:sz w:val="18"/>
        </w:rPr>
        <w:t>unmistakable teaching of the Gita” [sic].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manuscript has “fruit”.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manuscript has “for”. The original manuscript has “would”.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felt that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teaches us that what cannot be followed out in day-</w:t>
      </w:r>
      <w:r>
        <w:rPr>
          <w:rFonts w:ascii="Times" w:hAnsi="Times" w:eastAsia="Times"/>
          <w:b w:val="0"/>
          <w:i w:val="0"/>
          <w:color w:val="000000"/>
          <w:sz w:val="22"/>
        </w:rPr>
        <w:t>today practice cannot be called religion. Thus, according to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acts that are incapable of being performed without attachment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taboo. This golden rule saves mankind from many a pitfall.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this interpretation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 murder, lying dissoluteness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must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 regarded as sinful and therefore taboo. Man’s life then </w:t>
      </w:r>
      <w:r>
        <w:rPr>
          <w:rFonts w:ascii="Times" w:hAnsi="Times" w:eastAsia="Times"/>
          <w:b w:val="0"/>
          <w:i w:val="0"/>
          <w:color w:val="000000"/>
          <w:sz w:val="22"/>
        </w:rPr>
        <w:t>becomes</w:t>
      </w:r>
      <w:r>
        <w:rPr>
          <w:rFonts w:ascii="Times" w:hAnsi="Times" w:eastAsia="Times"/>
          <w:b w:val="0"/>
          <w:i w:val="0"/>
          <w:color w:val="000000"/>
          <w:sz w:val="22"/>
        </w:rPr>
        <w:t>simple, and from that simpleness springs peace.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25. Thinking along these lines, I have felt that in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>enforce in one’s life the central teaching of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is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truth and ahimsa. When there is no desire for fruit,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temptation for untruth or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himsa.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any instance of untruth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violence, and it will be found that at its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was the desire to attain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cherished end. But it may be freely admitted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</w:t>
      </w:r>
      <w:r>
        <w:rPr>
          <w:rFonts w:ascii="Times" w:hAnsi="Times" w:eastAsia="Times"/>
          <w:b w:val="0"/>
          <w:i w:val="0"/>
          <w:color w:val="000000"/>
          <w:sz w:val="22"/>
        </w:rPr>
        <w:t>written to establish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ahimsa.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an accepted and primary duty even </w:t>
      </w:r>
      <w:r>
        <w:rPr>
          <w:rFonts w:ascii="Times" w:hAnsi="Times" w:eastAsia="Times"/>
          <w:b w:val="0"/>
          <w:i w:val="0"/>
          <w:color w:val="000000"/>
          <w:sz w:val="22"/>
        </w:rPr>
        <w:t>before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to deliver the message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renunciation of fruit. This is clearly brought out as early as the second </w:t>
      </w:r>
      <w:r>
        <w:rPr>
          <w:rFonts w:ascii="Times" w:hAnsi="Times" w:eastAsia="Times"/>
          <w:b w:val="0"/>
          <w:i w:val="0"/>
          <w:color w:val="000000"/>
          <w:sz w:val="22"/>
        </w:rPr>
        <w:t>chapter.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26. But if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believed in ahimsa or its was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included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desirelessness, why did the author take a warlike illustration? When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written, although people believed in ahimsa, wars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not taboo, but nobody observed the contradiction between them </w:t>
      </w:r>
      <w:r>
        <w:rPr>
          <w:rFonts w:ascii="Times" w:hAnsi="Times" w:eastAsia="Times"/>
          <w:b w:val="0"/>
          <w:i w:val="0"/>
          <w:color w:val="000000"/>
          <w:sz w:val="22"/>
        </w:rPr>
        <w:t>and ahimsa.</w:t>
      </w:r>
    </w:p>
    <w:p>
      <w:pPr>
        <w:autoSpaceDN w:val="0"/>
        <w:autoSpaceDE w:val="0"/>
        <w:widowControl/>
        <w:spacing w:line="28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27. In assessing the implications of renunciation of fruit,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required to probe the mind of the author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limitations of ahimsa and the like.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Because a poet puts a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before the world, it does not necessarily follow that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or worked out all its great consequences, or that having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he is able always to express them fully.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this perhaps lies the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manuscript has “doctrine”.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manuscript has “would”.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manuscript has “their”.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Original manuscript the sentence reads: “It was accepted as primary </w:t>
      </w:r>
      <w:r>
        <w:rPr>
          <w:rFonts w:ascii="Times" w:hAnsi="Times" w:eastAsia="Times"/>
          <w:b w:val="0"/>
          <w:i w:val="0"/>
          <w:color w:val="000000"/>
          <w:sz w:val="18"/>
        </w:rPr>
        <w:t>duty even before the Gita age”.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manuscript has “is”.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original manuscript the sentence reads: “But in assessing the measure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renunciation of fruit, we are not required to probe the mind of the author of the Gita </w:t>
      </w:r>
      <w:r>
        <w:rPr>
          <w:rFonts w:ascii="Times" w:hAnsi="Times" w:eastAsia="Times"/>
          <w:b w:val="0"/>
          <w:i w:val="0"/>
          <w:color w:val="000000"/>
          <w:sz w:val="18"/>
        </w:rPr>
        <w:t>as to his limitation of ahimsa and the like”.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manuscript has “he is able to reduce them in language”.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greatness of the poem and the poet.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poet’s meaning is limitless.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man, the meaning of great writings suffers evolution.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examining the history of languages, we notice that the meaning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words has changed or expanded. This is true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 has himself extended the meanings of some of the current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are able to discover this even on a superficial exami-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possible that, in the age prior to that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animals in sacrifice was permissible. But there is not a trace of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sacrifice in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sense. In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continuous concentration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God is the king of sacrifices. The third chapter seems to show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chiefly means body-labour for service. The third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fourth chapters read together will give us other meanings for sacrifice,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never animal-sacrifice. Similarly has the meaning of the 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sannyasa undergone, in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 transformation. The sannyasa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not tolerate complete cessation of all activity.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sannyasa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all work and yet no work. Thus the author of </w:t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by extending meanings of words, has taught us to imitate </w:t>
      </w:r>
      <w:r>
        <w:rPr>
          <w:rFonts w:ascii="Times" w:hAnsi="Times" w:eastAsia="Times"/>
          <w:b w:val="0"/>
          <w:i w:val="0"/>
          <w:color w:val="000000"/>
          <w:sz w:val="22"/>
        </w:rPr>
        <w:t>him. Let it be granted that according to the letter of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say that warfare is consistent with renunciation of fruit.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40 years’ unremitting endeavour fully to enforce the teaching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own life, I have, in all humility, felt that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renunciation is impossible without perfect observance of ahimsa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shape and form.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28.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an aphoristic work; it is a great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poem. The deeper you dive into it, the richer the meanings you get.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meant for the people at large, there is pleasing repetition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age the important words will carry new and expanding </w:t>
      </w:r>
      <w:r>
        <w:rPr>
          <w:rFonts w:ascii="Times" w:hAnsi="Times" w:eastAsia="Times"/>
          <w:b w:val="0"/>
          <w:i w:val="0"/>
          <w:color w:val="000000"/>
          <w:sz w:val="22"/>
        </w:rPr>
        <w:t>meanings. But its central teaching will never vary. The seeker is at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original manuscript the sentence reads: “And in this lies the greatness </w:t>
      </w:r>
      <w:r>
        <w:rPr>
          <w:rFonts w:ascii="Times" w:hAnsi="Times" w:eastAsia="Times"/>
          <w:b w:val="0"/>
          <w:i w:val="0"/>
          <w:color w:val="000000"/>
          <w:sz w:val="18"/>
        </w:rPr>
        <w:t>of the poem and the poet”.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original manuscript the sentence reads: “The author of the Gita has </w:t>
      </w:r>
      <w:r>
        <w:rPr>
          <w:rFonts w:ascii="Times" w:hAnsi="Times" w:eastAsia="Times"/>
          <w:b w:val="0"/>
          <w:i w:val="0"/>
          <w:color w:val="000000"/>
          <w:sz w:val="18"/>
        </w:rPr>
        <w:t>himself extended the meanings of great current words”.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original manuscript the sentence reads: “And this we are able to </w:t>
      </w:r>
      <w:r>
        <w:rPr>
          <w:rFonts w:ascii="Times" w:hAnsi="Times" w:eastAsia="Times"/>
          <w:b w:val="0"/>
          <w:i w:val="0"/>
          <w:color w:val="000000"/>
          <w:sz w:val="18"/>
        </w:rPr>
        <w:t>discover even on a superficial examination.”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manuscript has “is impossible without perfect observance of </w:t>
      </w:r>
      <w:r>
        <w:rPr>
          <w:rFonts w:ascii="Times" w:hAnsi="Times" w:eastAsia="Times"/>
          <w:b w:val="0"/>
          <w:i w:val="0"/>
          <w:color w:val="000000"/>
          <w:sz w:val="18"/>
        </w:rPr>
        <w:t>truth and ahimsa”.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manuscript has “the same thing has been said often”.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manuscript adds “Therefore”.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liberty to extract from this treasure any meaning he likes so as to </w:t>
      </w:r>
      <w:r>
        <w:rPr>
          <w:rFonts w:ascii="Times" w:hAnsi="Times" w:eastAsia="Times"/>
          <w:b w:val="0"/>
          <w:i w:val="0"/>
          <w:color w:val="000000"/>
          <w:sz w:val="22"/>
        </w:rPr>
        <w:t>enable him to enforce in his life the central teaching.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29. Nor is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collection of Do’s and Don’ts.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lawful for one may be unlawful for another. What may be permissible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one time, or in one place, may not be so at another time,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place.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Desire for fruit is the only universal prohibition. </w:t>
      </w:r>
      <w:r>
        <w:rPr>
          <w:rFonts w:ascii="Times" w:hAnsi="Times" w:eastAsia="Times"/>
          <w:b w:val="0"/>
          <w:i w:val="0"/>
          <w:color w:val="000000"/>
          <w:sz w:val="22"/>
        </w:rPr>
        <w:t>Desirelessness is obligatory.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30.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sung the praises of knowledge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 but 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the mere intellect; it is essentially addressed to the heart and </w:t>
      </w:r>
      <w:r>
        <w:rPr>
          <w:rFonts w:ascii="Times" w:hAnsi="Times" w:eastAsia="Times"/>
          <w:b w:val="0"/>
          <w:i w:val="0"/>
          <w:color w:val="000000"/>
          <w:sz w:val="22"/>
        </w:rPr>
        <w:t>capable of being understood by the heart. Therefore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those who have faith. The author makes Krishna say: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5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 Do not entrust this treasure to him who is without sacrifice,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devotion, without the desire for this teaching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who denies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On the other hand, those who will give this precious treasure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devotees will, by the fact of this service, assuredly reach Me.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who, being free from malice, will with faith absorb this teaching,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 having attained freedom, live where people of true merit go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after death.”</w:t>
      </w:r>
    </w:p>
    <w:p>
      <w:pPr>
        <w:autoSpaceDN w:val="0"/>
        <w:autoSpaceDE w:val="0"/>
        <w:widowControl/>
        <w:spacing w:line="294" w:lineRule="exact" w:before="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DISCOURSE I</w:t>
      </w:r>
    </w:p>
    <w:p>
      <w:pPr>
        <w:autoSpaceDN w:val="0"/>
        <w:autoSpaceDE w:val="0"/>
        <w:widowControl/>
        <w:spacing w:line="27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No knowledge is to be found without seeking, no tranquility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without travail no happiness except through tribulation. Every seeker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has, at one time or another, to pass through a conflict of duties, a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heart-churning.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Dhritarashtra said: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Tell me, O Sanjaya, what my sons and Pandu’s assembled, on battle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intent, did on the field of Kuru, the field of duty.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human body is the battle-field where the internal duel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Right and Wrong goes on. Therefore, it is capable of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turned into the gateway to Freedom. It is born in sin and becomes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seed-bed of sin. Hence it is also called the field of Kuru. The </w:t>
      </w:r>
      <w:r>
        <w:rPr>
          <w:rFonts w:ascii="Times" w:hAnsi="Times" w:eastAsia="Times"/>
          <w:b w:val="0"/>
          <w:i w:val="0"/>
          <w:color w:val="000000"/>
          <w:sz w:val="22"/>
        </w:rPr>
        <w:t>Kauravas represent the forces of Evil, the Pandavas the forces of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manuscript adds “Therefore”.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manuscript has “learning”.</w:t>
      </w:r>
    </w:p>
    <w:p>
      <w:pPr>
        <w:autoSpaceDN w:val="0"/>
        <w:autoSpaceDE w:val="0"/>
        <w:widowControl/>
        <w:spacing w:line="22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original manuscript the sentence reads: “The author himself has said.”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manuscript does not have the words “for this teaching”.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manuscript has: “by the fact of this service of  me will assuredly </w:t>
      </w:r>
      <w:r>
        <w:rPr>
          <w:rFonts w:ascii="Times" w:hAnsi="Times" w:eastAsia="Times"/>
          <w:b w:val="0"/>
          <w:i w:val="0"/>
          <w:color w:val="000000"/>
          <w:sz w:val="18"/>
        </w:rPr>
        <w:t>reach me.”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manuscript has “will”.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manuscript has “live”.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175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Who is there that has not experienced the daily conflict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between the forces of Evil and the forces of Good?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0" w:right="26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DISCOURSE II</w:t>
      </w:r>
    </w:p>
    <w:p>
      <w:pPr>
        <w:autoSpaceDN w:val="0"/>
        <w:autoSpaceDE w:val="0"/>
        <w:widowControl/>
        <w:spacing w:line="280" w:lineRule="exact" w:before="38" w:after="0"/>
        <w:ind w:left="10" w:right="76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By reason of delusion, man takes wrong to be right. By reason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of delusion was Arjuna led to make a difference between kinsmen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non-kinsmen. To demonstrate that this is a vain distinction, Lord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Krishna distinguishes between body (not-self) and atman (self)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shows that whilst bodies are impermanent and several, atman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permanent and one. Effort is within man’s control, not the fruit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thereof. All he has to do, therefore, is to decide his course of conduct </w:t>
      </w:r>
      <w:r>
        <w:rPr>
          <w:rFonts w:ascii="Times" w:hAnsi="Times" w:eastAsia="Times"/>
          <w:b w:val="0"/>
          <w:i/>
          <w:color w:val="000000"/>
          <w:sz w:val="22"/>
        </w:rPr>
        <w:t>or duty on each occasion and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persevere in it, unconcerned about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result. Fulfilment of one’s duty in the spirit of detachment or </w:t>
      </w:r>
      <w:r>
        <w:rPr>
          <w:rFonts w:ascii="Times" w:hAnsi="Times" w:eastAsia="Times"/>
          <w:b w:val="0"/>
          <w:i/>
          <w:color w:val="000000"/>
          <w:sz w:val="22"/>
        </w:rPr>
        <w:t>selflessness leads to Freedom.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30. This embodied one in the body of every being is ever beyond all harm, O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Bharata; thou shouldst not, therefore, grieve for anyone.</w:t>
      </w:r>
    </w:p>
    <w:p>
      <w:pPr>
        <w:autoSpaceDN w:val="0"/>
        <w:autoSpaceDE w:val="0"/>
        <w:widowControl/>
        <w:spacing w:line="280" w:lineRule="exact" w:before="72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far Lord Krishna, by force of argument based on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reason, has demonstrated that atman is abiding while the physical </w:t>
      </w:r>
      <w:r>
        <w:rPr>
          <w:rFonts w:ascii="Times" w:hAnsi="Times" w:eastAsia="Times"/>
          <w:b w:val="0"/>
          <w:i w:val="0"/>
          <w:color w:val="000000"/>
          <w:sz w:val="22"/>
        </w:rPr>
        <w:t>body is fleeting, and has explained that if, under certain circum-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stances, the destruction of a physical body is deemed justifiable,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delusion to imagine that the Kauravas should not be slain because </w:t>
      </w:r>
      <w:r>
        <w:rPr>
          <w:rFonts w:ascii="Times" w:hAnsi="Times" w:eastAsia="Times"/>
          <w:b w:val="0"/>
          <w:i w:val="0"/>
          <w:color w:val="000000"/>
          <w:sz w:val="22"/>
        </w:rPr>
        <w:t>they are kinsmen. Now he reminds Arjuna of the duty of a Kshatriya.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31.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Again, seeing thine own duty thou shouldst not shrink from it; for there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no higher good for a Kshatriya than a righteous war.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32.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Such a fight, coming unsought, as a gateway to heaven thrown open,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falls only to the lot of happy Kshatriyas, O Partha.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33.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But if thou wilt not fight this righteous fight, then failing in thy duty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losing thine honour though wilt incur sin.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34.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world will for ever recount the story of thy disgrace; and for a man </w:t>
      </w:r>
      <w:r>
        <w:rPr>
          <w:rFonts w:ascii="Times" w:hAnsi="Times" w:eastAsia="Times"/>
          <w:b w:val="0"/>
          <w:i w:val="0"/>
          <w:color w:val="000000"/>
          <w:sz w:val="18"/>
        </w:rPr>
        <w:t>of honour disgrace is worse than death.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maharathas will think that fear made thee retire from battle; and </w:t>
      </w:r>
      <w:r>
        <w:rPr>
          <w:rFonts w:ascii="Times" w:hAnsi="Times" w:eastAsia="Times"/>
          <w:b w:val="0"/>
          <w:i w:val="0"/>
          <w:color w:val="000000"/>
          <w:sz w:val="18"/>
        </w:rPr>
        <w:t>thou wilt fall in the esteem of those very ones who have held thee high.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36.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Thine enemies will deride thy prowess and speak many unspeakable </w:t>
      </w:r>
      <w:r>
        <w:rPr>
          <w:rFonts w:ascii="Times" w:hAnsi="Times" w:eastAsia="Times"/>
          <w:b w:val="0"/>
          <w:i w:val="0"/>
          <w:color w:val="000000"/>
          <w:sz w:val="18"/>
        </w:rPr>
        <w:t>words about thee. What can be more painful than that?</w:t>
      </w:r>
    </w:p>
    <w:p>
      <w:pPr>
        <w:autoSpaceDN w:val="0"/>
        <w:autoSpaceDE w:val="0"/>
        <w:widowControl/>
        <w:spacing w:line="220" w:lineRule="exact" w:before="2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translation of the Gita verses not commented on or referred to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is not reproduced in this volume. The translation both of the verses and of </w:t>
      </w:r>
      <w:r>
        <w:rPr>
          <w:rFonts w:ascii="Times" w:hAnsi="Times" w:eastAsia="Times"/>
          <w:b w:val="0"/>
          <w:i w:val="0"/>
          <w:color w:val="000000"/>
          <w:sz w:val="18"/>
        </w:rPr>
        <w:t>Gandhiji's comments is from Mahadev Desai's The Gita According to Gandhi.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4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101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37.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Slain, thou shalt gain heaven; victorious, thou shalt inherit the earth: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 arise, O Kaunteya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, determined to fight.</w:t>
      </w:r>
    </w:p>
    <w:p>
      <w:pPr>
        <w:autoSpaceDN w:val="0"/>
        <w:autoSpaceDE w:val="0"/>
        <w:widowControl/>
        <w:spacing w:line="280" w:lineRule="exact" w:before="3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declared the highest truth, viz., the immortality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eternal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fleeting nature of the physical body (11-30),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 reminds Arjuna that a Kshatriya may not flinch from a fight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comes unsought (31-32). He then (32-37) shows how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highest truth and the performance of duty incidentally coincide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expediency. Next he proceeds to foreshadow the central teaching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following </w:t>
      </w:r>
      <w:r>
        <w:rPr>
          <w:rFonts w:ascii="Times" w:hAnsi="Times" w:eastAsia="Times"/>
          <w:b w:val="0"/>
          <w:i/>
          <w:color w:val="000000"/>
          <w:sz w:val="22"/>
        </w:rPr>
        <w:t>shloka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38.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Hold alike pleasure and pain, gain and loss, victory and defeat, and gird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up thy loins for the fight; so doing thou shalt not incur sin.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39.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Thus have I set before thee the attitude of Knowledge; hear now the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attitude of Action; resorting to this attitude thou shalt cast off the bondage of action.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attitude, in this matter, springing, as it does, from fixed resolve 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but one, O Kurunandana; but for those who have no fixed resolve the attitudes are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many- branched and unending.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attitude ceases to be one and undivided and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and divided, it ceases to be one settled will, and is broken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various wills or desires between which man is tossed about. 42-44.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ignorant, revelling in the letter of the Vedas, declare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naught else; carnally-minded, holding heaven to be their goal,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 swelling words which promise birth as the fruit of action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dwell on the many and varied rites to be performed for the sake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pleasure and power; intent, as they are, on pleasure and power,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swelling words rob them of their wits, and they have no settled attitude </w:t>
      </w:r>
      <w:r>
        <w:rPr>
          <w:rFonts w:ascii="Times" w:hAnsi="Times" w:eastAsia="Times"/>
          <w:b w:val="0"/>
          <w:i w:val="0"/>
          <w:color w:val="000000"/>
          <w:sz w:val="22"/>
        </w:rPr>
        <w:t>which can be centred on the supreme goal.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Vedic ritual, as opposed to the doctrine of yoga laid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Gita, is alluded to here. The Vedic ritual lays down countless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ceremonies and rites with a view to attaining merit and heaven. These,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divorced as they are from the essence of the Vedas and short-lived in </w:t>
      </w:r>
      <w:r>
        <w:rPr>
          <w:rFonts w:ascii="Times" w:hAnsi="Times" w:eastAsia="Times"/>
          <w:b w:val="0"/>
          <w:i w:val="0"/>
          <w:color w:val="000000"/>
          <w:sz w:val="22"/>
        </w:rPr>
        <w:t>their result, are worthless.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45.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Vedas have as their domain the three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gunas</w:t>
      </w:r>
      <w:r>
        <w:rPr>
          <w:rFonts w:ascii="Times" w:hAnsi="Times" w:eastAsia="Times"/>
          <w:b w:val="0"/>
          <w:i w:val="0"/>
          <w:color w:val="000000"/>
          <w:sz w:val="18"/>
        </w:rPr>
        <w:t>; eschew them, O Arjuna.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Free thyself from the pairs of opposites, abide in eternal truth, scorn to gain or guard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anything, remain the master of thy soul.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46.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the extent that a well is of use when there is a flood of water on all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sides, to the same extent are all the Vedas of use to an enlightened Brahmana.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Kunti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177</w:t>
      </w:r>
    </w:p>
    <w:p>
      <w:pPr>
        <w:sectPr>
          <w:pgSz w:w="9360" w:h="12960"/>
          <w:pgMar w:top="5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5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47.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Action alone is thy province, never the fruits thereof; let not thy </w:t>
      </w:r>
      <w:r>
        <w:rPr>
          <w:rFonts w:ascii="Times" w:hAnsi="Times" w:eastAsia="Times"/>
          <w:b w:val="0"/>
          <w:i w:val="0"/>
          <w:color w:val="000000"/>
          <w:sz w:val="18"/>
        </w:rPr>
        <w:t>motive be the fruit of action, nor shouldst thou desire to avoid action.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48.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Act thou, O Dhananjaya, without attachment, steadfast in Yoga, even-</w:t>
      </w:r>
      <w:r>
        <w:rPr>
          <w:rFonts w:ascii="Times" w:hAnsi="Times" w:eastAsia="Times"/>
          <w:b w:val="0"/>
          <w:i w:val="0"/>
          <w:color w:val="000000"/>
          <w:sz w:val="18"/>
        </w:rPr>
        <w:t>minded in success and failure. Even-mindedness is yoga.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49.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action, O Dhananjaya, is far inferior to unattached action; seek </w:t>
      </w:r>
      <w:r>
        <w:rPr>
          <w:rFonts w:ascii="Times" w:hAnsi="Times" w:eastAsia="Times"/>
          <w:b w:val="0"/>
          <w:i w:val="0"/>
          <w:color w:val="000000"/>
          <w:sz w:val="18"/>
        </w:rPr>
        <w:t>refuge in the attitude of detachment. Pitiable are those who make fruit their motive.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50.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 in this world a man gifted with that attitude of detachment escapes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fruit of both good and evil deeds. Gird thyself up for yoga, therefore. Yoga is skill </w:t>
      </w:r>
      <w:r>
        <w:rPr>
          <w:rFonts w:ascii="Times" w:hAnsi="Times" w:eastAsia="Times"/>
          <w:b w:val="0"/>
          <w:i w:val="0"/>
          <w:color w:val="000000"/>
          <w:sz w:val="18"/>
        </w:rPr>
        <w:t>in action.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Arjuna said: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54.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What, O Keshava, is the mark of the man whose understanding is secure, </w:t>
      </w:r>
      <w:r>
        <w:rPr>
          <w:rFonts w:ascii="Times" w:hAnsi="Times" w:eastAsia="Times"/>
          <w:b w:val="0"/>
          <w:i w:val="0"/>
          <w:color w:val="000000"/>
          <w:sz w:val="18"/>
        </w:rPr>
        <w:t>whose mind is fixed in concentration? How does he talk? How sit? How move?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Lord said: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55.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When a man puts away, O Partha, all the cravings that arise in the mind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finds comfort for himself only from atman, then is he called the man of secure </w:t>
      </w:r>
      <w:r>
        <w:rPr>
          <w:rFonts w:ascii="Times" w:hAnsi="Times" w:eastAsia="Times"/>
          <w:b w:val="0"/>
          <w:i w:val="0"/>
          <w:color w:val="000000"/>
          <w:sz w:val="18"/>
        </w:rPr>
        <w:t>understanding.</w:t>
      </w:r>
    </w:p>
    <w:p>
      <w:pPr>
        <w:autoSpaceDN w:val="0"/>
        <w:autoSpaceDE w:val="0"/>
        <w:widowControl/>
        <w:spacing w:line="260" w:lineRule="exact" w:before="34" w:after="34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find comfort for oneself from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means to look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within for spiritual comfort, not to outside objects which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nature must give pleasure as well as pain. Spiritual comfort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bliss must be distinguished from pleasure or happiness. The pleasure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derive from the possession of wealth, for instance, is delusive;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 comfort or bliss can be attained only if I rise superior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temptation even though troubled by the pangs of poverty and </w:t>
      </w:r>
      <w:r>
        <w:rPr>
          <w:rFonts w:ascii="Times" w:hAnsi="Times" w:eastAsia="Times"/>
          <w:b w:val="0"/>
          <w:i w:val="0"/>
          <w:color w:val="000000"/>
          <w:sz w:val="22"/>
        </w:rPr>
        <w:t>hunger.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1629"/>
        <w:gridCol w:w="1629"/>
        <w:gridCol w:w="1629"/>
        <w:gridCol w:w="1629"/>
      </w:tblGrid>
      <w:tr>
        <w:trPr>
          <w:trHeight w:hRule="exact" w:val="284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59.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When a man starves his senses,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objects of those senses disappear</w:t>
            </w:r>
          </w:p>
        </w:tc>
      </w:tr>
    </w:tbl>
    <w:p>
      <w:pPr>
        <w:autoSpaceDN w:val="0"/>
        <w:autoSpaceDE w:val="0"/>
        <w:widowControl/>
        <w:spacing w:line="25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him, but not the yearning for them; the yearning too departs when he beholds </w:t>
      </w:r>
      <w:r>
        <w:rPr>
          <w:rFonts w:ascii="Times" w:hAnsi="Times" w:eastAsia="Times"/>
          <w:b w:val="0"/>
          <w:i w:val="0"/>
          <w:color w:val="000000"/>
          <w:sz w:val="18"/>
        </w:rPr>
        <w:t>the Supreme.</w:t>
      </w:r>
    </w:p>
    <w:p>
      <w:pPr>
        <w:autoSpaceDN w:val="0"/>
        <w:autoSpaceDE w:val="0"/>
        <w:widowControl/>
        <w:spacing w:line="280" w:lineRule="exact" w:before="5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shloka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not rule out fasting and other forms of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restraint, but indicates their limitations. These restraints are needed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subduing the desire for sense-objects, which however is rooted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when one has a vision of the Supreme. The higher yearning </w:t>
      </w:r>
      <w:r>
        <w:rPr>
          <w:rFonts w:ascii="Times" w:hAnsi="Times" w:eastAsia="Times"/>
          <w:b w:val="0"/>
          <w:i w:val="0"/>
          <w:color w:val="000000"/>
          <w:sz w:val="22"/>
        </w:rPr>
        <w:t>conquers all the lower yearnings.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60.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For, in spite of the wise man’s endeavour, O Kaunteya, the unruly </w:t>
      </w:r>
      <w:r>
        <w:rPr>
          <w:rFonts w:ascii="Times" w:hAnsi="Times" w:eastAsia="Times"/>
          <w:b w:val="0"/>
          <w:i w:val="0"/>
          <w:color w:val="000000"/>
          <w:sz w:val="18"/>
        </w:rPr>
        <w:t>senses distract his mind perforce.</w:t>
      </w:r>
    </w:p>
    <w:p>
      <w:pPr>
        <w:autoSpaceDN w:val="0"/>
        <w:autoSpaceDE w:val="0"/>
        <w:widowControl/>
        <w:spacing w:line="220" w:lineRule="exact" w:before="3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 in The Gita according to Gandhi explains: “For starves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senses', Gandhiji has 'facts'. I think there is no violence to the meaning of the verse </w:t>
      </w:r>
      <w:r>
        <w:rPr>
          <w:rFonts w:ascii="Times" w:hAnsi="Times" w:eastAsia="Times"/>
          <w:b w:val="0"/>
          <w:i w:val="0"/>
          <w:color w:val="000000"/>
          <w:sz w:val="18"/>
        </w:rPr>
        <w:t>in applying 'starvation' to all the senses, including that of hunger.”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101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61.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Holding all these in check, the yogi should sit intent on Me; for 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whose senses are under control is secure of understanding.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means that without devotion and the consequent grace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God, man’s endeavour is vain.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62.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a man brooding on objects of the senses, attachment to them springs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up; attachment begets craving and craving begets wrath.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Craving cannot but lead to resentment, for it is unending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unsatisfied.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63.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Wrath breeds stupefaction, stupefaction leads to loss of memory, loss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memory ruins the reason, and the ruin of reason spells utter destruction.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64.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But the disciplined soul, moving among sense-objects with the senses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weaned from likes and dislikes and brought under the control of </w:t>
      </w:r>
      <w:r>
        <w:rPr>
          <w:rFonts w:ascii="Times" w:hAnsi="Times" w:eastAsia="Times"/>
          <w:b w:val="0"/>
          <w:i/>
          <w:color w:val="000000"/>
          <w:sz w:val="18"/>
        </w:rPr>
        <w:t>atman</w:t>
      </w:r>
      <w:r>
        <w:rPr>
          <w:rFonts w:ascii="Times" w:hAnsi="Times" w:eastAsia="Times"/>
          <w:b w:val="0"/>
          <w:i w:val="0"/>
          <w:color w:val="000000"/>
          <w:sz w:val="18"/>
        </w:rPr>
        <w:t>, attains peace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mind.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66.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undisciplined man has neither understanding nor devotion; for him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who has no devotion there is no peace, and for him who has no peace, whence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happiness?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69.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When it is night for all other beings, the disciplined soul is awake;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all other beings are awake, it is night for the seeing ascetic.</w:t>
      </w:r>
    </w:p>
    <w:p>
      <w:pPr>
        <w:autoSpaceDN w:val="0"/>
        <w:autoSpaceDE w:val="0"/>
        <w:widowControl/>
        <w:spacing w:line="294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verse indicates the divergent paths of the disciplined ascetic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the sensual man. Whereas the ascetic is dead to the things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world and lives in God, the sensual man is alive only to the things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world and dead to the things of the spirit.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70.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in whom all longings subside, even as the waters subside in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ocean which, though ever being filled by them, never overflows - that man finds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peace; not he who cherishes longing.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71.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man who sheds all longing and moves without concern, free from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sense of ‘I’ and ‘Mine’ - he attains peace.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72.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This is the state, O Partha, of the man who rests in Brahman; having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attained to it, he is not deluded. He who abides in this state even at the hour of death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passes into oneness with Brahman.</w:t>
      </w:r>
    </w:p>
    <w:p>
      <w:pPr>
        <w:autoSpaceDN w:val="0"/>
        <w:autoSpaceDE w:val="0"/>
        <w:widowControl/>
        <w:spacing w:line="294" w:lineRule="exact" w:before="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DISCOURSE III</w:t>
      </w:r>
    </w:p>
    <w:p>
      <w:pPr>
        <w:autoSpaceDN w:val="0"/>
        <w:autoSpaceDE w:val="0"/>
        <w:widowControl/>
        <w:spacing w:line="27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This discourse may be said to be the key to the essence of the</w:t>
      </w:r>
    </w:p>
    <w:p>
      <w:pPr>
        <w:autoSpaceDN w:val="0"/>
        <w:autoSpaceDE w:val="0"/>
        <w:widowControl/>
        <w:spacing w:line="270" w:lineRule="exact" w:before="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Gita. It makes absolutely clear the spirit and the nature of right action</w:t>
      </w:r>
    </w:p>
    <w:p>
      <w:pPr>
        <w:autoSpaceDN w:val="0"/>
        <w:autoSpaceDE w:val="0"/>
        <w:widowControl/>
        <w:spacing w:line="270" w:lineRule="exact" w:before="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and shows how true knowledge must express itself in acts of selfless</w:t>
      </w:r>
    </w:p>
    <w:p>
      <w:pPr>
        <w:autoSpaceDN w:val="0"/>
        <w:autoSpaceDE w:val="0"/>
        <w:widowControl/>
        <w:spacing w:line="270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service.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179</w:t>
      </w:r>
    </w:p>
    <w:p>
      <w:pPr>
        <w:sectPr>
          <w:pgSz w:w="9360" w:h="12960"/>
          <w:pgMar w:top="5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Arjuna said: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If, O Janardana, thou holdest that the attitude of detachment is superior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action, then why, O Keshava, dost thou urge me to dreadful action?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Thou dost seem to confuse my understanding with perplexing speech;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tell me, therefore, in no uncertain voice, that alone whereby I may attain salvation.</w:t>
      </w:r>
    </w:p>
    <w:p>
      <w:pPr>
        <w:autoSpaceDN w:val="0"/>
        <w:autoSpaceDE w:val="0"/>
        <w:widowControl/>
        <w:spacing w:line="280" w:lineRule="exact" w:before="52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Arjuna is sole perplexed, for whilst on the one hand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rebuked for his faint-heartedness, on the other he seems to be advised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refrain from action (II. 49-50). But this, in reality, is not the case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</w:t>
      </w:r>
      <w:r>
        <w:rPr>
          <w:rFonts w:ascii="Times" w:hAnsi="Times" w:eastAsia="Times"/>
          <w:b w:val="0"/>
          <w:i/>
          <w:color w:val="000000"/>
          <w:sz w:val="22"/>
        </w:rPr>
        <w:t>shlokas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show.</w:t>
      </w:r>
    </w:p>
    <w:p>
      <w:pPr>
        <w:autoSpaceDN w:val="0"/>
        <w:autoSpaceDE w:val="0"/>
        <w:widowControl/>
        <w:spacing w:line="294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Lord said: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 have spoken before, O sinless one, of two attitudes in this world - the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Samkhyas’, that of jnanayoga and the yogis’, that of karmayoga.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Never does man enjoy freedom from action by not undertaking action,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nor does he attain that freedom by mere renunciation of action.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‘Freedom from action’ is freedom from the bondage of acton.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5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freedom is not to be gained by cessation of all activity, apart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fact that this cessation is in the very nature of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(see following </w:t>
      </w:r>
      <w:r>
        <w:rPr>
          <w:rFonts w:ascii="Times" w:hAnsi="Times" w:eastAsia="Times"/>
          <w:b w:val="0"/>
          <w:i/>
          <w:color w:val="000000"/>
          <w:sz w:val="22"/>
        </w:rPr>
        <w:t>shloka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). How then may it be gained?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</w:t>
      </w:r>
      <w:r>
        <w:rPr>
          <w:rFonts w:ascii="Times" w:hAnsi="Times" w:eastAsia="Times"/>
          <w:b w:val="0"/>
          <w:i/>
          <w:color w:val="000000"/>
          <w:sz w:val="22"/>
        </w:rPr>
        <w:t>shlokas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explain: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0" w:lineRule="exact" w:before="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none ever remains inactive even for a moment; for all are compelled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 action by the </w:t>
      </w:r>
      <w:r>
        <w:rPr>
          <w:rFonts w:ascii="Times" w:hAnsi="Times" w:eastAsia="Times"/>
          <w:b w:val="0"/>
          <w:i/>
          <w:color w:val="000000"/>
          <w:sz w:val="18"/>
        </w:rPr>
        <w:t>gunas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inherent in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prakriti.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He who curbs the organs of action but allows the mind to dwell on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sense-objects - such a one, wholly deluded, is called a hypocrite.</w:t>
      </w:r>
    </w:p>
    <w:p>
      <w:pPr>
        <w:autoSpaceDN w:val="0"/>
        <w:autoSpaceDE w:val="0"/>
        <w:widowControl/>
        <w:spacing w:line="280" w:lineRule="exact" w:before="52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 who curbs his tongue but mentally swears at another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hypocrite. But that does not mean that free rein should be given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organs of action so long as the mind cannot be brought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control. Self-imposed physical restraint is a condition precedent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 restraint. Physical restraint should be entirely self-imposed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super-imposed from outside, e.g., by fear. The hypocrite who is </w:t>
      </w:r>
      <w:r>
        <w:rPr>
          <w:rFonts w:ascii="Times" w:hAnsi="Times" w:eastAsia="Times"/>
          <w:b w:val="0"/>
          <w:i w:val="0"/>
          <w:color w:val="000000"/>
          <w:sz w:val="22"/>
        </w:rPr>
        <w:t>held up to contempt here is not the humble aspirant after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restraint. The </w:t>
      </w:r>
      <w:r>
        <w:rPr>
          <w:rFonts w:ascii="Times" w:hAnsi="Times" w:eastAsia="Times"/>
          <w:b w:val="0"/>
          <w:i/>
          <w:color w:val="000000"/>
          <w:sz w:val="22"/>
        </w:rPr>
        <w:t>shloka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reference to the man who curbs the body </w:t>
      </w:r>
      <w:r>
        <w:rPr>
          <w:rFonts w:ascii="Times" w:hAnsi="Times" w:eastAsia="Times"/>
          <w:b w:val="0"/>
          <w:i w:val="0"/>
          <w:color w:val="000000"/>
          <w:sz w:val="22"/>
        </w:rPr>
        <w:t>because he cannot help it whilst indulging the mind, and who would</w:t>
      </w:r>
    </w:p>
    <w:p>
      <w:pPr>
        <w:autoSpaceDN w:val="0"/>
        <w:autoSpaceDE w:val="0"/>
        <w:widowControl/>
        <w:spacing w:line="220" w:lineRule="exact" w:before="24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 explains here: “The 'bondage of action' in Gandhiji's note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bondage of sansara, the cycle of death and birth. All action will have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consequences the consequences in one case, as we shall see, will be the bondage of </w:t>
      </w:r>
      <w:r>
        <w:rPr>
          <w:rFonts w:ascii="Times" w:hAnsi="Times" w:eastAsia="Times"/>
          <w:b w:val="0"/>
          <w:i w:val="0"/>
          <w:color w:val="000000"/>
          <w:sz w:val="18"/>
        </w:rPr>
        <w:t>sansara, in the other case it will be freedom from it.”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4" w:right="138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indulge the body too if he possibly could. The next </w:t>
      </w:r>
      <w:r>
        <w:rPr>
          <w:rFonts w:ascii="Times" w:hAnsi="Times" w:eastAsia="Times"/>
          <w:b w:val="0"/>
          <w:i/>
          <w:color w:val="000000"/>
          <w:sz w:val="22"/>
        </w:rPr>
        <w:t>shloka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puts the </w:t>
      </w:r>
      <w:r>
        <w:rPr>
          <w:rFonts w:ascii="Times" w:hAnsi="Times" w:eastAsia="Times"/>
          <w:b w:val="0"/>
          <w:i w:val="0"/>
          <w:color w:val="000000"/>
          <w:sz w:val="22"/>
        </w:rPr>
        <w:t>thing conversely.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But he, O Arjuna, who keeping all the senses under control of the mind,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engages the organs in karmayoga, without attachment…than man excels.</w:t>
      </w:r>
    </w:p>
    <w:p>
      <w:pPr>
        <w:autoSpaceDN w:val="0"/>
        <w:autoSpaceDE w:val="0"/>
        <w:widowControl/>
        <w:spacing w:line="260" w:lineRule="exact" w:before="5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mind and body should be made to accord well. Even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mind kept in control, the body will be active in one way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another. But he whose mind is truly restrained, will, for instance close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ears to foul talk and open them only to listen to the priase of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of good men. He will have no relish for sensual pleasures and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himself occupied with such activity as ennobles the soul.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path of action. Karmayoga is the yoga (means) which will deliver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self from the bondage of the body, and in it there is no room for </w:t>
      </w:r>
      <w:r>
        <w:rPr>
          <w:rFonts w:ascii="Times" w:hAnsi="Times" w:eastAsia="Times"/>
          <w:b w:val="0"/>
          <w:i w:val="0"/>
          <w:color w:val="000000"/>
          <w:sz w:val="22"/>
        </w:rPr>
        <w:t>self-indulgence.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Do thou they allotted task; for action is superior to inaction; with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inaction even life’s normal course is not possible.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9.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This world of men suffers bondage from all action save that which is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done for the sake of sacrifice; to this end, O Kaunteya, perform action without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attachment.</w:t>
      </w:r>
    </w:p>
    <w:p>
      <w:pPr>
        <w:autoSpaceDN w:val="0"/>
        <w:autoSpaceDE w:val="0"/>
        <w:widowControl/>
        <w:spacing w:line="260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‘Action for the sake of sacrifice’ means acts of selfless service </w:t>
      </w:r>
      <w:r>
        <w:rPr>
          <w:rFonts w:ascii="Times" w:hAnsi="Times" w:eastAsia="Times"/>
          <w:b w:val="0"/>
          <w:i w:val="0"/>
          <w:color w:val="000000"/>
          <w:sz w:val="22"/>
        </w:rPr>
        <w:t>dedicated to God.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10.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Together with sacrifice did the Lord of beings create, of old, mankind,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declaring: “By this shall ye increase; may this be to you the giver of all your desires.”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11.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“With this may you cherish the gods and may the gods cherish you; thus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cherishing one another may you attain the highest good.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12.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“Cherished with sacrifice, the gods will bestow on you the desired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boons.”  he who enjoys their gifts without rendering aught unto them is verily 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thief.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“Gods” in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shlokas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11 and 12 must be taken to mean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creation of God. The service of all created beings is the service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>gods and the same is sacrifice.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22.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me, O Partha, there is naught to do in the three worlds, nothing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worth gaining that I have not gained; yet I am ever in action.</w:t>
      </w:r>
    </w:p>
    <w:p>
      <w:pPr>
        <w:autoSpaceDN w:val="0"/>
        <w:autoSpaceDE w:val="0"/>
        <w:widowControl/>
        <w:spacing w:line="260" w:lineRule="exact" w:before="5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objection is sometimes raised that God being impersonal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likely to perform any physical activity; at best He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supposed to act mentally. This is not correct. For the unceasing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of the sun, the moon, the earth, etc., signifies God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action.This is not mental but physical activity. Though God is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and impersonal He acts as though He had form and body. </w:t>
      </w:r>
      <w:r>
        <w:rPr>
          <w:rFonts w:ascii="Times" w:hAnsi="Times" w:eastAsia="Times"/>
          <w:b w:val="0"/>
          <w:i w:val="0"/>
          <w:color w:val="000000"/>
          <w:sz w:val="22"/>
        </w:rPr>
        <w:t>Hence though he is ever in action, He is free from action, unaffected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181</w:t>
      </w:r>
    </w:p>
    <w:p>
      <w:pPr>
        <w:sectPr>
          <w:pgSz w:w="9360" w:h="12960"/>
          <w:pgMar w:top="53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action. What must be borne in mind is that just as all Nature’s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movements and processes are mechanical and yet guided by Divine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Intelligence or Will, even so man must reduce his daily conduct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mechanical regularity and precision, but he must do so intelligently.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Man’s merit lies in observing divine guidance at the back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processes and in an intelligent imitation of it rather than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emphasizing the mechanical nature thereof and reducing himself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automation. One has but to withdraw the self, withdraw attachment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fruit from all action, and then not only mechanical precision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security from all wear and tear will be ensured. Acting thus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fresh until the end of his days. His body will perish in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but his soul will remain evergreen without a crease or a </w:t>
      </w:r>
      <w:r>
        <w:rPr>
          <w:rFonts w:ascii="Times" w:hAnsi="Times" w:eastAsia="Times"/>
          <w:b w:val="0"/>
          <w:i w:val="0"/>
          <w:color w:val="000000"/>
          <w:sz w:val="22"/>
        </w:rPr>
        <w:t>wrinkle.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27.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All action is entirely done by the </w:t>
      </w:r>
      <w:r>
        <w:rPr>
          <w:rFonts w:ascii="Times" w:hAnsi="Times" w:eastAsia="Times"/>
          <w:b w:val="0"/>
          <w:i/>
          <w:color w:val="000000"/>
          <w:sz w:val="18"/>
        </w:rPr>
        <w:t>gunas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</w:t>
      </w:r>
      <w:r>
        <w:rPr>
          <w:rFonts w:ascii="Times" w:hAnsi="Times" w:eastAsia="Times"/>
          <w:b w:val="0"/>
          <w:i/>
          <w:color w:val="000000"/>
          <w:sz w:val="18"/>
        </w:rPr>
        <w:t>prakriti</w:t>
      </w:r>
      <w:r>
        <w:rPr>
          <w:rFonts w:ascii="Times" w:hAnsi="Times" w:eastAsia="Times"/>
          <w:b w:val="0"/>
          <w:i w:val="0"/>
          <w:color w:val="000000"/>
          <w:sz w:val="18"/>
        </w:rPr>
        <w:t>. Man, deluded by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sense of ‘I’, thinks ‘I am the doer’.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28.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But he, O Mahabahu, who understands the truth of the various </w:t>
      </w:r>
      <w:r>
        <w:rPr>
          <w:rFonts w:ascii="Times" w:hAnsi="Times" w:eastAsia="Times"/>
          <w:b w:val="0"/>
          <w:i/>
          <w:color w:val="000000"/>
          <w:sz w:val="18"/>
        </w:rPr>
        <w:t>gunas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various activities, knows that it is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gunas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operate on the </w:t>
      </w:r>
      <w:r>
        <w:rPr>
          <w:rFonts w:ascii="Times" w:hAnsi="Times" w:eastAsia="Times"/>
          <w:b w:val="0"/>
          <w:i/>
          <w:color w:val="000000"/>
          <w:sz w:val="18"/>
        </w:rPr>
        <w:t>gunas</w:t>
      </w:r>
      <w:r>
        <w:rPr>
          <w:rFonts w:ascii="Times" w:hAnsi="Times" w:eastAsia="Times"/>
          <w:b w:val="0"/>
          <w:i w:val="0"/>
          <w:color w:val="000000"/>
          <w:sz w:val="18"/>
        </w:rPr>
        <w:t>; he does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claim to be the doer.</w:t>
      </w:r>
    </w:p>
    <w:p>
      <w:pPr>
        <w:autoSpaceDN w:val="0"/>
        <w:autoSpaceDE w:val="0"/>
        <w:widowControl/>
        <w:spacing w:line="260" w:lineRule="exact" w:before="5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breathing, winking and similar processes are automatic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claims no agency for them, he being conscious of the processes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when disease or similar cause arrests them, in a similar manner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activities should be automatic, without his arrogating to himself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agency or responsibility thereof. A man of Charity does not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he is doing charitable acts, it is his nature to do so,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help it. This detachment can only come from tireless </w:t>
      </w:r>
      <w:r>
        <w:rPr>
          <w:rFonts w:ascii="Times" w:hAnsi="Times" w:eastAsia="Times"/>
          <w:b w:val="0"/>
          <w:i w:val="0"/>
          <w:color w:val="000000"/>
          <w:sz w:val="22"/>
        </w:rPr>
        <w:t>endeavour and God’s grace.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30.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Cast all thy acts on Me, with thy mind fixed on the indwelling </w:t>
      </w:r>
      <w:r>
        <w:rPr>
          <w:rFonts w:ascii="Times" w:hAnsi="Times" w:eastAsia="Times"/>
          <w:b w:val="0"/>
          <w:i/>
          <w:color w:val="000000"/>
          <w:sz w:val="18"/>
        </w:rPr>
        <w:t>atman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 without any thought of fruit, or sense of ‘mine’ shake off thy fever and fight!</w:t>
      </w:r>
    </w:p>
    <w:p>
      <w:pPr>
        <w:autoSpaceDN w:val="0"/>
        <w:autoSpaceDE w:val="0"/>
        <w:widowControl/>
        <w:spacing w:line="280" w:lineRule="exact" w:before="5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knows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inhabiting the body and realizes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 part of the supreme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dedicate everything to Him,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as a faithful servant acts as a mere shadow of his master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dedicates to him all that he does. For the master is the real doer, the </w:t>
      </w:r>
      <w:r>
        <w:rPr>
          <w:rFonts w:ascii="Times" w:hAnsi="Times" w:eastAsia="Times"/>
          <w:b w:val="0"/>
          <w:i w:val="0"/>
          <w:color w:val="000000"/>
          <w:sz w:val="22"/>
        </w:rPr>
        <w:t>servant but the instrument.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33.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Even a man of knowledge acts according to his nature; all creatures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follow their nature; what then will constraint avail?</w:t>
      </w:r>
    </w:p>
    <w:p>
      <w:pPr>
        <w:autoSpaceDN w:val="0"/>
        <w:autoSpaceDE w:val="0"/>
        <w:widowControl/>
        <w:spacing w:line="260" w:lineRule="exact" w:before="5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does not run counter to the teaching in II. 61 and II. 68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Self-restraint is the means of salvation (VI. 35, XIII. 7). Man’s </w:t>
      </w:r>
      <w:r>
        <w:rPr>
          <w:rFonts w:ascii="Times" w:hAnsi="Times" w:eastAsia="Times"/>
          <w:b w:val="0"/>
          <w:i w:val="0"/>
          <w:color w:val="000000"/>
          <w:sz w:val="22"/>
        </w:rPr>
        <w:t>energies should be bent towards achieving complete self-restraint until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end of his days. But if he does not succeed, neither will constraint </w:t>
      </w:r>
      <w:r>
        <w:rPr>
          <w:rFonts w:ascii="Times" w:hAnsi="Times" w:eastAsia="Times"/>
          <w:b w:val="0"/>
          <w:i w:val="0"/>
          <w:color w:val="000000"/>
          <w:sz w:val="22"/>
        </w:rPr>
        <w:t>help him.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shloka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not rule out restraint but explains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prevails. he who justifies himself saying, ‘I cannot do this,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 my nature,’ misreads the </w:t>
      </w:r>
      <w:r>
        <w:rPr>
          <w:rFonts w:ascii="Times" w:hAnsi="Times" w:eastAsia="Times"/>
          <w:b w:val="0"/>
          <w:i/>
          <w:color w:val="000000"/>
          <w:sz w:val="22"/>
        </w:rPr>
        <w:t>shloka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True, we do not know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nature, but habit is not nature. Progress, not decline, ascent,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descent, is the nature of the soul, and therefore every threatened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decline or descent ought to be resisted. The next verse makes this </w:t>
      </w:r>
      <w:r>
        <w:rPr>
          <w:rFonts w:ascii="Times" w:hAnsi="Times" w:eastAsia="Times"/>
          <w:b w:val="0"/>
          <w:i w:val="0"/>
          <w:color w:val="000000"/>
          <w:sz w:val="22"/>
        </w:rPr>
        <w:t>abundantly clear.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Each sense has its settled likes and dislikes towards its objects; man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not come under the sway of these, for they are his besetters.</w:t>
      </w:r>
    </w:p>
    <w:p>
      <w:pPr>
        <w:autoSpaceDN w:val="0"/>
        <w:autoSpaceDE w:val="0"/>
        <w:widowControl/>
        <w:spacing w:line="260" w:lineRule="exact" w:before="5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Hearing, for instance,is the object of the ears which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inclined to hear something and disinclined to hear something else.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may not allow himself to be swayed by these likes and dislikes,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must decide for himself what is conducive to his growth, his </w:t>
      </w:r>
      <w:r>
        <w:rPr>
          <w:rFonts w:ascii="Times" w:hAnsi="Times" w:eastAsia="Times"/>
          <w:b w:val="0"/>
          <w:i w:val="0"/>
          <w:color w:val="000000"/>
          <w:sz w:val="22"/>
        </w:rPr>
        <w:t>ultimate end being to reach the state beyond happiness and misery.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Better one’s own duty, bereft of merit, than another’s well-performed;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better is death in the discharge of one’s duty; another’s duty is fraught with danger.</w:t>
      </w:r>
    </w:p>
    <w:p>
      <w:pPr>
        <w:autoSpaceDN w:val="0"/>
        <w:autoSpaceDE w:val="0"/>
        <w:widowControl/>
        <w:spacing w:line="260" w:lineRule="exact" w:before="5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man’s duty may be to serve the community by working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sweeper, another’s may be to work as an accountant.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accountant’s work may be more inviting, but that need not draw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sweeper away from his work. Should he allow himself to be drawn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he would himself be lost and put the community into danger.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God the work of man will be judged by the spirit in which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done, not by the nature of the work which makes no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whatsoever. Whoever acts in a spirit of dedication fits himself for </w:t>
      </w:r>
      <w:r>
        <w:rPr>
          <w:rFonts w:ascii="Times" w:hAnsi="Times" w:eastAsia="Times"/>
          <w:b w:val="0"/>
          <w:i w:val="0"/>
          <w:color w:val="000000"/>
          <w:sz w:val="22"/>
        </w:rPr>
        <w:t>salvation.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40.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senses, the mind and the reason are said to be its seat; by means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these it obscures knowledge and stupefies man.</w:t>
      </w:r>
    </w:p>
    <w:p>
      <w:pPr>
        <w:autoSpaceDN w:val="0"/>
        <w:tabs>
          <w:tab w:pos="550" w:val="left"/>
          <w:tab w:pos="3150" w:val="left"/>
          <w:tab w:pos="4470" w:val="left"/>
          <w:tab w:pos="5550" w:val="left"/>
        </w:tabs>
        <w:autoSpaceDE w:val="0"/>
        <w:widowControl/>
        <w:spacing w:line="26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Lust seizes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senses,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corrupted, </w:t>
      </w:r>
      <w:r>
        <w:rPr>
          <w:rFonts w:ascii="Times" w:hAnsi="Times" w:eastAsia="Times"/>
          <w:b w:val="0"/>
          <w:i w:val="0"/>
          <w:color w:val="000000"/>
          <w:sz w:val="22"/>
        </w:rPr>
        <w:t>discrimination is obscured and reason ruined. See II. 62-64.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41.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Therefore, O Bharatarshabha, bridle thou first the senses and then rid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thyself of this sinner, the destroyer of knowledge and discrimination.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42.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Subtle, they say, are the senses; subtler than the senses is the mind;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subtler than the mind is the reason; but subtler even than the reason is He.43.Thus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realizing Him to be subtler than the reason, and controlling the self by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Self(</w:t>
      </w:r>
      <w:r>
        <w:rPr>
          <w:rFonts w:ascii="Times" w:hAnsi="Times" w:eastAsia="Times"/>
          <w:b w:val="0"/>
          <w:i/>
          <w:color w:val="000000"/>
          <w:sz w:val="18"/>
        </w:rPr>
        <w:t>atman</w:t>
      </w:r>
      <w:r>
        <w:rPr>
          <w:rFonts w:ascii="Times" w:hAnsi="Times" w:eastAsia="Times"/>
          <w:b w:val="0"/>
          <w:i w:val="0"/>
          <w:color w:val="000000"/>
          <w:sz w:val="18"/>
        </w:rPr>
        <w:t>), destroy, O Mahabahu, this enemy - Lust, so hard to overcome.</w:t>
      </w:r>
    </w:p>
    <w:p>
      <w:pPr>
        <w:autoSpaceDN w:val="0"/>
        <w:autoSpaceDE w:val="0"/>
        <w:widowControl/>
        <w:spacing w:line="260" w:lineRule="exact" w:before="7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man realizes Him, his mind will be under His control, not </w:t>
      </w:r>
      <w:r>
        <w:rPr>
          <w:rFonts w:ascii="Times" w:hAnsi="Times" w:eastAsia="Times"/>
          <w:b w:val="0"/>
          <w:i w:val="0"/>
          <w:color w:val="000000"/>
          <w:sz w:val="22"/>
        </w:rPr>
        <w:t>swayed by the senses. And when the mind is conquered, what power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Lust? It is indeed a subtle enemy, but when once the senses,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and the reason are under the control of the subtle-most Self, </w:t>
      </w:r>
      <w:r>
        <w:rPr>
          <w:rFonts w:ascii="Times" w:hAnsi="Times" w:eastAsia="Times"/>
          <w:b w:val="0"/>
          <w:i w:val="0"/>
          <w:color w:val="000000"/>
          <w:sz w:val="22"/>
        </w:rPr>
        <w:t>Lust is extinguished.</w:t>
      </w:r>
    </w:p>
    <w:p>
      <w:pPr>
        <w:autoSpaceDN w:val="0"/>
        <w:autoSpaceDE w:val="0"/>
        <w:widowControl/>
        <w:spacing w:line="294" w:lineRule="exact" w:before="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DISCOURSE IV</w:t>
      </w:r>
    </w:p>
    <w:p>
      <w:pPr>
        <w:autoSpaceDN w:val="0"/>
        <w:autoSpaceDE w:val="0"/>
        <w:widowControl/>
        <w:spacing w:line="27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This discourse further explains the subject-matter of the third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and describes the various kinds of sacrifice.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Though unborn and inexhaustible in My essence, though Lord of all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beings, yet assuming control over My Nature, I come into being by My mysterious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power.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whenever Right declines and Wrong prevails, then O Bharata, 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come to birth.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To save the righteous, to destroy the wicked, and to re-establish Right 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 born from age to age.</w:t>
      </w:r>
    </w:p>
    <w:p>
      <w:pPr>
        <w:autoSpaceDN w:val="0"/>
        <w:autoSpaceDE w:val="0"/>
        <w:widowControl/>
        <w:spacing w:line="260" w:lineRule="exact" w:before="5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comfort for the faithful and affirmation of the truth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ever prevails. An eternal conflict between Right and Wrong goes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on. Sometimes the latter seems to get the upper hand, but it is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ultimately prevails. The good are never destroyed,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Right…which is Truth…cannot perish; the wicked are destroyed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Wrong has no independent existence. Knowing this let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 to arrogate to himself authorship and eschew untruth,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evil. Inscrutable Providence…the unique power of the Lord…is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at work. This in fact is avatar, incarnation. Strictly speaking there </w:t>
      </w:r>
      <w:r>
        <w:rPr>
          <w:rFonts w:ascii="Times" w:hAnsi="Times" w:eastAsia="Times"/>
          <w:b w:val="0"/>
          <w:i w:val="0"/>
          <w:color w:val="000000"/>
          <w:sz w:val="22"/>
        </w:rPr>
        <w:t>can be no birth for God.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9. He who knows the secret of this My divine birth and action is not born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again, after leaving the body; he comes to Me, O Arjuna.</w:t>
      </w:r>
    </w:p>
    <w:p>
      <w:pPr>
        <w:autoSpaceDN w:val="0"/>
        <w:autoSpaceDE w:val="0"/>
        <w:widowControl/>
        <w:spacing w:line="260" w:lineRule="exact" w:before="9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when a man is secure in the faith that Right always prevails,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never swerves therefrom, pursuing to the bitterest end and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odds, and as no part of the effort proceeds from his ego,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is dedicated to Him, being ever one with Him, he is released from </w:t>
      </w:r>
      <w:r>
        <w:rPr>
          <w:rFonts w:ascii="Times" w:hAnsi="Times" w:eastAsia="Times"/>
          <w:b w:val="0"/>
          <w:i w:val="0"/>
          <w:color w:val="000000"/>
          <w:sz w:val="22"/>
        </w:rPr>
        <w:t>birth and death.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10. Freed from passion, fear and wrath, filled full with Me, relying on Me,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refined by the fiery ordeal of knowledge, many have become one with Me.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11. In whatever way men resort to Me, even so do I render to them. In every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way, O Partha, the path men follow is Mine.</w:t>
      </w:r>
    </w:p>
    <w:p>
      <w:pPr>
        <w:autoSpaceDN w:val="0"/>
        <w:autoSpaceDE w:val="0"/>
        <w:widowControl/>
        <w:spacing w:line="220" w:lineRule="exact" w:before="2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 explains: “Gandhiji's translation says: 'because of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Nature'. Prakriti is here Nature. God by His mysterious power…maya…assumes the </w:t>
      </w:r>
      <w:r>
        <w:rPr>
          <w:rFonts w:ascii="Times" w:hAnsi="Times" w:eastAsia="Times"/>
          <w:b w:val="0"/>
          <w:i w:val="0"/>
          <w:color w:val="000000"/>
          <w:sz w:val="18"/>
        </w:rPr>
        <w:t>garb of prakriti and looks as though He was born”.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is, the whole world is under His ordinance. No one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 God’s law with impunity. As we sow, so shall we reap. This law </w:t>
      </w:r>
      <w:r>
        <w:rPr>
          <w:rFonts w:ascii="Times" w:hAnsi="Times" w:eastAsia="Times"/>
          <w:b w:val="0"/>
          <w:i w:val="0"/>
          <w:color w:val="000000"/>
          <w:sz w:val="22"/>
        </w:rPr>
        <w:t>operates inexorably without fear or favour.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12. Those who desire their actions to bear fruit worship the gods here; for in </w:t>
      </w:r>
      <w:r>
        <w:rPr>
          <w:rFonts w:ascii="Times" w:hAnsi="Times" w:eastAsia="Times"/>
          <w:b w:val="0"/>
          <w:i w:val="0"/>
          <w:color w:val="000000"/>
          <w:sz w:val="18"/>
        </w:rPr>
        <w:t>this world of men the fruit of action is quickly obtainable.</w:t>
      </w:r>
    </w:p>
    <w:p>
      <w:pPr>
        <w:autoSpaceDN w:val="0"/>
        <w:autoSpaceDE w:val="0"/>
        <w:widowControl/>
        <w:spacing w:line="300" w:lineRule="exact" w:before="3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Gods, as indicated before, must not be taken to mean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heavenly beings of tradition, but whatever reflects the divine.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man is also a god. Steam, electricity and the other great forces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Nature are all gods. Propitiation of these forces quickly bears fruit,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 well know, but it is short-lived. It fails to bring comfort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 and it certainly does not take one even a short step towards </w:t>
      </w:r>
      <w:r>
        <w:rPr>
          <w:rFonts w:ascii="Times" w:hAnsi="Times" w:eastAsia="Times"/>
          <w:b w:val="0"/>
          <w:i w:val="0"/>
          <w:color w:val="000000"/>
          <w:sz w:val="22"/>
        </w:rPr>
        <w:t>salvation.</w:t>
      </w:r>
    </w:p>
    <w:p>
      <w:pPr>
        <w:autoSpaceDN w:val="0"/>
        <w:autoSpaceDE w:val="0"/>
        <w:widowControl/>
        <w:spacing w:line="290" w:lineRule="exact" w:before="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13. The order of the four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varnas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created by Me according to the different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gunas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karma of each; yet know that though, therefore, author thereof being </w:t>
      </w:r>
      <w:r>
        <w:rPr>
          <w:rFonts w:ascii="Times" w:hAnsi="Times" w:eastAsia="Times"/>
          <w:b w:val="0"/>
          <w:i w:val="0"/>
          <w:color w:val="000000"/>
          <w:sz w:val="18"/>
        </w:rPr>
        <w:t>changeless I am not the author.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14. Actions do not affect Me, nor am I concerned with the fruits thereof. He </w:t>
      </w:r>
      <w:r>
        <w:rPr>
          <w:rFonts w:ascii="Times" w:hAnsi="Times" w:eastAsia="Times"/>
          <w:b w:val="0"/>
          <w:i w:val="0"/>
          <w:color w:val="000000"/>
          <w:sz w:val="18"/>
        </w:rPr>
        <w:t>who recognizes Me as such is not bound by actions.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 man has thus before him the supreme example of One who though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action is not the Doer thereof. And when we are but instruments in His hands, where </w:t>
      </w:r>
      <w:r>
        <w:rPr>
          <w:rFonts w:ascii="Times" w:hAnsi="Times" w:eastAsia="Times"/>
          <w:b w:val="0"/>
          <w:i w:val="0"/>
          <w:color w:val="000000"/>
          <w:sz w:val="18"/>
        </w:rPr>
        <w:t>then is the room for arrogating responsibility for action?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15. Knowing this did men of old, desirous of Freedom, perform action; do </w:t>
      </w:r>
      <w:r>
        <w:rPr>
          <w:rFonts w:ascii="Times" w:hAnsi="Times" w:eastAsia="Times"/>
          <w:b w:val="0"/>
          <w:i w:val="0"/>
          <w:color w:val="000000"/>
          <w:sz w:val="18"/>
        </w:rPr>
        <w:t>thou, then just as they did - the men of old in days gone by.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16. ‘What is action? What inaction?’ - Here even the wise are perplexed. I will </w:t>
      </w:r>
      <w:r>
        <w:rPr>
          <w:rFonts w:ascii="Times" w:hAnsi="Times" w:eastAsia="Times"/>
          <w:b w:val="0"/>
          <w:i w:val="0"/>
          <w:color w:val="000000"/>
          <w:sz w:val="18"/>
        </w:rPr>
        <w:t>then expound to thee that action knowing which thou shalt be saved from evil.</w:t>
      </w:r>
    </w:p>
    <w:p>
      <w:pPr>
        <w:autoSpaceDN w:val="0"/>
        <w:tabs>
          <w:tab w:pos="550" w:val="left"/>
          <w:tab w:pos="367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17. For it is meet to know the meaning of action of forbidden action, as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inaction. Impenetrable is the secret of action.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18. Who sees inaction in action and action in inaction, he is enlightened </w:t>
      </w:r>
      <w:r>
        <w:rPr>
          <w:rFonts w:ascii="Times" w:hAnsi="Times" w:eastAsia="Times"/>
          <w:b w:val="0"/>
          <w:i w:val="0"/>
          <w:color w:val="000000"/>
          <w:sz w:val="18"/>
        </w:rPr>
        <w:t>among men, he is a yogi, he has done all he need do.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 explains :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“Three classes of action are here mentioned: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(1) Karma, i.e., action which is capable of being performed without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attachment, but is not so performed and therefore binds; also including inaction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laziness which presupposes selfishness of attachment and therefore binds;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(2) Vikarma, forbidden action i.e., action which by its own nature is incapable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being performed without attachment, and hence necessarily binding e.g., murder, </w:t>
      </w:r>
      <w:r>
        <w:rPr>
          <w:rFonts w:ascii="Times" w:hAnsi="Times" w:eastAsia="Times"/>
          <w:b w:val="0"/>
          <w:i w:val="0"/>
          <w:color w:val="000000"/>
          <w:sz w:val="18"/>
        </w:rPr>
        <w:t>lying, adultery and so forth;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185</w:t>
      </w:r>
    </w:p>
    <w:p>
      <w:pPr>
        <w:sectPr>
          <w:pgSz w:w="9360" w:h="12960"/>
          <w:pgMar w:top="53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‘action’ of him who, though ever active, does not claim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doer, is inaction, and the ‘inaction’, of him who,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outwardly avoiding action, is always building castles in his own mind,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action. The enlightened man who has grasped the secret of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that no action proceeds from him, all proceeds from God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he selflessly remains absorbed in action. He is the true yogi.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 who acts self-fully misses the secret of action and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distinguish between Right and Wrong. The soul’s natural progress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selflessness and purity and one might, therefore, say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who strays from the path of purity strays from selflessness. All </w:t>
      </w:r>
      <w:r>
        <w:rPr>
          <w:rFonts w:ascii="Times" w:hAnsi="Times" w:eastAsia="Times"/>
          <w:b w:val="0"/>
          <w:i w:val="0"/>
          <w:color w:val="000000"/>
          <w:sz w:val="22"/>
        </w:rPr>
        <w:t>actions of the selfless man are naturally pure.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19. He whose every undertaking is free from desire and selfish purpose and 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 has burnt all his actions in the fire of knowledge - such a one the wise call 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pundit.</w:t>
      </w:r>
    </w:p>
    <w:p>
      <w:pPr>
        <w:autoSpaceDN w:val="0"/>
        <w:autoSpaceDE w:val="0"/>
        <w:widowControl/>
        <w:spacing w:line="24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20. He who has renounced attachment to the fruit of action, who is ever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content, and free from all dependence - he, though immersed in action, yet acts not.</w:t>
      </w:r>
    </w:p>
    <w:p>
      <w:pPr>
        <w:autoSpaceDN w:val="0"/>
        <w:autoSpaceDE w:val="0"/>
        <w:widowControl/>
        <w:spacing w:line="294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is, action does not bind him.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21. Expecting naught, holding his mind and body in check, putting away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every possession, and going through action only in the body, he incurs no stain.</w:t>
      </w:r>
    </w:p>
    <w:p>
      <w:pPr>
        <w:autoSpaceDN w:val="0"/>
        <w:autoSpaceDE w:val="0"/>
        <w:widowControl/>
        <w:spacing w:line="280" w:lineRule="exact" w:before="72" w:after="0"/>
        <w:ind w:left="10" w:right="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purest act, if tainted by ‘self’ , binds. But when it is done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spirit of dedication, it ceases to bind. When ‘self’ has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subsided, it is only the body that works. For instance, in the case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who is asleep his body alone is working. A prisoner doing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 task has surrendered his body to the prison authorities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his body, therefore, works. Similarly, he who has voluntarily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himself God’s prisoner, does nothing himself. His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mechanically acts, the doer is God, not he. He has reduced himself to </w:t>
      </w:r>
      <w:r>
        <w:rPr>
          <w:rFonts w:ascii="Times" w:hAnsi="Times" w:eastAsia="Times"/>
          <w:b w:val="0"/>
          <w:i w:val="0"/>
          <w:color w:val="000000"/>
          <w:sz w:val="22"/>
        </w:rPr>
        <w:t>nothingness.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22. Content with whatever chance may bring, rid of the pairs of opposites,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free from ill will, even minded in success and failure, he is not bound though he acts. </w:t>
      </w:r>
      <w:r>
        <w:rPr>
          <w:rFonts w:ascii="Times" w:hAnsi="Times" w:eastAsia="Times"/>
          <w:b w:val="0"/>
          <w:i w:val="0"/>
          <w:color w:val="FFFFFF"/>
          <w:sz w:val="10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(3) Akarma, i.e. action, mental or physical, which is performed without </w:t>
      </w:r>
      <w:r>
        <w:rPr>
          <w:rFonts w:ascii="Times" w:hAnsi="Times" w:eastAsia="Times"/>
          <w:b w:val="0"/>
          <w:i w:val="0"/>
          <w:color w:val="000000"/>
          <w:sz w:val="18"/>
        </w:rPr>
        <w:t>attachment and therefore does not bind.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Shri Vinoba has made a bold departure in his interpretation of the word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'vikarma'. It means, he says, specific action, i.e., when the mind co-operates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body and helps to make a self-ful action selfless. Mathematically he expresses it in </w:t>
      </w:r>
      <w:r>
        <w:rPr>
          <w:rFonts w:ascii="Times" w:hAnsi="Times" w:eastAsia="Times"/>
          <w:b w:val="0"/>
          <w:i w:val="0"/>
          <w:color w:val="000000"/>
          <w:sz w:val="18"/>
        </w:rPr>
        <w:t>this formula, Karma+vikarma=akarma.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84" w:right="134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23. Of the free soul who has shed all attachment, whose mind is firmly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grounded in knowledge, who acts only for sacrifice, all karma is extinguished.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24. The offering of sacrifice is Brahman; the oblation is Brahman; it is offered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by Brahman in the fire that is Brahman; thus he whose mind is fixed on acts dedicated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Brahman must needs pass on to Brahman.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25. Some yogis perform sacrifice in the form of worship of the gods, others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offer sacrifice of sacrifice itself in the fire that is Brahman.</w:t>
      </w:r>
    </w:p>
    <w:p>
      <w:pPr>
        <w:autoSpaceDN w:val="0"/>
        <w:autoSpaceDE w:val="0"/>
        <w:widowControl/>
        <w:spacing w:line="240" w:lineRule="exact" w:before="100" w:after="3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26. Some offer as sacrifice the sense of hearing and the other senses in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0"/>
        <w:gridCol w:w="2170"/>
        <w:gridCol w:w="2170"/>
      </w:tblGrid>
      <w:tr>
        <w:trPr>
          <w:trHeight w:hRule="exact" w:val="300"/>
        </w:trPr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fires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of restraint; others sacrifice sound and the other objects of sense in the fires of</w:t>
            </w:r>
          </w:p>
        </w:tc>
      </w:tr>
    </w:tbl>
    <w:p>
      <w:pPr>
        <w:autoSpaceDN w:val="0"/>
        <w:autoSpaceDE w:val="0"/>
        <w:widowControl/>
        <w:spacing w:line="240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senses.</w:t>
      </w:r>
    </w:p>
    <w:p>
      <w:pPr>
        <w:autoSpaceDN w:val="0"/>
        <w:autoSpaceDE w:val="0"/>
        <w:widowControl/>
        <w:spacing w:line="280" w:lineRule="exact" w:before="3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restraint of the senses…hearing and others…is one thing;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directing them only to legitimate objects, e.g., listening to hymns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praise of God, is another, although ultimately both amount to </w:t>
      </w:r>
      <w:r>
        <w:rPr>
          <w:rFonts w:ascii="Times" w:hAnsi="Times" w:eastAsia="Times"/>
          <w:b w:val="0"/>
          <w:i w:val="0"/>
          <w:color w:val="000000"/>
          <w:sz w:val="22"/>
        </w:rPr>
        <w:t>the same things.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27. Others again sacrifice all the activities of the senses and of the vital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energy in the yogic fire of self-control kindled by knowledge.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is to say, they lose themselves in the contemplation of the Supreme.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28. Some sacrifice with material gifts; with austerities; with yoga; some with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acquiring and some with the imparting of knowledge. All these are sacrifices of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sters vows and serious endeavour.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29. Others absorbed in the practice of the control of the vital energy sacrifice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outward in the inward and the inward in the outward, or check the flow of both the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inward and the outward vital airs.</w:t>
      </w:r>
    </w:p>
    <w:p>
      <w:pPr>
        <w:autoSpaceDN w:val="0"/>
        <w:tabs>
          <w:tab w:pos="550" w:val="left"/>
          <w:tab w:pos="5250" w:val="left"/>
        </w:tabs>
        <w:autoSpaceDE w:val="0"/>
        <w:widowControl/>
        <w:spacing w:line="26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reference here is to the three kinds of practices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control of vital energy…</w:t>
      </w:r>
      <w:r>
        <w:rPr>
          <w:rFonts w:ascii="Times" w:hAnsi="Times" w:eastAsia="Times"/>
          <w:b w:val="0"/>
          <w:i/>
          <w:color w:val="000000"/>
          <w:sz w:val="22"/>
        </w:rPr>
        <w:t>puraka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rechaka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kumbhaka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3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 explains: “Fires”…the plural is used to denote the different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yogic processes of restraint…dharana (concentration), dhyana (meditation) and </w:t>
      </w:r>
      <w:r>
        <w:rPr>
          <w:rFonts w:ascii="Times" w:hAnsi="Times" w:eastAsia="Times"/>
          <w:b w:val="0"/>
          <w:i w:val="0"/>
          <w:color w:val="000000"/>
          <w:sz w:val="18"/>
        </w:rPr>
        <w:t>samadhi (absorption in the object of meditation)…all three constituting self-</w:t>
      </w:r>
      <w:r>
        <w:rPr>
          <w:rFonts w:ascii="Times" w:hAnsi="Times" w:eastAsia="Times"/>
          <w:b w:val="0"/>
          <w:i w:val="0"/>
          <w:color w:val="000000"/>
          <w:sz w:val="18"/>
        </w:rPr>
        <w:t>restraint…sanyama.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 explains: “Puraka practice consists in drawing the breath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stopping all exhalation, i.e. in the language of shloka 29 'sacrificing the outward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(called prana) in the inward (callled apana)'; rechaka practice consists in throwing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breath outward and stopping all inhalation, i.e. in the language of shloka 29,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'sacrificing the inward (apana) in the outward (prana)'; kumbhaka practice consists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checking the flow both ways and holding it in suspense either after an exhalation or </w:t>
      </w:r>
      <w:r>
        <w:rPr>
          <w:rFonts w:ascii="Times" w:hAnsi="Times" w:eastAsia="Times"/>
          <w:b w:val="0"/>
          <w:i w:val="0"/>
          <w:color w:val="000000"/>
          <w:sz w:val="18"/>
        </w:rPr>
        <w:t>inhalation.”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187</w:t>
      </w:r>
    </w:p>
    <w:p>
      <w:pPr>
        <w:sectPr>
          <w:pgSz w:w="9360" w:h="12960"/>
          <w:pgMar w:top="56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30. Yet others, abstemious in food, sacrifice one form of vital energy in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another. All these know what sacrifice is and purge themselves of all impurities by</w:t>
      </w:r>
    </w:p>
    <w:p>
      <w:pPr>
        <w:autoSpaceDN w:val="0"/>
        <w:autoSpaceDE w:val="0"/>
        <w:widowControl/>
        <w:spacing w:line="240" w:lineRule="exact" w:before="60" w:after="4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sacrifice.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814"/>
        <w:gridCol w:w="814"/>
        <w:gridCol w:w="814"/>
        <w:gridCol w:w="814"/>
        <w:gridCol w:w="814"/>
        <w:gridCol w:w="814"/>
        <w:gridCol w:w="814"/>
        <w:gridCol w:w="814"/>
      </w:tblGrid>
      <w:tr>
        <w:trPr>
          <w:trHeight w:hRule="exact" w:val="320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31.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Those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who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partake of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the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residue of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sacrifice…call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amrita</w:t>
            </w:r>
          </w:p>
        </w:tc>
      </w:tr>
    </w:tbl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(ambrosia)…attain to everlasting Brahman. Even this world is not for a non-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sacrificer; how then the next, O Kurusattama?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32. Even so various sacrifices have been described in the Vedas; know them all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proceed from action; knowing this thou shalt be released.</w:t>
      </w:r>
    </w:p>
    <w:p>
      <w:pPr>
        <w:autoSpaceDN w:val="0"/>
        <w:autoSpaceDE w:val="0"/>
        <w:widowControl/>
        <w:spacing w:line="280" w:lineRule="exact" w:before="3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here means mental, physical and spiritual action.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is possible without this triple action and no salvation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sacrifice. To know this and to put the knowledge into practice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 secret of sacrifice. In fine, unless man uses all his physical,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 and spiritual gifts in the service of mankind, he is a thief, unfit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Freedom. He who uses his intellect only and spares his body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full sacrificer. Unless the mind and the body and the soul are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work in unison, they cannot be adequately used for the service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mankind. Physical, mental and spritual purity is essential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>harmonious working. Therefore man should concentrate on deve-</w:t>
      </w:r>
      <w:r>
        <w:rPr>
          <w:rFonts w:ascii="Times" w:hAnsi="Times" w:eastAsia="Times"/>
          <w:b w:val="0"/>
          <w:i w:val="0"/>
          <w:color w:val="000000"/>
          <w:sz w:val="22"/>
        </w:rPr>
        <w:t>loping, purifying, and turning to the best use all his faculties.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33. Knowledge-sacrifice is better, O Parantapa, than material sacrifice, for all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action which does not bind finds its consummation in Knowledge (</w:t>
      </w:r>
      <w:r>
        <w:rPr>
          <w:rFonts w:ascii="Times" w:hAnsi="Times" w:eastAsia="Times"/>
          <w:b w:val="0"/>
          <w:i/>
          <w:color w:val="000000"/>
          <w:sz w:val="18"/>
        </w:rPr>
        <w:t>jnana</w:t>
      </w:r>
      <w:r>
        <w:rPr>
          <w:rFonts w:ascii="Times" w:hAnsi="Times" w:eastAsia="Times"/>
          <w:b w:val="0"/>
          <w:i w:val="0"/>
          <w:color w:val="000000"/>
          <w:sz w:val="18"/>
        </w:rPr>
        <w:t>).</w:t>
      </w:r>
    </w:p>
    <w:p>
      <w:pPr>
        <w:autoSpaceDN w:val="0"/>
        <w:autoSpaceDE w:val="0"/>
        <w:widowControl/>
        <w:spacing w:line="280" w:lineRule="exact" w:before="5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does not know that works of charity performed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often result in great harm? Unless every act, however noble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motive, is informed with knowledge, it lacks perfection. Hence the </w:t>
      </w:r>
      <w:r>
        <w:rPr>
          <w:rFonts w:ascii="Times" w:hAnsi="Times" w:eastAsia="Times"/>
          <w:b w:val="0"/>
          <w:i w:val="0"/>
          <w:color w:val="000000"/>
          <w:sz w:val="22"/>
        </w:rPr>
        <w:t>complete fulfilment of all action is in knowledge.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34. The masters of knowledge who have seen the truth will impart to thee this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knowledge; learn it through humble homage and service and by repeated questioning.</w:t>
      </w:r>
    </w:p>
    <w:p>
      <w:pPr>
        <w:autoSpaceDN w:val="0"/>
        <w:autoSpaceDE w:val="0"/>
        <w:widowControl/>
        <w:spacing w:line="280" w:lineRule="exact" w:before="3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three conditions of knowledge…homage, repeated questi-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oningand service deserve to be carefully borne in mind in this age. </w:t>
      </w:r>
      <w:r>
        <w:rPr>
          <w:rFonts w:ascii="Times" w:hAnsi="Times" w:eastAsia="Times"/>
          <w:b w:val="0"/>
          <w:i w:val="0"/>
          <w:color w:val="000000"/>
          <w:sz w:val="22"/>
        </w:rPr>
        <w:t>Homage or obeisance means humility and service is a necessary acco-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mpaniment, else it would be mock homage. Repeated questioning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essential, for without a keen spirit of inquiry,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knowledge. All this presupposes devotion to and faith in the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approached. There can be no humility, much less service, without </w:t>
      </w:r>
      <w:r>
        <w:rPr>
          <w:rFonts w:ascii="Times" w:hAnsi="Times" w:eastAsia="Times"/>
          <w:b w:val="0"/>
          <w:i w:val="0"/>
          <w:color w:val="000000"/>
          <w:sz w:val="22"/>
        </w:rPr>
        <w:t>faith.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7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35. When thou hast gained this knowledge, O Pandava, thou shalt not again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fall into such error; by virtue of it thou shalt see all beings without exception in </w:t>
      </w:r>
      <w:r>
        <w:rPr>
          <w:rFonts w:ascii="Times" w:hAnsi="Times" w:eastAsia="Times"/>
          <w:b w:val="0"/>
          <w:i w:val="0"/>
          <w:color w:val="000000"/>
          <w:sz w:val="18"/>
        </w:rPr>
        <w:t>thyself and thus in Me.</w:t>
      </w:r>
    </w:p>
    <w:p>
      <w:pPr>
        <w:autoSpaceDN w:val="0"/>
        <w:autoSpaceDE w:val="0"/>
        <w:widowControl/>
        <w:spacing w:line="280" w:lineRule="exact" w:before="5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adage ‘</w:t>
      </w:r>
      <w:r>
        <w:rPr>
          <w:rFonts w:ascii="Times" w:hAnsi="Times" w:eastAsia="Times"/>
          <w:b w:val="0"/>
          <w:i/>
          <w:color w:val="000000"/>
          <w:sz w:val="22"/>
        </w:rPr>
        <w:t>Yatha pinde tatha brahmande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’ (…’as with the self </w:t>
      </w:r>
      <w:r>
        <w:rPr>
          <w:rFonts w:ascii="Times" w:hAnsi="Times" w:eastAsia="Times"/>
          <w:b w:val="0"/>
          <w:i w:val="0"/>
          <w:color w:val="000000"/>
          <w:sz w:val="22"/>
        </w:rPr>
        <w:t>so with the universe’) means the same thing. He who has attained self-</w:t>
      </w:r>
      <w:r>
        <w:rPr>
          <w:rFonts w:ascii="Times" w:hAnsi="Times" w:eastAsia="Times"/>
          <w:b w:val="0"/>
          <w:i w:val="0"/>
          <w:color w:val="000000"/>
          <w:sz w:val="22"/>
        </w:rPr>
        <w:t>realization sees no difference between himself and others.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36. Even though thou be the most sinful of sinners, thou shalt cross the ocean </w:t>
      </w:r>
      <w:r>
        <w:rPr>
          <w:rFonts w:ascii="Times" w:hAnsi="Times" w:eastAsia="Times"/>
          <w:b w:val="0"/>
          <w:i w:val="0"/>
          <w:color w:val="000000"/>
          <w:sz w:val="18"/>
        </w:rPr>
        <w:t>of sin by the boat of knowledge.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37. As a blazing fire turns its fuel to ashes, O Arjuna, even so the fire of </w:t>
      </w:r>
      <w:r>
        <w:rPr>
          <w:rFonts w:ascii="Times" w:hAnsi="Times" w:eastAsia="Times"/>
          <w:b w:val="0"/>
          <w:i w:val="0"/>
          <w:color w:val="000000"/>
          <w:sz w:val="18"/>
        </w:rPr>
        <w:t>Knowledge turns all actions to ashes.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38. There is nothing in this world so purifying as Knowledge. He who is </w:t>
      </w:r>
      <w:r>
        <w:rPr>
          <w:rFonts w:ascii="Times" w:hAnsi="Times" w:eastAsia="Times"/>
          <w:b w:val="0"/>
          <w:i w:val="0"/>
          <w:color w:val="000000"/>
          <w:sz w:val="18"/>
        </w:rPr>
        <w:t>perfected by yoga finds it in himself in the fulness of time.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39. It is the man of faith who gains knowledge…the man who is intent on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who has mastery over his senses; having gained knowledge, he comes ere long to </w:t>
      </w:r>
      <w:r>
        <w:rPr>
          <w:rFonts w:ascii="Times" w:hAnsi="Times" w:eastAsia="Times"/>
          <w:b w:val="0"/>
          <w:i w:val="0"/>
          <w:color w:val="000000"/>
          <w:sz w:val="18"/>
        </w:rPr>
        <w:t>the supreme peace.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40. But the man of doubt, without knowledge and without faith, is lost; for </w:t>
      </w:r>
      <w:r>
        <w:rPr>
          <w:rFonts w:ascii="Times" w:hAnsi="Times" w:eastAsia="Times"/>
          <w:b w:val="0"/>
          <w:i w:val="0"/>
          <w:color w:val="000000"/>
          <w:sz w:val="18"/>
        </w:rPr>
        <w:t>him who is given to doubt there is neither this world nor that beyond, nor happiness.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41. He who has renounced all action by means of yog, who has severed all </w:t>
      </w:r>
      <w:r>
        <w:rPr>
          <w:rFonts w:ascii="Times" w:hAnsi="Times" w:eastAsia="Times"/>
          <w:b w:val="0"/>
          <w:i w:val="0"/>
          <w:color w:val="000000"/>
          <w:sz w:val="18"/>
        </w:rPr>
        <w:t>doubt by means of knowledge…him self-possessed, no actions bind, O Dhananjaya!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42. Therefore, with the sword of self-realization sever thou this doubt bred of </w:t>
      </w:r>
      <w:r>
        <w:rPr>
          <w:rFonts w:ascii="Times" w:hAnsi="Times" w:eastAsia="Times"/>
          <w:b w:val="0"/>
          <w:i w:val="0"/>
          <w:color w:val="000000"/>
          <w:sz w:val="18"/>
        </w:rPr>
        <w:t>ignorance, which has crept into thy heart! Betake thyself to yoga and arise, O Bhrata!</w:t>
      </w:r>
    </w:p>
    <w:p>
      <w:pPr>
        <w:autoSpaceDN w:val="0"/>
        <w:autoSpaceDE w:val="0"/>
        <w:widowControl/>
        <w:spacing w:line="266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DISCOURSE V</w:t>
      </w:r>
    </w:p>
    <w:p>
      <w:pPr>
        <w:autoSpaceDN w:val="0"/>
        <w:autoSpaceDE w:val="0"/>
        <w:widowControl/>
        <w:spacing w:line="260" w:lineRule="exact" w:before="124" w:after="0"/>
        <w:ind w:left="10" w:right="22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This discourse is devoted to showing that renunciation of action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as such is impossible without the discipline of selfless action and that </w:t>
      </w:r>
      <w:r>
        <w:rPr>
          <w:rFonts w:ascii="Times" w:hAnsi="Times" w:eastAsia="Times"/>
          <w:b w:val="0"/>
          <w:i/>
          <w:color w:val="000000"/>
          <w:sz w:val="22"/>
        </w:rPr>
        <w:t>both are ultimately one.</w:t>
      </w:r>
    </w:p>
    <w:p>
      <w:pPr>
        <w:autoSpaceDN w:val="0"/>
        <w:autoSpaceDE w:val="0"/>
        <w:widowControl/>
        <w:spacing w:line="294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Arjuna said: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1. Thou laudest renunciation of actions, O Krishna, whilst at the same time </w:t>
      </w:r>
      <w:r>
        <w:rPr>
          <w:rFonts w:ascii="Times" w:hAnsi="Times" w:eastAsia="Times"/>
          <w:b w:val="0"/>
          <w:i w:val="0"/>
          <w:color w:val="000000"/>
          <w:sz w:val="18"/>
        </w:rPr>
        <w:t>thou laudest performance of action; tell me for a certainty which is the better.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Lord said: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 Renunciation and performance of action both lead to salvation; but of the </w:t>
      </w:r>
      <w:r>
        <w:rPr>
          <w:rFonts w:ascii="Times" w:hAnsi="Times" w:eastAsia="Times"/>
          <w:b w:val="0"/>
          <w:i w:val="0"/>
          <w:color w:val="000000"/>
          <w:sz w:val="18"/>
        </w:rPr>
        <w:t>two karmayoga (performance) is better than sannyasa (renunciation).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3. Him one should know as ever renouncing who has no dislikes and likes; for </w:t>
      </w:r>
      <w:r>
        <w:rPr>
          <w:rFonts w:ascii="Times" w:hAnsi="Times" w:eastAsia="Times"/>
          <w:b w:val="0"/>
          <w:i w:val="0"/>
          <w:color w:val="000000"/>
          <w:sz w:val="18"/>
        </w:rPr>
        <w:t>he who is free from the pairs of opposites is easily released from bondage.</w:t>
      </w:r>
    </w:p>
    <w:p>
      <w:pPr>
        <w:autoSpaceDN w:val="0"/>
        <w:autoSpaceDE w:val="0"/>
        <w:widowControl/>
        <w:spacing w:line="260" w:lineRule="exact" w:before="7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is, not renunciation of action but of attachment to the pairs, </w:t>
      </w:r>
      <w:r>
        <w:rPr>
          <w:rFonts w:ascii="Times" w:hAnsi="Times" w:eastAsia="Times"/>
          <w:b w:val="0"/>
          <w:i w:val="0"/>
          <w:color w:val="000000"/>
          <w:sz w:val="22"/>
        </w:rPr>
        <w:t>determines true renuncation. A man who is always in action may be 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189</w:t>
      </w:r>
    </w:p>
    <w:p>
      <w:pPr>
        <w:sectPr>
          <w:pgSz w:w="9360" w:h="12960"/>
          <w:pgMar w:top="5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good sannyasi (renouncer) and another who may be doing no work </w:t>
      </w:r>
      <w:r>
        <w:rPr>
          <w:rFonts w:ascii="Times" w:hAnsi="Times" w:eastAsia="Times"/>
          <w:b w:val="0"/>
          <w:i w:val="0"/>
          <w:color w:val="000000"/>
          <w:sz w:val="22"/>
        </w:rPr>
        <w:t>well be a hyprocite. See III. 6.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4. It is the ignorant who speak of samkhya and yoga as different, not so those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who have knowledge. He who is rightly established even in one wins to the fruit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both.</w:t>
      </w:r>
    </w:p>
    <w:p>
      <w:pPr>
        <w:autoSpaceDN w:val="0"/>
        <w:autoSpaceDE w:val="0"/>
        <w:widowControl/>
        <w:spacing w:line="260" w:lineRule="exact" w:before="72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yogi engorssed in samkhya (knowledge) lives even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for the good of the world and attains the fruit of karmayoga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sheer power of his thought. The karmyogi ever engorssed in </w:t>
      </w:r>
      <w:r>
        <w:rPr>
          <w:rFonts w:ascii="Times" w:hAnsi="Times" w:eastAsia="Times"/>
          <w:b w:val="0"/>
          <w:i w:val="0"/>
          <w:color w:val="000000"/>
          <w:sz w:val="22"/>
        </w:rPr>
        <w:t>unattached action naturally enjoys the peace of the jnanayogi.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8. The yogi who has seen the Truth knows that it is not he that acts whilst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seeing, hearing, touching, smelling, eating, walking, sleeping or breathing,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9. Talking , letting go, holding fast, opening or closing eyes…in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conviction that it is the senses that are moving in their respective spheres.</w:t>
      </w:r>
    </w:p>
    <w:p>
      <w:pPr>
        <w:autoSpaceDN w:val="0"/>
        <w:autoSpaceDE w:val="0"/>
        <w:widowControl/>
        <w:spacing w:line="260" w:lineRule="exact" w:before="52" w:after="0"/>
        <w:ind w:left="10" w:right="32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 long as ‘self’ endures, this detachment cannot be achieved.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sensual man therefore may not shelter himself under the pretence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not he but his senses that are acting. Such a mischievous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 betrays a gross ignorance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right conduct.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next </w:t>
      </w:r>
      <w:r>
        <w:rPr>
          <w:rFonts w:ascii="Times" w:hAnsi="Times" w:eastAsia="Times"/>
          <w:b w:val="0"/>
          <w:i/>
          <w:color w:val="000000"/>
          <w:sz w:val="22"/>
        </w:rPr>
        <w:t>shloka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makes this clear.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10. He who dedicates his actions to Brahman and performs them without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attachment is not smeared by sin, as the lotus-leaf by water.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13. Renouncing with the mind all actions, the dweller in the body, who 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master of himself, rests happily in his city of nine gates, neither doing nor getting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anything done.</w:t>
      </w:r>
    </w:p>
    <w:p>
      <w:pPr>
        <w:autoSpaceDN w:val="0"/>
        <w:autoSpaceDE w:val="0"/>
        <w:widowControl/>
        <w:spacing w:line="260" w:lineRule="exact" w:before="5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principal gates of the body are the two eyes, the two nostrils,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 ears, the mouth, and the two organs of excretion…though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speaking the countless pores of the skin are no less gates.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gate-keeper always remains on the alert and performs his task, letting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 out only the objects that deserve ingress or egress, then of him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truly be said that he has no part in the ingress or egress but that he </w:t>
      </w:r>
      <w:r>
        <w:rPr>
          <w:rFonts w:ascii="Times" w:hAnsi="Times" w:eastAsia="Times"/>
          <w:b w:val="0"/>
          <w:i w:val="0"/>
          <w:color w:val="000000"/>
          <w:sz w:val="22"/>
        </w:rPr>
        <w:t>is a passive witness. He thus does nothing nor gets anything done.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14.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Lord creates neither agency nor action for the world; neither does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connect action with its fruit. It is nature that is at work.</w:t>
      </w:r>
    </w:p>
    <w:p>
      <w:pPr>
        <w:autoSpaceDN w:val="0"/>
        <w:autoSpaceDE w:val="0"/>
        <w:widowControl/>
        <w:spacing w:line="260" w:lineRule="exact" w:before="72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 is no doer. The inexorable law of karma prevails, and in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fulfilment of the law…giving everyone his deserts, making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reap what he sows…lies God’s abounding mercy and justice.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undiluted justice is mercy. Mercy which is inconsistent with justice is </w:t>
      </w:r>
      <w:r>
        <w:rPr>
          <w:rFonts w:ascii="Times" w:hAnsi="Times" w:eastAsia="Times"/>
          <w:b w:val="0"/>
          <w:i w:val="0"/>
          <w:color w:val="000000"/>
          <w:sz w:val="22"/>
        </w:rPr>
        <w:t>not mercy but its opposite. But man is not a judge knowing past,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and future. So for him the law is reversed and mercy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forgiveness is the purest justice. Being himself ever liable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judged, he must accord to others what he would accord to himself,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viz., forgiveness. Only by cultivating the spirit of forgiveness can he </w:t>
      </w:r>
      <w:r>
        <w:rPr>
          <w:rFonts w:ascii="Times" w:hAnsi="Times" w:eastAsia="Times"/>
          <w:b w:val="0"/>
          <w:i w:val="0"/>
          <w:color w:val="000000"/>
          <w:sz w:val="22"/>
        </w:rPr>
        <w:t>reach the state of a yogi, whom no actions bind, the man of even-</w:t>
      </w:r>
      <w:r>
        <w:rPr>
          <w:rFonts w:ascii="Times" w:hAnsi="Times" w:eastAsia="Times"/>
          <w:b w:val="0"/>
          <w:i w:val="0"/>
          <w:color w:val="000000"/>
          <w:sz w:val="22"/>
        </w:rPr>
        <w:t>mindedness, the man skilled in action.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15.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Lord does not take upon Himself anyone’s vice or virtue; it is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ignorance that veils knowledge and deludes all creatures.</w:t>
      </w:r>
    </w:p>
    <w:p>
      <w:pPr>
        <w:autoSpaceDN w:val="0"/>
        <w:autoSpaceDE w:val="0"/>
        <w:widowControl/>
        <w:spacing w:line="280" w:lineRule="exact" w:before="5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delusion lies in man arrogating to himself the authorship of </w:t>
      </w:r>
      <w:r>
        <w:rPr>
          <w:rFonts w:ascii="Times" w:hAnsi="Times" w:eastAsia="Times"/>
          <w:b w:val="0"/>
          <w:i w:val="0"/>
          <w:color w:val="000000"/>
          <w:sz w:val="22"/>
        </w:rPr>
        <w:t>action and then attributing to God the consequence thereof…</w:t>
      </w:r>
      <w:r>
        <w:rPr>
          <w:rFonts w:ascii="Times" w:hAnsi="Times" w:eastAsia="Times"/>
          <w:b w:val="0"/>
          <w:i w:val="0"/>
          <w:color w:val="000000"/>
          <w:sz w:val="22"/>
        </w:rPr>
        <w:t>punishment or reward as the case may be.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18.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men of self-realization look with an equal eye on a Brahmana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possessed of learning and humility, a cow, an elephant, a dog and even a dogeater.</w:t>
      </w:r>
    </w:p>
    <w:p>
      <w:pPr>
        <w:autoSpaceDN w:val="0"/>
        <w:autoSpaceDE w:val="0"/>
        <w:widowControl/>
        <w:spacing w:line="280" w:lineRule="exact" w:before="3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to say, they serve every one of them alike,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needs of each. Treating a Brahmana and </w:t>
      </w:r>
      <w:r>
        <w:rPr>
          <w:rFonts w:ascii="Times" w:hAnsi="Times" w:eastAsia="Times"/>
          <w:b w:val="0"/>
          <w:i/>
          <w:color w:val="000000"/>
          <w:sz w:val="22"/>
        </w:rPr>
        <w:t>shwapaka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(dog-eater)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alike means that the wise man will suck the poison off a snake-bitten </w:t>
      </w:r>
      <w:r>
        <w:rPr>
          <w:rFonts w:ascii="Times" w:hAnsi="Times" w:eastAsia="Times"/>
          <w:b w:val="0"/>
          <w:i/>
          <w:color w:val="000000"/>
          <w:sz w:val="22"/>
        </w:rPr>
        <w:t>shwapaka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as much eagerness and readiness as he would from a </w:t>
      </w:r>
      <w:r>
        <w:rPr>
          <w:rFonts w:ascii="Times" w:hAnsi="Times" w:eastAsia="Times"/>
          <w:b w:val="0"/>
          <w:i w:val="0"/>
          <w:color w:val="000000"/>
          <w:sz w:val="22"/>
        </w:rPr>
        <w:t>snake-bitten Brahmana.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19.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this very body they have conquered the round of birth and death,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whose mind is anchored in sameness; for perfect Brahman is same to all, therefore in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Brahman they rest.</w:t>
      </w:r>
    </w:p>
    <w:p>
      <w:pPr>
        <w:autoSpaceDN w:val="0"/>
        <w:autoSpaceDE w:val="0"/>
        <w:widowControl/>
        <w:spacing w:line="280" w:lineRule="exact" w:before="3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 man thinks, so he becomes, and therefore those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minds are bent on being the same to all achieve that sameness and </w:t>
      </w:r>
      <w:r>
        <w:rPr>
          <w:rFonts w:ascii="Times" w:hAnsi="Times" w:eastAsia="Times"/>
          <w:b w:val="0"/>
          <w:i w:val="0"/>
          <w:color w:val="000000"/>
          <w:sz w:val="22"/>
        </w:rPr>
        <w:t>become one with Brahman.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20. He whose understanding is secure, who is undeluded, who knows Brahman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who rests in Brahman, will neither be glad to get what is pleasant, nor said to get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is unpleasant.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21.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who has detached himself from contacts without, finds bliss in </w:t>
      </w:r>
      <w:r>
        <w:rPr>
          <w:rFonts w:ascii="Times" w:hAnsi="Times" w:eastAsia="Times"/>
          <w:b w:val="0"/>
          <w:i/>
          <w:color w:val="000000"/>
          <w:sz w:val="18"/>
        </w:rPr>
        <w:t>atman;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having achieved union with Brahman he enjoys eternal bliss.</w:t>
      </w:r>
    </w:p>
    <w:p>
      <w:pPr>
        <w:autoSpaceDN w:val="0"/>
        <w:autoSpaceDE w:val="0"/>
        <w:widowControl/>
        <w:spacing w:line="280" w:lineRule="exact" w:before="5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has weaned himself from outward objects to the inner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fitted for union with Brahman and the highest bliss.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 oneself from contacts without and to bask in the sunshine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union with Brahman are two aspects of the same state, two sides of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coin.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23.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man who is able even here on earth, ere he is released from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body,  to hold out against the flood-tide of lust and wrath…he is a yogi, he is happy.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191</w:t>
      </w:r>
    </w:p>
    <w:p>
      <w:pPr>
        <w:sectPr>
          <w:pgSz w:w="9360" w:h="12960"/>
          <w:pgMar w:top="52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 corpse has no likes and dislikes, no sensibility to pleasure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pain, even so he who though alive is dead to these, he truly lives, </w:t>
      </w:r>
      <w:r>
        <w:rPr>
          <w:rFonts w:ascii="Times" w:hAnsi="Times" w:eastAsia="Times"/>
          <w:b w:val="0"/>
          <w:i w:val="0"/>
          <w:color w:val="000000"/>
          <w:sz w:val="22"/>
        </w:rPr>
        <w:t>he is truly happy.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27-28. That ascetic is ever free…who, having shut out the outward sense-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contacts, sits with his gaze fixed between the brows, outward and inward breathing in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nostrils made equal; his senses, mind, and reason held in check, rid of longing,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fear and wrath; and intent on Freedom.</w:t>
      </w:r>
    </w:p>
    <w:p>
      <w:pPr>
        <w:autoSpaceDN w:val="0"/>
        <w:autoSpaceDE w:val="0"/>
        <w:widowControl/>
        <w:spacing w:line="260" w:lineRule="exact" w:before="5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These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shlokas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refer to some of the yogic practices laid down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Yoga-sutras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 word of caution is necessary regarding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practices. They serve for the yogi the same purpose as athletics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gymnastics do for the </w:t>
      </w:r>
      <w:r>
        <w:rPr>
          <w:rFonts w:ascii="Times" w:hAnsi="Times" w:eastAsia="Times"/>
          <w:b w:val="0"/>
          <w:i/>
          <w:color w:val="000000"/>
          <w:sz w:val="22"/>
        </w:rPr>
        <w:t>bhogi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(who pursues worldly pleasures).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exercises help the latter to keep his senses of enjoyment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vigour. The yogic practices help the yogi to keep his body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and his senses in subjection. Men versed in these practices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rare in these days, and few of these turn them to good account.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achieved the preliminary stage on the path of self-discipline,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has a passion for Freedom, and who having rid himself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pairs of opposites has conquered fear, would do well to go in for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practices which will surely help him. It is such a disciplined man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can, through these practices, render his body a holy temple of </w:t>
      </w:r>
      <w:r>
        <w:rPr>
          <w:rFonts w:ascii="Times" w:hAnsi="Times" w:eastAsia="Times"/>
          <w:b w:val="0"/>
          <w:i w:val="0"/>
          <w:color w:val="000000"/>
          <w:sz w:val="22"/>
        </w:rPr>
        <w:t>God. Purity both of the mind and body is a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sine qua non,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these processes are likely, in the first instance, to lead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astray and then drive him deeper into the slough of delusion.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the result in some cases many know from actual experience.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why that prince of yogis, Patanjali, gave the first place to </w:t>
      </w:r>
      <w:r>
        <w:rPr>
          <w:rFonts w:ascii="Times" w:hAnsi="Times" w:eastAsia="Times"/>
          <w:b w:val="0"/>
          <w:i/>
          <w:color w:val="000000"/>
          <w:sz w:val="22"/>
        </w:rPr>
        <w:t>yamas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(cardinal vows)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niyamas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(casual vows) and held as eligible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yogic practices only those who have gone through the preliminary </w:t>
      </w:r>
      <w:r>
        <w:rPr>
          <w:rFonts w:ascii="Times" w:hAnsi="Times" w:eastAsia="Times"/>
          <w:b w:val="0"/>
          <w:i w:val="0"/>
          <w:color w:val="000000"/>
          <w:sz w:val="22"/>
        </w:rPr>
        <w:t>discipline.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five cardinal vows are: non-violence, truth, non-stealing,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celibacy, non-possession. The five casual vows are: bodily purity,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contentment, the study of the scriptures, austerity, and meditation of </w:t>
      </w:r>
      <w:r>
        <w:rPr>
          <w:rFonts w:ascii="Times" w:hAnsi="Times" w:eastAsia="Times"/>
          <w:b w:val="0"/>
          <w:i w:val="0"/>
          <w:color w:val="000000"/>
          <w:sz w:val="22"/>
        </w:rPr>
        <w:t>God.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29.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Knowing Me as the Acceptor of sacrifice and austerity, the great Lord of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 the worlds, the Friend of all creation, the yogi attains to peace.</w:t>
      </w:r>
    </w:p>
    <w:p>
      <w:pPr>
        <w:autoSpaceDN w:val="0"/>
        <w:autoSpaceDE w:val="0"/>
        <w:widowControl/>
        <w:spacing w:line="280" w:lineRule="exact" w:before="3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This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shloka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appear to be in conflict with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shlokas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14 and 15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discourse and similar ones in other discourses. It is not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Almighty God is Doer and non-Doer, Enjoyer and non-Enjoyer, </w:t>
      </w:r>
      <w:r>
        <w:rPr>
          <w:rFonts w:ascii="Times" w:hAnsi="Times" w:eastAsia="Times"/>
          <w:b w:val="0"/>
          <w:i w:val="0"/>
          <w:color w:val="000000"/>
          <w:sz w:val="22"/>
        </w:rPr>
        <w:t>both. He is indescribable, beyond the power of human speech. Man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somehow strives to have 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glimpse of Him and in so doing invests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diverse and even contradictory attributes.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DISCOURSE VI</w:t>
      </w:r>
    </w:p>
    <w:p>
      <w:pPr>
        <w:autoSpaceDN w:val="0"/>
        <w:autoSpaceDE w:val="0"/>
        <w:widowControl/>
        <w:spacing w:line="27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This discourse deals with some of the means for the</w:t>
      </w:r>
    </w:p>
    <w:p>
      <w:pPr>
        <w:autoSpaceDN w:val="0"/>
        <w:autoSpaceDE w:val="0"/>
        <w:widowControl/>
        <w:spacing w:line="270" w:lineRule="exact" w:before="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accomplishment of yoga or the discipline of the mind and its activities.</w:t>
      </w:r>
    </w:p>
    <w:p>
      <w:pPr>
        <w:autoSpaceDN w:val="0"/>
        <w:autoSpaceDE w:val="0"/>
        <w:widowControl/>
        <w:spacing w:line="294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Lord said: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He who performs all obligatory action, without depending on the fruit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thereof, is a sannyasi and a yogi… not the man who neglects the sacrificial fire nor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who neglects action.</w:t>
      </w:r>
    </w:p>
    <w:p>
      <w:pPr>
        <w:autoSpaceDN w:val="0"/>
        <w:autoSpaceDE w:val="0"/>
        <w:widowControl/>
        <w:spacing w:line="280" w:lineRule="exact" w:before="3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Fire here may be taken to mean all possible instruments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action. Fire was needed when sacrifices used to be performed with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help. Assuming that spinning were a means of universal service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age, a man by neglecting the spinning-wheel would not become a </w:t>
      </w:r>
      <w:r>
        <w:rPr>
          <w:rFonts w:ascii="Times" w:hAnsi="Times" w:eastAsia="Times"/>
          <w:b w:val="0"/>
          <w:i w:val="0"/>
          <w:color w:val="000000"/>
          <w:sz w:val="22"/>
        </w:rPr>
        <w:t>sannyasi.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What is called sannyasa, know thou to be, yoga, O Pandava; for none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can become a yogi who has not renounced selfish purpose.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the man who seeks to scale the heights of yoga, action is said to be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means; for the same man, when he has scaled those heights, repose is said to be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means.</w:t>
      </w:r>
    </w:p>
    <w:p>
      <w:pPr>
        <w:autoSpaceDN w:val="0"/>
        <w:autoSpaceDE w:val="0"/>
        <w:widowControl/>
        <w:spacing w:line="280" w:lineRule="exact" w:before="3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has purged himself of all impurities and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achieved even-mindedness will easily achieve self-realization. But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mean that he who has scaled the heights of yoga will disdain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work for the guidance of the world. On the contrary that work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to him not only as the breath of his nostrils, but also as natural to </w:t>
      </w:r>
      <w:r>
        <w:rPr>
          <w:rFonts w:ascii="Times" w:hAnsi="Times" w:eastAsia="Times"/>
          <w:b w:val="0"/>
          <w:i w:val="0"/>
          <w:color w:val="000000"/>
          <w:sz w:val="22"/>
        </w:rPr>
        <w:t>him as breathing. He will do so by the sheer force of his will. See V.4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When a man is not attached either to the objects of sense or to actions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 sheds all selfish purpose, then he is said to have scaled the heights of yoga.</w:t>
      </w:r>
    </w:p>
    <w:p>
      <w:pPr>
        <w:autoSpaceDN w:val="0"/>
        <w:autoSpaceDE w:val="0"/>
        <w:widowControl/>
        <w:spacing w:line="220" w:lineRule="exact" w:before="40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 explains: “We have had in the discourse a comparison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jnanayogi or the philosophic mystic and the karmayogi or the active mystic.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shlokas v. 27-29 start a new comparison now…quite a parallel dichotomy as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evidences itself in the life of the devotee. Shloka 27-28 introduce to us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contemplative or meditative mystic…dhyanayogi…to be described in discourses VI,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VII and VIII while shloka 29 describes the devotinal mystic, the bhaktiyogi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worships the Supreme in His one or many manifestations to be described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discourses XI-XII. To him God appears or reveals Himself as the Accepter of all </w:t>
      </w:r>
      <w:r>
        <w:rPr>
          <w:rFonts w:ascii="Times" w:hAnsi="Times" w:eastAsia="Times"/>
          <w:b w:val="0"/>
          <w:i w:val="0"/>
          <w:color w:val="000000"/>
          <w:sz w:val="18"/>
        </w:rPr>
        <w:t>sacrifices and the Friend of all creation.”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193</w:t>
      </w:r>
    </w:p>
    <w:p>
      <w:pPr>
        <w:sectPr>
          <w:pgSz w:w="9360" w:h="12960"/>
          <w:pgMar w:top="53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one’s self should one raise oneself, and not allow oneself to fall; for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18"/>
        </w:rPr>
        <w:t>(self) alone is the friend of self, and self alone is self’s foe.</w:t>
      </w:r>
    </w:p>
    <w:p>
      <w:pPr>
        <w:autoSpaceDN w:val="0"/>
        <w:tabs>
          <w:tab w:pos="550" w:val="left"/>
          <w:tab w:pos="1010" w:val="left"/>
          <w:tab w:pos="117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Self alone is friend, who has conquered himself by his Self; but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who has not conquered himself and is thus inimical to himself, even his Self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behaves as foe.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3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14. Tranquil in spirit, free from fear, steadfast in the vow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brahmacharya,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holding his mind in control, the yogi should sit, with all his thoughts on Me, </w:t>
      </w:r>
      <w:r>
        <w:rPr>
          <w:rFonts w:ascii="Times" w:hAnsi="Times" w:eastAsia="Times"/>
          <w:b w:val="0"/>
          <w:i w:val="0"/>
          <w:color w:val="000000"/>
          <w:sz w:val="18"/>
        </w:rPr>
        <w:t>absorbed in Me.</w:t>
      </w:r>
    </w:p>
    <w:p>
      <w:pPr>
        <w:autoSpaceDN w:val="0"/>
        <w:autoSpaceDE w:val="0"/>
        <w:widowControl/>
        <w:spacing w:line="260" w:lineRule="exact" w:before="52" w:after="0"/>
        <w:ind w:left="10" w:right="36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(usually translated ‘celibacy’) means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sexual continence but observance of all the cardinal vows for the </w:t>
      </w:r>
      <w:r>
        <w:rPr>
          <w:rFonts w:ascii="Times" w:hAnsi="Times" w:eastAsia="Times"/>
          <w:b w:val="0"/>
          <w:i w:val="0"/>
          <w:color w:val="000000"/>
          <w:sz w:val="22"/>
        </w:rPr>
        <w:t>attainment of Brahman.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15. The yogi, who ever thus, with mind controlled, unites himself to </w:t>
      </w:r>
      <w:r>
        <w:rPr>
          <w:rFonts w:ascii="Times" w:hAnsi="Times" w:eastAsia="Times"/>
          <w:b w:val="0"/>
          <w:i/>
          <w:color w:val="000000"/>
          <w:sz w:val="18"/>
        </w:rPr>
        <w:t>atman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wins the peace which culminates in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Nirvana, </w:t>
      </w:r>
      <w:r>
        <w:rPr>
          <w:rFonts w:ascii="Times" w:hAnsi="Times" w:eastAsia="Times"/>
          <w:b w:val="0"/>
          <w:i w:val="0"/>
          <w:color w:val="000000"/>
          <w:sz w:val="18"/>
        </w:rPr>
        <w:t>the peace that is in Me.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29. The man equipped with yoga looks on all with an impartial eye, seeing </w:t>
      </w:r>
      <w:r>
        <w:rPr>
          <w:rFonts w:ascii="Times" w:hAnsi="Times" w:eastAsia="Times"/>
          <w:b w:val="0"/>
          <w:i/>
          <w:color w:val="000000"/>
          <w:sz w:val="18"/>
        </w:rPr>
        <w:t>atman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all beings and all beings in </w:t>
      </w:r>
      <w:r>
        <w:rPr>
          <w:rFonts w:ascii="Times" w:hAnsi="Times" w:eastAsia="Times"/>
          <w:b w:val="0"/>
          <w:i/>
          <w:color w:val="000000"/>
          <w:sz w:val="18"/>
        </w:rPr>
        <w:t>atman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30.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who sees Me everywhere and everything in Me, never vanishes from </w:t>
      </w:r>
      <w:r>
        <w:rPr>
          <w:rFonts w:ascii="Times" w:hAnsi="Times" w:eastAsia="Times"/>
          <w:b w:val="0"/>
          <w:i w:val="0"/>
          <w:color w:val="000000"/>
          <w:sz w:val="18"/>
        </w:rPr>
        <w:t>Me nor I from him.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31.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yogi who, anchored in unity, worships Me abiding in all beings, </w:t>
      </w:r>
      <w:r>
        <w:rPr>
          <w:rFonts w:ascii="Times" w:hAnsi="Times" w:eastAsia="Times"/>
          <w:b w:val="0"/>
          <w:i w:val="0"/>
          <w:color w:val="000000"/>
          <w:sz w:val="18"/>
        </w:rPr>
        <w:t>lives and moves in Me, no matter how he live and move.</w:t>
      </w:r>
    </w:p>
    <w:p>
      <w:pPr>
        <w:autoSpaceDN w:val="0"/>
        <w:autoSpaceDE w:val="0"/>
        <w:widowControl/>
        <w:spacing w:line="260" w:lineRule="exact" w:before="5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So long as ‘self’ subsists, the Supreme Self is absent; when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‘self’ is extinguished, the Supreme Self is seen everywhere. Also see </w:t>
      </w:r>
      <w:r>
        <w:rPr>
          <w:rFonts w:ascii="Times" w:hAnsi="Times" w:eastAsia="Times"/>
          <w:b w:val="0"/>
          <w:i w:val="0"/>
          <w:color w:val="000000"/>
          <w:sz w:val="22"/>
        </w:rPr>
        <w:t>note on XIII. 23.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46.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yogi is deemed higher than the man of austerities; he is deemed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higher than the man of knowledge; higher is he than the man engrossed in ritual; </w:t>
      </w:r>
      <w:r>
        <w:rPr>
          <w:rFonts w:ascii="Times" w:hAnsi="Times" w:eastAsia="Times"/>
          <w:b w:val="0"/>
          <w:i w:val="0"/>
          <w:color w:val="000000"/>
          <w:sz w:val="18"/>
        </w:rPr>
        <w:t>therefore be though a yogi, O Arjuna!</w:t>
      </w:r>
    </w:p>
    <w:p>
      <w:pPr>
        <w:autoSpaceDN w:val="0"/>
        <w:autoSpaceDE w:val="0"/>
        <w:widowControl/>
        <w:spacing w:line="260" w:lineRule="exact" w:before="5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 of austerities means the man practising them with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 to fruit; the man of knowledge does not mean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jnani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</w:t>
      </w:r>
      <w:r>
        <w:rPr>
          <w:rFonts w:ascii="Times" w:hAnsi="Times" w:eastAsia="Times"/>
          <w:b w:val="0"/>
          <w:i w:val="0"/>
          <w:color w:val="000000"/>
          <w:sz w:val="22"/>
        </w:rPr>
        <w:t>realized the truth, but a man of learning.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47.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among all yogis, he who worships Me with faith, his inmost self </w:t>
      </w:r>
      <w:r>
        <w:rPr>
          <w:rFonts w:ascii="Times" w:hAnsi="Times" w:eastAsia="Times"/>
          <w:b w:val="0"/>
          <w:i w:val="0"/>
          <w:color w:val="000000"/>
          <w:sz w:val="18"/>
        </w:rPr>
        <w:t>all rapt in Me, is deemed by Me to be the best yogi.</w:t>
      </w:r>
    </w:p>
    <w:p>
      <w:pPr>
        <w:autoSpaceDN w:val="0"/>
        <w:autoSpaceDE w:val="0"/>
        <w:widowControl/>
        <w:spacing w:line="220" w:lineRule="exact" w:before="4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 explains: “I have in my translation distinguished 'atman',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higher self, from the lower self, though it is not quite clear whether Gandhiji does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his trnaslation. Atman is, really speaking, neither friend nor  foe, but the lower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self makes Him friend or  foe, according as it strives to lift itself up to Him or drag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itself down from Him. In order that the moral end of perfection may be fulfilled,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self has to look to Him as “the Goal, the Witness, the Refuge, the Friend” (XI. 18); </w:t>
      </w:r>
      <w:r>
        <w:rPr>
          <w:rFonts w:ascii="Times" w:hAnsi="Times" w:eastAsia="Times"/>
          <w:b w:val="0"/>
          <w:i w:val="0"/>
          <w:color w:val="000000"/>
          <w:sz w:val="18"/>
        </w:rPr>
        <w:t>but it often makes Him his enemy as mortal men know to their cost.”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DISCOURSE VII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With this discourse begins an exposition of the nature of Reality </w:t>
      </w:r>
      <w:r>
        <w:rPr>
          <w:rFonts w:ascii="Times" w:hAnsi="Times" w:eastAsia="Times"/>
          <w:b w:val="0"/>
          <w:i/>
          <w:color w:val="000000"/>
          <w:sz w:val="22"/>
        </w:rPr>
        <w:t>and the secret of devotion.</w:t>
      </w:r>
    </w:p>
    <w:p>
      <w:pPr>
        <w:autoSpaceDN w:val="0"/>
        <w:autoSpaceDE w:val="0"/>
        <w:widowControl/>
        <w:spacing w:line="294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Lord said 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1. Hear, O Partha, how, with thy mind rivetted on Me, by practising yoga and </w:t>
      </w:r>
      <w:r>
        <w:rPr>
          <w:rFonts w:ascii="Times" w:hAnsi="Times" w:eastAsia="Times"/>
          <w:b w:val="0"/>
          <w:i w:val="0"/>
          <w:color w:val="000000"/>
          <w:sz w:val="18"/>
        </w:rPr>
        <w:t>making Me the sold refuge, thou shalt, without doubt, know Me fully.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Earth, Water, Fire, Air, Ether, Mind, Reason and Ego…thus eight fold is </w:t>
      </w:r>
      <w:r>
        <w:rPr>
          <w:rFonts w:ascii="Times" w:hAnsi="Times" w:eastAsia="Times"/>
          <w:b w:val="0"/>
          <w:i w:val="0"/>
          <w:color w:val="000000"/>
          <w:sz w:val="18"/>
        </w:rPr>
        <w:t>my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prakriti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divided.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eightfold </w:t>
      </w:r>
      <w:r>
        <w:rPr>
          <w:rFonts w:ascii="Times" w:hAnsi="Times" w:eastAsia="Times"/>
          <w:b w:val="0"/>
          <w:i/>
          <w:color w:val="000000"/>
          <w:sz w:val="22"/>
        </w:rPr>
        <w:t>prakriti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substantially the same as the field </w:t>
      </w:r>
      <w:r>
        <w:rPr>
          <w:rFonts w:ascii="Times" w:hAnsi="Times" w:eastAsia="Times"/>
          <w:b w:val="0"/>
          <w:i w:val="0"/>
          <w:color w:val="000000"/>
          <w:sz w:val="22"/>
        </w:rPr>
        <w:t>described in XIII.5 and the perishable Being in XV. 16.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is My lower aspect; but know thou My other aspect,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higher…which is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jiwa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(the Vital Essence) by which,O Mahabahu, this world is </w:t>
      </w:r>
      <w:r>
        <w:rPr>
          <w:rFonts w:ascii="Times" w:hAnsi="Times" w:eastAsia="Times"/>
          <w:b w:val="0"/>
          <w:i w:val="0"/>
          <w:color w:val="000000"/>
          <w:sz w:val="18"/>
        </w:rPr>
        <w:t>sustained.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 that these two compose the source from which all beings spring; I </w:t>
      </w:r>
      <w:r>
        <w:rPr>
          <w:rFonts w:ascii="Times" w:hAnsi="Times" w:eastAsia="Times"/>
          <w:b w:val="0"/>
          <w:i w:val="0"/>
          <w:color w:val="000000"/>
          <w:sz w:val="18"/>
        </w:rPr>
        <w:t>am the origin and end of the entire universe.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84" w:lineRule="exact" w:before="1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12.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Know that all the manifestations of the three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gunas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18"/>
        </w:rPr>
        <w:t>sattva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rajas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>tamas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 from none but Me; yet I am not in them, they are in Me.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is not dependent on them, they are dependent on Him. </w:t>
      </w:r>
      <w:r>
        <w:rPr>
          <w:rFonts w:ascii="Times" w:hAnsi="Times" w:eastAsia="Times"/>
          <w:b w:val="0"/>
          <w:i w:val="0"/>
          <w:color w:val="000000"/>
          <w:sz w:val="22"/>
        </w:rPr>
        <w:t>Without Him those various manifestations would be impossible.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13. Befogged by these manifestations of the three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gunas,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entire world fails </w:t>
      </w:r>
      <w:r>
        <w:rPr>
          <w:rFonts w:ascii="Times" w:hAnsi="Times" w:eastAsia="Times"/>
          <w:b w:val="0"/>
          <w:i w:val="0"/>
          <w:color w:val="000000"/>
          <w:sz w:val="18"/>
        </w:rPr>
        <w:t>to recognize Me, the Imperishable, as transcending them.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14.</w:t>
      </w:r>
      <w:r>
        <w:rPr>
          <w:rFonts w:ascii="Times" w:hAnsi="Times" w:eastAsia="Times"/>
          <w:b w:val="0"/>
          <w:i w:val="0"/>
          <w:color w:val="000000"/>
          <w:sz w:val="18"/>
        </w:rPr>
        <w:t>For this My divine delusive mysetry made up of the three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gunas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hard to </w:t>
      </w:r>
      <w:r>
        <w:rPr>
          <w:rFonts w:ascii="Times" w:hAnsi="Times" w:eastAsia="Times"/>
          <w:b w:val="0"/>
          <w:i w:val="0"/>
          <w:color w:val="000000"/>
          <w:sz w:val="18"/>
        </w:rPr>
        <w:t>pierce; but those who make Me their sole refuge pierce the veil.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25.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Veiled by the delusive mystery created by My unique power, I am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manifest to all; this bewildered world does not recognize Me, birthless and </w:t>
      </w:r>
      <w:r>
        <w:rPr>
          <w:rFonts w:ascii="Times" w:hAnsi="Times" w:eastAsia="Times"/>
          <w:b w:val="0"/>
          <w:i w:val="0"/>
          <w:color w:val="000000"/>
          <w:sz w:val="18"/>
        </w:rPr>
        <w:t>changeless.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the power to create this world of sense and yet </w:t>
      </w:r>
      <w:r>
        <w:rPr>
          <w:rFonts w:ascii="Times" w:hAnsi="Times" w:eastAsia="Times"/>
          <w:b w:val="0"/>
          <w:i w:val="0"/>
          <w:color w:val="000000"/>
          <w:sz w:val="22"/>
        </w:rPr>
        <w:t>unaffected by it, He is described as having unique power.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29. Those who endeavour for freedom from age and death by taking refuge in </w:t>
      </w:r>
      <w:r>
        <w:rPr>
          <w:rFonts w:ascii="Times" w:hAnsi="Times" w:eastAsia="Times"/>
          <w:b w:val="0"/>
          <w:i w:val="0"/>
          <w:color w:val="000000"/>
          <w:sz w:val="18"/>
        </w:rPr>
        <w:t>Me, know in full that Brahman,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adhyatma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all karma.</w:t>
      </w:r>
    </w:p>
    <w:p>
      <w:pPr>
        <w:autoSpaceDN w:val="0"/>
        <w:tabs>
          <w:tab w:pos="550" w:val="left"/>
        </w:tabs>
        <w:autoSpaceDE w:val="0"/>
        <w:widowControl/>
        <w:spacing w:line="292" w:lineRule="exact" w:before="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30. Those who know Me, including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adhibhuta, adhidaiva, adhiyajna, </w:t>
      </w:r>
      <w:r>
        <w:rPr>
          <w:rFonts w:ascii="Times" w:hAnsi="Times" w:eastAsia="Times"/>
          <w:b w:val="0"/>
          <w:i w:val="0"/>
          <w:color w:val="000000"/>
          <w:sz w:val="18"/>
        </w:rPr>
        <w:t>possessed of even-mindedness, they know Me even at the time of passing away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terms in italics are defined in the next discourse the subject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which is indicated in 29-30. The sense is that every nook and </w:t>
      </w:r>
      <w:r>
        <w:rPr>
          <w:rFonts w:ascii="Times" w:hAnsi="Times" w:eastAsia="Times"/>
          <w:b w:val="0"/>
          <w:i w:val="0"/>
          <w:color w:val="000000"/>
          <w:sz w:val="22"/>
        </w:rPr>
        <w:t>cranny of the universe is filled with Brahman, that He is the sole Agent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195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action, and that the man who imbued with this knowledge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completely surrenders himself to Him, become one with Him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of passing hence. All his desires are extinguished in his vision </w:t>
      </w:r>
      <w:r>
        <w:rPr>
          <w:rFonts w:ascii="Times" w:hAnsi="Times" w:eastAsia="Times"/>
          <w:b w:val="0"/>
          <w:i w:val="0"/>
          <w:color w:val="000000"/>
          <w:sz w:val="22"/>
        </w:rPr>
        <w:t>of Him and he wins his freedom.</w:t>
      </w:r>
    </w:p>
    <w:p>
      <w:pPr>
        <w:autoSpaceDN w:val="0"/>
        <w:autoSpaceDE w:val="0"/>
        <w:widowControl/>
        <w:spacing w:line="294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DISCOURSE VIII</w:t>
      </w:r>
    </w:p>
    <w:p>
      <w:pPr>
        <w:autoSpaceDN w:val="0"/>
        <w:autoSpaceDE w:val="0"/>
        <w:widowControl/>
        <w:spacing w:line="240" w:lineRule="exact" w:before="68" w:after="3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nature of the Supreme is further expounded in this discourse. </w:t>
      </w:r>
      <w:r>
        <w:rPr>
          <w:rFonts w:ascii="Times" w:hAnsi="Times" w:eastAsia="Times"/>
          <w:b w:val="0"/>
          <w:i w:val="0"/>
          <w:color w:val="000000"/>
          <w:sz w:val="18"/>
        </w:rPr>
        <w:t>Arjuna said: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3"/>
        <w:gridCol w:w="2173"/>
        <w:gridCol w:w="2173"/>
      </w:tblGrid>
      <w:tr>
        <w:trPr>
          <w:trHeight w:hRule="exact" w:val="280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1.</w:t>
            </w:r>
          </w:p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What is that Brahman? What is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 adhyatma?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What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karma, O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Purushottama? What is called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adhibuta? </w:t>
      </w:r>
      <w:r>
        <w:rPr>
          <w:rFonts w:ascii="Times" w:hAnsi="Times" w:eastAsia="Times"/>
          <w:b w:val="0"/>
          <w:i w:val="0"/>
          <w:color w:val="000000"/>
          <w:sz w:val="18"/>
        </w:rPr>
        <w:t>And what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adhidaiva?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And who here in this body is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adhiyajna </w:t>
      </w:r>
      <w:r>
        <w:rPr>
          <w:rFonts w:ascii="Times" w:hAnsi="Times" w:eastAsia="Times"/>
          <w:b w:val="0"/>
          <w:i w:val="0"/>
          <w:color w:val="000000"/>
          <w:sz w:val="18"/>
        </w:rPr>
        <w:t>and how? And how at the time of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death art Thou to be known by the self-controlled?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Lord said: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Supreme, the Imperishable is Brahman; its manifestation is </w:t>
      </w:r>
      <w:r>
        <w:rPr>
          <w:rFonts w:ascii="Times" w:hAnsi="Times" w:eastAsia="Times"/>
          <w:b w:val="0"/>
          <w:i/>
          <w:color w:val="000000"/>
          <w:sz w:val="18"/>
        </w:rPr>
        <w:t>adhyatma</w:t>
      </w:r>
      <w:r>
        <w:rPr>
          <w:rFonts w:ascii="Times" w:hAnsi="Times" w:eastAsia="Times"/>
          <w:b w:val="0"/>
          <w:i w:val="0"/>
          <w:color w:val="000000"/>
          <w:sz w:val="18"/>
        </w:rPr>
        <w:t>; the creative process whereby all beings are created is called karma.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</w:t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Adhibhuta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My perishable form;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adhidaiva </w:t>
      </w:r>
      <w:r>
        <w:rPr>
          <w:rFonts w:ascii="Times" w:hAnsi="Times" w:eastAsia="Times"/>
          <w:b w:val="0"/>
          <w:i w:val="0"/>
          <w:color w:val="000000"/>
          <w:sz w:val="18"/>
        </w:rPr>
        <w:t>is the individual self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form; and O best among the embodied,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adhiyajna </w:t>
      </w:r>
      <w:r>
        <w:rPr>
          <w:rFonts w:ascii="Times" w:hAnsi="Times" w:eastAsia="Times"/>
          <w:b w:val="0"/>
          <w:i w:val="0"/>
          <w:color w:val="000000"/>
          <w:sz w:val="18"/>
        </w:rPr>
        <w:t>am I in this body, purified by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sacrifice.</w:t>
      </w:r>
    </w:p>
    <w:p>
      <w:pPr>
        <w:autoSpaceDN w:val="0"/>
        <w:autoSpaceDE w:val="0"/>
        <w:widowControl/>
        <w:spacing w:line="280" w:lineRule="exact" w:before="32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That is, from the Imperishable Unmanifest down to the peris-</w:t>
      </w:r>
      <w:r>
        <w:rPr>
          <w:rFonts w:ascii="Times" w:hAnsi="Times" w:eastAsia="Times"/>
          <w:b w:val="0"/>
          <w:i w:val="0"/>
          <w:color w:val="000000"/>
          <w:sz w:val="22"/>
        </w:rPr>
        <w:t>hable atom everything in the universe is the Supreme and an expr-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ession of the Supreme. Why then should mortal man arrogate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authorship of anything rather than do His bidding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dedicate all action to Him?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26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 explains: “Gandhiji has summed up in his brief note the gist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this quatrain for those who will not bother about technical terms. A deeply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spiritual friend has obliged  me  with an interpretation which lights up the apparent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abracadabras with a deal of meaning:  The shlokas describe the whole process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the Absolute becomes conditioned and from the conditioned state becomes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Absolute again. (1) We have form the Impersonal, Unmanifest, Unconditioned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Absolute; (2) It chose to reveal one of Its aspects…that aspect was primordial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unmanifest prakriti…here called adhyatma; (3) Prakriti next became active -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disturbance  in the equilibrium of its gunas was karma work, action; (4) the next steps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process were the countless manifestations of matter, with name and form…that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adhibhuta; (5) then the Absolute informed these with its Ego, i.e., became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conditioned; that is adhidaiva; (6) but the conditioned had the potentiality to recover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 pristine unconditioned state by means of giving of itself a pure sacrifice.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culmination of this self-sacrifice comes with the dissolution of the body and the </w:t>
      </w:r>
      <w:r>
        <w:rPr>
          <w:rFonts w:ascii="Times" w:hAnsi="Times" w:eastAsia="Times"/>
          <w:b w:val="0"/>
          <w:i w:val="0"/>
          <w:color w:val="000000"/>
          <w:sz w:val="18"/>
        </w:rPr>
        <w:t>merging or identification of the conditioned in the Unconditioned.</w:t>
      </w:r>
    </w:p>
    <w:p>
      <w:pPr>
        <w:autoSpaceDN w:val="0"/>
        <w:autoSpaceDE w:val="0"/>
        <w:widowControl/>
        <w:spacing w:line="220" w:lineRule="exact" w:before="20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short, it is the cycle of sacrifice that is described. The Supreme Being sacrifices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Himself in the first instance and ultimately the individual sacrifices himself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merged in the original Essence. Cf. III 15, which describes the same cycle of </w:t>
      </w:r>
      <w:r>
        <w:rPr>
          <w:rFonts w:ascii="Times" w:hAnsi="Times" w:eastAsia="Times"/>
          <w:b w:val="0"/>
          <w:i w:val="0"/>
          <w:color w:val="000000"/>
          <w:sz w:val="18"/>
        </w:rPr>
        <w:t>sacrifice.”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101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And he who, at the last hour remembering Me only, departs leaving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body, enters into Me; of that there is no doubt.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Or whatever form a man continually contemplates, that same 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remembers  in the hour of death, and to that very form he goes, O Kaunteya.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Therefore at all times remember Me and fight on; thy mind and reason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thus on Me fixed thou shalt surely come to 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With thought steadied by constant practice, and wandering nowhere, 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 meditates on the Supreme Celestial Being, O Partha, goes to Him.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17. Those men indeed know what is Day and what is Night, who know that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Brahma’s day lasts a thousand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yugas </w:t>
      </w:r>
      <w:r>
        <w:rPr>
          <w:rFonts w:ascii="Times" w:hAnsi="Times" w:eastAsia="Times"/>
          <w:b w:val="0"/>
          <w:i w:val="0"/>
          <w:color w:val="000000"/>
          <w:sz w:val="18"/>
        </w:rPr>
        <w:t>and that his night too is a thousand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yugas </w:t>
      </w:r>
      <w:r>
        <w:rPr>
          <w:rFonts w:ascii="Times" w:hAnsi="Times" w:eastAsia="Times"/>
          <w:b w:val="0"/>
          <w:i w:val="0"/>
          <w:color w:val="000000"/>
          <w:sz w:val="18"/>
        </w:rPr>
        <w:t>long.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is to say, our day and night of a dozen hours each are less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than the infinitesimal fraction of a moment in that vast cycle of time.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Pleasures pursued during these incalculably small moments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asillusory as a mirage. Rather than waste these brief moments, we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should devote them to serving God through service of mankind. 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other hand, our time is such a small drop in the ocean of eternity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if we fail of our object here, viz., self-realization, we need not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despair. We should bide our time.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18.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coming of Day all the manifest spring forth from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Unmanifest, and at the coming of Night they are dissolved into that same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Unmanifest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Knowing this too, man should understand that he has very little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power over things. The round of birth and death is ceaseless.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23.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Now I will tell thee, Bharatarshabha, the conditions which determine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exemption from return, as also the return, of yogis after they pass away hence.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24.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Fire. Light, Day, the Bright Fortnight, the six months of the Northern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Solstice…through these departing men knowing Brahman go to Brahman.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25.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Smoke, Night, the Dark Fortnight, the six months of the Southern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Solstice… therethrough the yogi attains to the lunar light and thence returns.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 explains: “This shloka should make it abundantly clear that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all through in his exhortation to Arjuna to fight, it was not only the actual warfare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front of them that was meant, but the fight…moral and spiritual…that is man’s lot 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earth. Cf. Jesus’ words: ‘Whosoever would come after me, let him renounce himself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take up his cross daily and  follow me.’  It is the taking up one’s cross daily, 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every moment, that is meant here. See also shloka 14. ‘Life is a perpetual striving.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There is always a tempest raging in   us, and struggle against temptation is a perpetual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duty. The Gita says this in several places.’ “…Harijan, 8-7-'33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197</w:t>
      </w:r>
    </w:p>
    <w:p>
      <w:pPr>
        <w:sectPr>
          <w:pgSz w:w="9360" w:h="12960"/>
          <w:pgMar w:top="556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do not understand the meaning of these two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shlokas.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</w:t>
      </w:r>
      <w:r>
        <w:rPr>
          <w:rFonts w:ascii="Times" w:hAnsi="Times" w:eastAsia="Times"/>
          <w:b w:val="0"/>
          <w:i w:val="0"/>
          <w:color w:val="000000"/>
          <w:sz w:val="22"/>
        </w:rPr>
        <w:t>not seem to me to be consistent with the teaching of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teaches that he whose heart is meek with devotion, who is devoted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unattached action and has seen the Truth must win salvation, no </w:t>
      </w:r>
      <w:r>
        <w:rPr>
          <w:rFonts w:ascii="Times" w:hAnsi="Times" w:eastAsia="Times"/>
          <w:b w:val="0"/>
          <w:i w:val="0"/>
          <w:color w:val="000000"/>
          <w:sz w:val="22"/>
        </w:rPr>
        <w:t>matter when he dies. These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shlokas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seem to run counter to this.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perhaps be stretched to mean broadly that a man of sacrifice,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of light, a man who has known Brahman finds release from birth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retains that enlightenment at the time of death, and that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the man who has none of these attributes goes to the world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moon…not at all lasting…and returns to birth. The moon, after all, </w:t>
      </w:r>
      <w:r>
        <w:rPr>
          <w:rFonts w:ascii="Times" w:hAnsi="Times" w:eastAsia="Times"/>
          <w:b w:val="0"/>
          <w:i w:val="0"/>
          <w:color w:val="000000"/>
          <w:sz w:val="22"/>
        </w:rPr>
        <w:t>shines with borrowed light!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26. These two paths…bright and dark…are deemed to be the eternal paths of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world; by the one a man goes to return not, by the other he returns again.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bright one may be taken to mean the path of knowledge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the dark one that of ignorance.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27.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yogi knowing these two paths falls not into delusion, O Partha;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therefore, at all times, O Arjuna, remain steadfast in yoga.</w:t>
      </w:r>
    </w:p>
    <w:p>
      <w:pPr>
        <w:autoSpaceDN w:val="0"/>
        <w:autoSpaceDE w:val="0"/>
        <w:widowControl/>
        <w:spacing w:line="260" w:lineRule="exact" w:before="5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‘Will not fall into delusion’ means that he who knows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paths and has known the secret of even-mindedness will not take the </w:t>
      </w:r>
      <w:r>
        <w:rPr>
          <w:rFonts w:ascii="Times" w:hAnsi="Times" w:eastAsia="Times"/>
          <w:b w:val="0"/>
          <w:i w:val="0"/>
          <w:color w:val="000000"/>
          <w:sz w:val="22"/>
        </w:rPr>
        <w:t>path of ignorance.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28.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Whatever fruit of good deeds is laid down as accruing from (a study of)</w:t>
      </w:r>
    </w:p>
    <w:p>
      <w:pPr>
        <w:autoSpaceDN w:val="0"/>
        <w:autoSpaceDE w:val="0"/>
        <w:widowControl/>
        <w:spacing w:line="27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Vedas, from sacrifices, austerities, and acts of charity…all that the yogi </w:t>
      </w:r>
      <w:r>
        <w:rPr>
          <w:rFonts w:ascii="Times" w:hAnsi="Times" w:eastAsia="Times"/>
          <w:b w:val="0"/>
          <w:i w:val="0"/>
          <w:color w:val="000000"/>
          <w:sz w:val="18"/>
        </w:rPr>
        <w:t>transcends, on knowing this, and reaches the Supreme and Primal Abode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has achieved even-mindedness by dint of devotion,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and service not only obtains the fruit of all his good </w:t>
      </w:r>
      <w:r>
        <w:rPr>
          <w:rFonts w:ascii="Times" w:hAnsi="Times" w:eastAsia="Times"/>
          <w:b w:val="0"/>
          <w:i w:val="0"/>
          <w:color w:val="000000"/>
          <w:sz w:val="22"/>
        </w:rPr>
        <w:t>actions, but also wins salvation.</w:t>
      </w:r>
    </w:p>
    <w:p>
      <w:pPr>
        <w:autoSpaceDN w:val="0"/>
        <w:autoSpaceDE w:val="0"/>
        <w:widowControl/>
        <w:spacing w:line="294" w:lineRule="exact" w:before="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DISCOURSE IX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This discourse reveals the glory of devotion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4. By Me, unmanifest in form this whole world is pervaded; all beings are in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Me, I am not in them.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5. And yet those beings are not in Me. That indeed is my unique power as Lord!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Sustainer of all beings, I am not in them; My Self brings them into existence.</w:t>
      </w:r>
    </w:p>
    <w:p>
      <w:pPr>
        <w:autoSpaceDN w:val="0"/>
        <w:autoSpaceDE w:val="0"/>
        <w:widowControl/>
        <w:spacing w:line="280" w:lineRule="exact" w:before="3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sovereign power of God lies in this mystery, this miracle,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beings are in Him and yet not in Him, He is in them and yet </w:t>
      </w:r>
      <w:r>
        <w:rPr>
          <w:rFonts w:ascii="Times" w:hAnsi="Times" w:eastAsia="Times"/>
          <w:b w:val="0"/>
          <w:i w:val="0"/>
          <w:color w:val="000000"/>
          <w:sz w:val="22"/>
        </w:rPr>
        <w:t>not in them. This is the description of God in the language of mortal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man. Indeed He soothes man by revealing to him all His aspects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using all kinds of paradoxes. All beings are in Him inasmuch as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creation is His; but as He transcends it all as He really is not the author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 all, it may be said with equal truth that the beings are not in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really is in all his true devotees, He is </w:t>
      </w:r>
      <w:r>
        <w:rPr>
          <w:rFonts w:ascii="Times" w:hAnsi="Times" w:eastAsia="Times"/>
          <w:b w:val="0"/>
          <w:i/>
          <w:color w:val="000000"/>
          <w:sz w:val="22"/>
        </w:rPr>
        <w:t>not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according to them, in </w:t>
      </w:r>
      <w:r>
        <w:rPr>
          <w:rFonts w:ascii="Times" w:hAnsi="Times" w:eastAsia="Times"/>
          <w:b w:val="0"/>
          <w:i w:val="0"/>
          <w:color w:val="000000"/>
          <w:sz w:val="22"/>
        </w:rPr>
        <w:t>those who deny Him. What is this if not a mystery, a miracle of God?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11. Not knowing My transcendent nature as the sovereign Lord of all beings,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fools condemn Me incarnated as man.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9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they deny the existence of god and do not recognize the </w:t>
      </w:r>
      <w:r>
        <w:rPr>
          <w:rFonts w:ascii="Times" w:hAnsi="Times" w:eastAsia="Times"/>
          <w:b w:val="0"/>
          <w:i w:val="0"/>
          <w:color w:val="000000"/>
          <w:sz w:val="22"/>
        </w:rPr>
        <w:t>Director in the human body.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20. Followers of the three Vedas, who drink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soma </w:t>
      </w:r>
      <w:r>
        <w:rPr>
          <w:rFonts w:ascii="Times" w:hAnsi="Times" w:eastAsia="Times"/>
          <w:b w:val="0"/>
          <w:i w:val="0"/>
          <w:color w:val="000000"/>
          <w:sz w:val="18"/>
        </w:rPr>
        <w:t>juice and are purged of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sin, worship Me with sacrifice and pray for going to heaven; they reach the holy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world of the gods and enjoy in heaven the divine joys of the gods.</w:t>
      </w:r>
    </w:p>
    <w:p>
      <w:pPr>
        <w:autoSpaceDN w:val="0"/>
        <w:autoSpaceDE w:val="0"/>
        <w:widowControl/>
        <w:spacing w:line="260" w:lineRule="exact" w:before="9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reference is to the sacrificial ceremonies and rites in vogue </w:t>
      </w:r>
      <w:r>
        <w:rPr>
          <w:rFonts w:ascii="Times" w:hAnsi="Times" w:eastAsia="Times"/>
          <w:b w:val="0"/>
          <w:i w:val="0"/>
          <w:color w:val="000000"/>
          <w:sz w:val="22"/>
        </w:rPr>
        <w:t>in the days of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definitely say what they were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what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soma </w:t>
      </w:r>
      <w:r>
        <w:rPr>
          <w:rFonts w:ascii="Times" w:hAnsi="Times" w:eastAsia="Times"/>
          <w:b w:val="0"/>
          <w:i w:val="0"/>
          <w:color w:val="000000"/>
          <w:sz w:val="22"/>
        </w:rPr>
        <w:t>juice exactly was.</w:t>
      </w:r>
    </w:p>
    <w:p>
      <w:pPr>
        <w:autoSpaceDN w:val="0"/>
        <w:autoSpaceDE w:val="0"/>
        <w:widowControl/>
        <w:spacing w:line="256" w:lineRule="exact" w:before="11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21. They enjoy the vast world of heaven, and their merit spent, they enter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world of the mortals; thus those who, following the Vedic law, long for the fruit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2"/>
        </w:rPr>
        <w:t>their action earn but the round of birth and death.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22. As for those who worship Me, thinking on Me alone and nothing else,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ever attached to Me, I bear the burden of getting them what they need.</w:t>
      </w:r>
    </w:p>
    <w:p>
      <w:pPr>
        <w:autoSpaceDN w:val="0"/>
        <w:autoSpaceDE w:val="0"/>
        <w:widowControl/>
        <w:spacing w:line="280" w:lineRule="exact" w:before="3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thus three unmistakable marks of a true yogi or </w:t>
      </w:r>
      <w:r>
        <w:rPr>
          <w:rFonts w:ascii="Times" w:hAnsi="Times" w:eastAsia="Times"/>
          <w:b w:val="0"/>
          <w:i/>
          <w:color w:val="000000"/>
          <w:sz w:val="22"/>
        </w:rPr>
        <w:t>bhakta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…even-mindedness, skill in action, undivided devotion.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must be completely harmonized in a yogi. Without devotion,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even-mindedness, without even-mindedness no devotion,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without skill in action devotion and even-mindedness might well </w:t>
      </w:r>
      <w:r>
        <w:rPr>
          <w:rFonts w:ascii="Times" w:hAnsi="Times" w:eastAsia="Times"/>
          <w:b w:val="0"/>
          <w:i w:val="0"/>
          <w:color w:val="000000"/>
          <w:sz w:val="22"/>
        </w:rPr>
        <w:t>be a pretence.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23. Even those who, devoted to other gods, worship them in full faith, even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they, O Kaunteya, worship none but Me, though not according to the rule.</w:t>
      </w:r>
    </w:p>
    <w:p>
      <w:pPr>
        <w:autoSpaceDN w:val="0"/>
        <w:tabs>
          <w:tab w:pos="550" w:val="left"/>
        </w:tabs>
        <w:autoSpaceDE w:val="0"/>
        <w:widowControl/>
        <w:spacing w:line="30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“Not according to the rule” means not knowing Me as the </w:t>
      </w:r>
      <w:r>
        <w:rPr>
          <w:rFonts w:ascii="Times" w:hAnsi="Times" w:eastAsia="Times"/>
          <w:b w:val="0"/>
          <w:i w:val="0"/>
          <w:color w:val="000000"/>
          <w:sz w:val="22"/>
        </w:rPr>
        <w:t>Impersonal and the Absolute.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26. Any offering of leaf, flower, fruit or water, made to Me in devotion by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earnest soul, I lovingly accept.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9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to say, it is the Lord in every being whom we serve with </w:t>
      </w:r>
      <w:r>
        <w:rPr>
          <w:rFonts w:ascii="Times" w:hAnsi="Times" w:eastAsia="Times"/>
          <w:b w:val="0"/>
          <w:i w:val="0"/>
          <w:color w:val="000000"/>
          <w:sz w:val="22"/>
        </w:rPr>
        <w:t>devotion who accepts the service.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199</w:t>
      </w:r>
    </w:p>
    <w:p>
      <w:pPr>
        <w:sectPr>
          <w:pgSz w:w="9360" w:h="12960"/>
          <w:pgMar w:top="53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4"/>
        <w:ind w:left="0" w:right="0"/>
      </w:pPr>
    </w:p>
    <w:p>
      <w:pPr>
        <w:autoSpaceDN w:val="0"/>
        <w:autoSpaceDE w:val="0"/>
        <w:widowControl/>
        <w:spacing w:line="270" w:lineRule="exact" w:before="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27. Whatever thou doest, whatever thou eatest, whatever thou offerest as </w:t>
      </w:r>
      <w:r>
        <w:rPr>
          <w:rFonts w:ascii="Times" w:hAnsi="Times" w:eastAsia="Times"/>
          <w:b w:val="0"/>
          <w:i w:val="0"/>
          <w:color w:val="000000"/>
          <w:sz w:val="18"/>
        </w:rPr>
        <w:t>sacrifice or gift, whatever austerity thou dost perform, O Kaunteya, dedicate all to Me.</w:t>
      </w:r>
    </w:p>
    <w:p>
      <w:pPr>
        <w:autoSpaceDN w:val="0"/>
        <w:autoSpaceDE w:val="0"/>
        <w:widowControl/>
        <w:spacing w:line="30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28. So doing thou shalt be released from the bondage of action, yielding good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evil fruit; having accomplished both renunciation and performance, thou shalt be </w:t>
      </w:r>
      <w:r>
        <w:rPr>
          <w:rFonts w:ascii="Times" w:hAnsi="Times" w:eastAsia="Times"/>
          <w:b w:val="0"/>
          <w:i w:val="0"/>
          <w:color w:val="000000"/>
          <w:sz w:val="18"/>
        </w:rPr>
        <w:t>released (from birth and death) and come unto Me.</w:t>
      </w:r>
    </w:p>
    <w:p>
      <w:pPr>
        <w:autoSpaceDN w:val="0"/>
        <w:tabs>
          <w:tab w:pos="550" w:val="left"/>
        </w:tabs>
        <w:autoSpaceDE w:val="0"/>
        <w:widowControl/>
        <w:spacing w:line="3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29. I am the same to all beings; with Me there is none disfavoured, none </w:t>
      </w:r>
      <w:r>
        <w:rPr>
          <w:rFonts w:ascii="Times" w:hAnsi="Times" w:eastAsia="Times"/>
          <w:b w:val="0"/>
          <w:i w:val="0"/>
          <w:color w:val="000000"/>
          <w:sz w:val="18"/>
        </w:rPr>
        <w:t>favoured; but those who worship Me with devotion are in Me and I in them.</w:t>
      </w:r>
    </w:p>
    <w:p>
      <w:pPr>
        <w:autoSpaceDN w:val="0"/>
        <w:tabs>
          <w:tab w:pos="550" w:val="left"/>
        </w:tabs>
        <w:autoSpaceDE w:val="0"/>
        <w:widowControl/>
        <w:spacing w:line="3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30. A sinner, howsoever great, if he turns to Me with undivided devotion, must </w:t>
      </w:r>
      <w:r>
        <w:rPr>
          <w:rFonts w:ascii="Times" w:hAnsi="Times" w:eastAsia="Times"/>
          <w:b w:val="0"/>
          <w:i w:val="0"/>
          <w:color w:val="000000"/>
          <w:sz w:val="18"/>
        </w:rPr>
        <w:t>indeed be counted a saint; for he has a settled resolve.</w:t>
      </w:r>
    </w:p>
    <w:p>
      <w:pPr>
        <w:autoSpaceDN w:val="0"/>
        <w:tabs>
          <w:tab w:pos="550" w:val="left"/>
        </w:tabs>
        <w:autoSpaceDE w:val="0"/>
        <w:widowControl/>
        <w:spacing w:line="30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undivided devotion subdues both his passions and his evil </w:t>
      </w:r>
      <w:r>
        <w:rPr>
          <w:rFonts w:ascii="Times" w:hAnsi="Times" w:eastAsia="Times"/>
          <w:b w:val="0"/>
          <w:i w:val="0"/>
          <w:color w:val="000000"/>
          <w:sz w:val="22"/>
        </w:rPr>
        <w:t>deeds.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31. For soon he becomes righteous and wins everlasting peace; know for a </w:t>
      </w:r>
      <w:r>
        <w:rPr>
          <w:rFonts w:ascii="Times" w:hAnsi="Times" w:eastAsia="Times"/>
          <w:b w:val="0"/>
          <w:i w:val="0"/>
          <w:color w:val="000000"/>
          <w:sz w:val="18"/>
        </w:rPr>
        <w:t>certainty, O Kaunteya, that My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bhakta </w:t>
      </w:r>
      <w:r>
        <w:rPr>
          <w:rFonts w:ascii="Times" w:hAnsi="Times" w:eastAsia="Times"/>
          <w:b w:val="0"/>
          <w:i w:val="0"/>
          <w:color w:val="000000"/>
          <w:sz w:val="18"/>
        </w:rPr>
        <w:t>never perishes.</w:t>
      </w:r>
    </w:p>
    <w:p>
      <w:pPr>
        <w:autoSpaceDN w:val="0"/>
        <w:autoSpaceDE w:val="0"/>
        <w:widowControl/>
        <w:spacing w:line="294" w:lineRule="exact" w:before="15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DISCOURSE X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For the benefit of His devotees, the Lord gives in this discourse a </w:t>
      </w:r>
      <w:r>
        <w:rPr>
          <w:rFonts w:ascii="Times" w:hAnsi="Times" w:eastAsia="Times"/>
          <w:b w:val="0"/>
          <w:i/>
          <w:color w:val="000000"/>
          <w:sz w:val="22"/>
        </w:rPr>
        <w:t>glimpse of His divine manifestations.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5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36. Of deceivers, I am the dice-play; of the splendid, the splendour; I am </w:t>
      </w:r>
      <w:r>
        <w:rPr>
          <w:rFonts w:ascii="Times" w:hAnsi="Times" w:eastAsia="Times"/>
          <w:b w:val="0"/>
          <w:i w:val="0"/>
          <w:color w:val="000000"/>
          <w:sz w:val="18"/>
        </w:rPr>
        <w:t>victory, I am resolution, I am the goodness of the good.</w:t>
      </w:r>
    </w:p>
    <w:p>
      <w:pPr>
        <w:autoSpaceDN w:val="0"/>
        <w:autoSpaceDE w:val="0"/>
        <w:widowControl/>
        <w:spacing w:line="280" w:lineRule="exact" w:before="3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‘dice-play of deceivers’ need not alarm one. For the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evil nature of things is not the matter in question,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directing and immanent power of God that is being described. Let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deceivers also know that they are under God’s rule and judgement </w:t>
      </w:r>
      <w:r>
        <w:rPr>
          <w:rFonts w:ascii="Times" w:hAnsi="Times" w:eastAsia="Times"/>
          <w:b w:val="0"/>
          <w:i w:val="0"/>
          <w:color w:val="000000"/>
          <w:sz w:val="22"/>
        </w:rPr>
        <w:t>and put away their pride and deceit.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39. Whatever is the seed of every being, O Arjuna, that am I; there is nothing </w:t>
      </w:r>
      <w:r>
        <w:rPr>
          <w:rFonts w:ascii="Times" w:hAnsi="Times" w:eastAsia="Times"/>
          <w:b w:val="0"/>
          <w:i w:val="0"/>
          <w:color w:val="000000"/>
          <w:sz w:val="18"/>
        </w:rPr>
        <w:t>whether moving or fixced, that can be without Me.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40. There is no end to my divine manifestations; what extent of them I have </w:t>
      </w:r>
      <w:r>
        <w:rPr>
          <w:rFonts w:ascii="Times" w:hAnsi="Times" w:eastAsia="Times"/>
          <w:b w:val="0"/>
          <w:i w:val="0"/>
          <w:color w:val="000000"/>
          <w:sz w:val="18"/>
        </w:rPr>
        <w:t>told thee now is only by way of illustration.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41. Whatever is glorious, beautiful and mighty, know thou that all such has </w:t>
      </w:r>
      <w:r>
        <w:rPr>
          <w:rFonts w:ascii="Times" w:hAnsi="Times" w:eastAsia="Times"/>
          <w:b w:val="0"/>
          <w:i w:val="0"/>
          <w:color w:val="000000"/>
          <w:sz w:val="18"/>
        </w:rPr>
        <w:t>issued from a fragment of My splendour.</w:t>
      </w:r>
    </w:p>
    <w:p>
      <w:pPr>
        <w:autoSpaceDN w:val="0"/>
        <w:autoSpaceDE w:val="0"/>
        <w:widowControl/>
        <w:spacing w:line="294" w:lineRule="exact" w:before="1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DISCOURSE XI</w:t>
      </w:r>
    </w:p>
    <w:p>
      <w:pPr>
        <w:autoSpaceDN w:val="0"/>
        <w:autoSpaceDE w:val="0"/>
        <w:widowControl/>
        <w:spacing w:line="260" w:lineRule="exact" w:before="98" w:after="0"/>
        <w:ind w:left="10" w:right="26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 this discourse the Lord reveals to Arjuna’s vision what Arjuna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has heard with his ear…the Universal Form of the Lord. This </w:t>
      </w:r>
      <w:r>
        <w:rPr>
          <w:rFonts w:ascii="Times" w:hAnsi="Times" w:eastAsia="Times"/>
          <w:b w:val="0"/>
          <w:i/>
          <w:color w:val="000000"/>
          <w:sz w:val="22"/>
        </w:rPr>
        <w:t>discourse is a favourite with the bhaktas. Here there is no argument,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7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0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there is pure poetry. Its solemn music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reverberates in one’s ears and it </w:t>
      </w:r>
      <w:r>
        <w:rPr>
          <w:rFonts w:ascii="Times" w:hAnsi="Times" w:eastAsia="Times"/>
          <w:b w:val="0"/>
          <w:i/>
          <w:color w:val="000000"/>
          <w:sz w:val="22"/>
        </w:rPr>
        <w:t>is not possible to tire of reading it again and again.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53. Not by the Vedas, not by penance nor by gifts, nor yet by sacrifice, can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any behold Me in the Form that thou has seen.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54. But by single-minded devotion, O Arjuna, I may in this Form be known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seen and truly entered into, O Parantapa!</w:t>
      </w:r>
    </w:p>
    <w:p>
      <w:pPr>
        <w:autoSpaceDN w:val="0"/>
        <w:autoSpaceDE w:val="0"/>
        <w:widowControl/>
        <w:spacing w:line="294" w:lineRule="exact" w:before="15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DISCOURSE XII</w:t>
      </w:r>
    </w:p>
    <w:p>
      <w:pPr>
        <w:autoSpaceDN w:val="0"/>
        <w:autoSpaceDE w:val="0"/>
        <w:widowControl/>
        <w:spacing w:line="27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Thus we see that vision of God is possible only through single-</w:t>
      </w:r>
    </w:p>
    <w:p>
      <w:pPr>
        <w:autoSpaceDN w:val="0"/>
        <w:autoSpaceDE w:val="0"/>
        <w:widowControl/>
        <w:spacing w:line="270" w:lineRule="exact" w:before="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minded devotion. Contents of devotion must follow as a matter of</w:t>
      </w:r>
    </w:p>
    <w:p>
      <w:pPr>
        <w:autoSpaceDN w:val="0"/>
        <w:autoSpaceDE w:val="0"/>
        <w:widowControl/>
        <w:spacing w:line="270" w:lineRule="exact" w:before="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course. This twelfth discourse should be learnt by heart even if all the</w:t>
      </w:r>
    </w:p>
    <w:p>
      <w:pPr>
        <w:autoSpaceDN w:val="0"/>
        <w:autoSpaceDE w:val="0"/>
        <w:widowControl/>
        <w:spacing w:line="270" w:lineRule="exact" w:before="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discourses are not. It is one of the shortest. The marks of a devotee</w:t>
      </w:r>
    </w:p>
    <w:p>
      <w:pPr>
        <w:autoSpaceDN w:val="0"/>
        <w:autoSpaceDE w:val="0"/>
        <w:widowControl/>
        <w:spacing w:line="270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should be carefully noted.</w:t>
      </w:r>
    </w:p>
    <w:p>
      <w:pPr>
        <w:autoSpaceDN w:val="0"/>
        <w:autoSpaceDE w:val="0"/>
        <w:widowControl/>
        <w:spacing w:line="294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Arjuna said: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1. Of the devotees who thus worship thee, incessantly attached, and those who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worship the Imperishable Unmanifest, which are the better yogis?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Lord said: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5. The greater is the travail of those whose mind is fixed on the Unmanifest;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it is hard for embodied mortals to gain the Unmanifest…Goal.</w:t>
      </w:r>
    </w:p>
    <w:p>
      <w:pPr>
        <w:autoSpaceDN w:val="0"/>
        <w:autoSpaceDE w:val="0"/>
        <w:widowControl/>
        <w:spacing w:line="280" w:lineRule="exact" w:before="3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Mortal man can only imagine the Unmanifest, the Impersonal, </w:t>
      </w:r>
      <w:r>
        <w:rPr>
          <w:rFonts w:ascii="Times" w:hAnsi="Times" w:eastAsia="Times"/>
          <w:b w:val="0"/>
          <w:i w:val="0"/>
          <w:color w:val="000000"/>
          <w:sz w:val="22"/>
        </w:rPr>
        <w:t>and as his language fails him he often negatively describes It 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‘Neti’. ‘Neti’ (Not That, Not That). And so even iconoclasts are at </w:t>
      </w:r>
      <w:r>
        <w:rPr>
          <w:rFonts w:ascii="Times" w:hAnsi="Times" w:eastAsia="Times"/>
          <w:b w:val="0"/>
          <w:i w:val="0"/>
          <w:color w:val="000000"/>
          <w:sz w:val="22"/>
        </w:rPr>
        <w:t>bottom no better than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idol-worshippers. To worship a book, to go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church, or to pray with one’s face in a particular direction…all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forms of worshipping the Formless in an image or idol. And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idol-breaker and the idol-worshipper cannot lose sight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thefact that there is something which is beyond all form, Unthinkable,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Formless, Impersonal, Changeless. The highest goal of the devotee is </w:t>
      </w:r>
      <w:r>
        <w:rPr>
          <w:rFonts w:ascii="Times" w:hAnsi="Times" w:eastAsia="Times"/>
          <w:b w:val="0"/>
          <w:i w:val="0"/>
          <w:color w:val="000000"/>
          <w:sz w:val="22"/>
        </w:rPr>
        <w:t>to become one with the object of his devotion.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bhakta </w:t>
      </w:r>
      <w:r>
        <w:rPr>
          <w:rFonts w:ascii="Times" w:hAnsi="Times" w:eastAsia="Times"/>
          <w:b w:val="0"/>
          <w:i w:val="0"/>
          <w:color w:val="000000"/>
          <w:sz w:val="22"/>
        </w:rPr>
        <w:t>extingu-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ishes himself and merges into, becomes, Bhagvan. This state can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reached by devoting oneself to some form, and so it is said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short cut to the Unmanifest is really the longest and the most difficult.</w:t>
      </w:r>
    </w:p>
    <w:p>
      <w:pPr>
        <w:autoSpaceDN w:val="0"/>
        <w:autoSpaceDE w:val="0"/>
        <w:widowControl/>
        <w:spacing w:line="220" w:lineRule="exact" w:before="28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 explains: “The music, of course, of the original! 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translation, 'the glory is gone'. For a very free rendering which brings out some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least of the haunting music of the original the reader must go to Sir Edwin Arnold's </w:t>
      </w:r>
      <w:r>
        <w:rPr>
          <w:rFonts w:ascii="Times" w:hAnsi="Times" w:eastAsia="Times"/>
          <w:b w:val="0"/>
          <w:i w:val="0"/>
          <w:color w:val="000000"/>
          <w:sz w:val="18"/>
        </w:rPr>
        <w:t>flowing stanzas.”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201</w:t>
      </w:r>
    </w:p>
    <w:p>
      <w:pPr>
        <w:sectPr>
          <w:pgSz w:w="9360" w:h="12960"/>
          <w:pgMar w:top="536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5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6. But those who casting all their actions on Me, making Me their all in all, </w:t>
      </w:r>
      <w:r>
        <w:rPr>
          <w:rFonts w:ascii="Times" w:hAnsi="Times" w:eastAsia="Times"/>
          <w:b w:val="0"/>
          <w:i w:val="0"/>
          <w:color w:val="000000"/>
          <w:sz w:val="18"/>
        </w:rPr>
        <w:t>worship Me with the meditation of undivided devotion,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7. Of such, whose thoughts are centred on Me, O Partha, I become ere long the </w:t>
      </w:r>
      <w:r>
        <w:rPr>
          <w:rFonts w:ascii="Times" w:hAnsi="Times" w:eastAsia="Times"/>
          <w:b w:val="0"/>
          <w:i w:val="0"/>
          <w:color w:val="000000"/>
          <w:sz w:val="18"/>
        </w:rPr>
        <w:t>Deliverer from the ocean of this world of death.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12. Better is knowledge than practice, better than knowledge is concentration,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better than concentration is renunciation of the fruit of all action, from which directly </w:t>
      </w:r>
      <w:r>
        <w:rPr>
          <w:rFonts w:ascii="Times" w:hAnsi="Times" w:eastAsia="Times"/>
          <w:b w:val="0"/>
          <w:i w:val="0"/>
          <w:color w:val="000000"/>
          <w:sz w:val="18"/>
        </w:rPr>
        <w:t>issues peace.</w:t>
      </w:r>
    </w:p>
    <w:p>
      <w:pPr>
        <w:autoSpaceDN w:val="0"/>
        <w:autoSpaceDE w:val="0"/>
        <w:widowControl/>
        <w:spacing w:line="26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‘Practice’ (</w:t>
      </w:r>
      <w:r>
        <w:rPr>
          <w:rFonts w:ascii="Times" w:hAnsi="Times" w:eastAsia="Times"/>
          <w:b w:val="0"/>
          <w:i/>
          <w:color w:val="000000"/>
          <w:sz w:val="22"/>
        </w:rPr>
        <w:t>abhyasa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 is the practice of the yoga of meditation </w:t>
      </w:r>
      <w:r>
        <w:rPr>
          <w:rFonts w:ascii="Times" w:hAnsi="Times" w:eastAsia="Times"/>
          <w:b w:val="0"/>
          <w:i w:val="0"/>
          <w:color w:val="000000"/>
          <w:sz w:val="22"/>
        </w:rPr>
        <w:t>and control of psychic processes; ‘knowledge’ (</w:t>
      </w:r>
      <w:r>
        <w:rPr>
          <w:rFonts w:ascii="Times" w:hAnsi="Times" w:eastAsia="Times"/>
          <w:b w:val="0"/>
          <w:i/>
          <w:color w:val="000000"/>
          <w:sz w:val="22"/>
        </w:rPr>
        <w:t>jnana)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intellectual </w:t>
      </w:r>
      <w:r>
        <w:rPr>
          <w:rFonts w:ascii="Times" w:hAnsi="Times" w:eastAsia="Times"/>
          <w:b w:val="0"/>
          <w:i w:val="0"/>
          <w:color w:val="000000"/>
          <w:sz w:val="22"/>
        </w:rPr>
        <w:t>effort; ‘concentration’ (</w:t>
      </w:r>
      <w:r>
        <w:rPr>
          <w:rFonts w:ascii="Times" w:hAnsi="Times" w:eastAsia="Times"/>
          <w:b w:val="0"/>
          <w:i/>
          <w:color w:val="000000"/>
          <w:sz w:val="22"/>
        </w:rPr>
        <w:t>dhyana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 is devoted worship. If as a result of </w:t>
      </w:r>
      <w:r>
        <w:rPr>
          <w:rFonts w:ascii="Times" w:hAnsi="Times" w:eastAsia="Times"/>
          <w:b w:val="0"/>
          <w:i w:val="0"/>
          <w:color w:val="000000"/>
          <w:sz w:val="22"/>
        </w:rPr>
        <w:t>all this there is no renunciation of the fruit of action, ‘practice’ is no</w:t>
      </w:r>
      <w:r>
        <w:rPr>
          <w:rFonts w:ascii="Times" w:hAnsi="Times" w:eastAsia="Times"/>
          <w:b w:val="0"/>
          <w:i w:val="0"/>
          <w:color w:val="000000"/>
          <w:sz w:val="22"/>
        </w:rPr>
        <w:t>‘practice’, ‘knowledge’ is no ‘knowledge’, and ‘concentration’ is no</w:t>
      </w:r>
      <w:r>
        <w:rPr>
          <w:rFonts w:ascii="Times" w:hAnsi="Times" w:eastAsia="Times"/>
          <w:b w:val="0"/>
          <w:i w:val="0"/>
          <w:color w:val="000000"/>
          <w:sz w:val="22"/>
        </w:rPr>
        <w:t>‘concentration’.</w:t>
      </w:r>
    </w:p>
    <w:p>
      <w:pPr>
        <w:autoSpaceDN w:val="0"/>
        <w:autoSpaceDE w:val="0"/>
        <w:widowControl/>
        <w:spacing w:line="294" w:lineRule="exact" w:before="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DISCOURSE XIII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This discourse treats of the distinction between the body (not-</w:t>
      </w:r>
      <w:r>
        <w:rPr>
          <w:rFonts w:ascii="Times" w:hAnsi="Times" w:eastAsia="Times"/>
          <w:b w:val="0"/>
          <w:i/>
          <w:color w:val="000000"/>
          <w:sz w:val="22"/>
        </w:rPr>
        <w:t>Self) and atman (the Self).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9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1. This body, O Kaunteya, is called the Field; he who knows it is called the </w:t>
      </w:r>
      <w:r>
        <w:rPr>
          <w:rFonts w:ascii="Times" w:hAnsi="Times" w:eastAsia="Times"/>
          <w:b w:val="0"/>
          <w:i w:val="0"/>
          <w:color w:val="000000"/>
          <w:sz w:val="18"/>
        </w:rPr>
        <w:t>knower of the Field by those who know.</w:t>
      </w:r>
    </w:p>
    <w:p>
      <w:pPr>
        <w:autoSpaceDN w:val="0"/>
        <w:autoSpaceDE w:val="0"/>
        <w:widowControl/>
        <w:spacing w:line="26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And understand Me to be, O Bharata, the knower of the Field in all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Fields; and the knowledge of the Field and the knower of the Field, I hold, is true </w:t>
      </w:r>
      <w:r>
        <w:rPr>
          <w:rFonts w:ascii="Times" w:hAnsi="Times" w:eastAsia="Times"/>
          <w:b w:val="0"/>
          <w:i w:val="0"/>
          <w:color w:val="000000"/>
          <w:sz w:val="18"/>
        </w:rPr>
        <w:t>knowledge.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3. What that Field is, what its nature, what is modifications, and whence is </w:t>
      </w:r>
      <w:r>
        <w:rPr>
          <w:rFonts w:ascii="Times" w:hAnsi="Times" w:eastAsia="Times"/>
          <w:b w:val="0"/>
          <w:i w:val="0"/>
          <w:color w:val="000000"/>
          <w:sz w:val="18"/>
        </w:rPr>
        <w:t>what, as also who He is, and what His power…hear this briefly from Me.</w:t>
      </w:r>
    </w:p>
    <w:p>
      <w:pPr>
        <w:autoSpaceDN w:val="0"/>
        <w:autoSpaceDE w:val="0"/>
        <w:widowControl/>
        <w:spacing w:line="260" w:lineRule="exact" w:before="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This subject has been sung by seers distinctly and in various ways,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different hymns as also in aphoristic texts about Brahman well reasoned and </w:t>
      </w:r>
      <w:r>
        <w:rPr>
          <w:rFonts w:ascii="Times" w:hAnsi="Times" w:eastAsia="Times"/>
          <w:b w:val="0"/>
          <w:i w:val="0"/>
          <w:color w:val="000000"/>
          <w:sz w:val="18"/>
        </w:rPr>
        <w:t>unequivocal.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5. The great elements, Individuation, Reason, the Unmanifest, the ten senses, </w:t>
      </w:r>
      <w:r>
        <w:rPr>
          <w:rFonts w:ascii="Times" w:hAnsi="Times" w:eastAsia="Times"/>
          <w:b w:val="0"/>
          <w:i w:val="0"/>
          <w:color w:val="000000"/>
          <w:sz w:val="18"/>
        </w:rPr>
        <w:t>and the one (Mind), and the five spheres of the senses;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6. Desire, dislike, pleasure, pain, association, consciousness, cohesion…</w:t>
      </w:r>
      <w:r>
        <w:rPr>
          <w:rFonts w:ascii="Times" w:hAnsi="Times" w:eastAsia="Times"/>
          <w:b w:val="0"/>
          <w:i w:val="0"/>
          <w:color w:val="000000"/>
          <w:sz w:val="18"/>
        </w:rPr>
        <w:t>this, in sum, is what is called the Field with its modifications.</w:t>
      </w:r>
    </w:p>
    <w:p>
      <w:pPr>
        <w:autoSpaceDN w:val="0"/>
        <w:autoSpaceDE w:val="0"/>
        <w:widowControl/>
        <w:spacing w:line="260" w:lineRule="exact" w:before="5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great elements are Earth, Water, Fire, Air and Ether, ‘In-</w:t>
      </w:r>
      <w:r>
        <w:rPr>
          <w:rFonts w:ascii="Times" w:hAnsi="Times" w:eastAsia="Times"/>
          <w:b w:val="0"/>
          <w:i w:val="0"/>
          <w:color w:val="000000"/>
          <w:sz w:val="22"/>
        </w:rPr>
        <w:t>dividuation’ is the thought of I, or that the body is ‘I’, the</w:t>
      </w:r>
      <w:r>
        <w:rPr>
          <w:rFonts w:ascii="Times" w:hAnsi="Times" w:eastAsia="Times"/>
          <w:b w:val="0"/>
          <w:i w:val="0"/>
          <w:color w:val="000000"/>
          <w:sz w:val="22"/>
        </w:rPr>
        <w:t>‘Unmanifest’ is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prakriti </w:t>
      </w:r>
      <w:r>
        <w:rPr>
          <w:rFonts w:ascii="Times" w:hAnsi="Times" w:eastAsia="Times"/>
          <w:b w:val="0"/>
          <w:i w:val="0"/>
          <w:color w:val="000000"/>
          <w:sz w:val="22"/>
        </w:rPr>
        <w:t>or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the ten senses are the five senses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perception…smell, taste, sight, touch and hearing, and the five organs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action, viz., the hands, the feet, the tongue, and the two organs of </w:t>
      </w:r>
      <w:r>
        <w:rPr>
          <w:rFonts w:ascii="Times" w:hAnsi="Times" w:eastAsia="Times"/>
          <w:b w:val="0"/>
          <w:i w:val="0"/>
          <w:color w:val="000000"/>
          <w:sz w:val="22"/>
        </w:rPr>
        <w:t>excretion. The five spheres or objects of the senses are smell, savour,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form, touch and sound. ‘Association’ is the property of the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organs to co-operate.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Dhriti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patience or constancy but cohesion, </w:t>
      </w:r>
      <w:r>
        <w:rPr>
          <w:rFonts w:ascii="Times" w:hAnsi="Times" w:eastAsia="Times"/>
          <w:b w:val="0"/>
          <w:i w:val="0"/>
          <w:color w:val="000000"/>
          <w:sz w:val="22"/>
        </w:rPr>
        <w:t>i.e., the property of all the atoms in the body to hold together; from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‘individuation’ springs this cohesion. Individuation is inherent in the </w:t>
      </w:r>
      <w:r>
        <w:rPr>
          <w:rFonts w:ascii="Times" w:hAnsi="Times" w:eastAsia="Times"/>
          <w:b w:val="0"/>
          <w:i w:val="0"/>
          <w:color w:val="000000"/>
          <w:sz w:val="22"/>
        </w:rPr>
        <w:t>unmanifest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prakriti.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undeluded man is he who can cast off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individuation or ego, and having done so the shock of an inevitable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like death and the pairs of opposites caused by sense-contacts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 to affect him. The Field, subject to all its modifications, has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abandoned in the end by the entlightended and the unenlightened </w:t>
      </w:r>
      <w:r>
        <w:rPr>
          <w:rFonts w:ascii="Times" w:hAnsi="Times" w:eastAsia="Times"/>
          <w:b w:val="0"/>
          <w:i w:val="0"/>
          <w:color w:val="000000"/>
          <w:sz w:val="22"/>
        </w:rPr>
        <w:t>alike.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11. Settled conviction of the nature of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atman</w:t>
      </w:r>
      <w:r>
        <w:rPr>
          <w:rFonts w:ascii="Times" w:hAnsi="Times" w:eastAsia="Times"/>
          <w:b w:val="0"/>
          <w:i w:val="0"/>
          <w:color w:val="000000"/>
          <w:sz w:val="18"/>
        </w:rPr>
        <w:t>, perception of the goal of the</w:t>
      </w:r>
    </w:p>
    <w:p>
      <w:pPr>
        <w:autoSpaceDN w:val="0"/>
        <w:autoSpaceDE w:val="0"/>
        <w:widowControl/>
        <w:spacing w:line="240" w:lineRule="exact" w:before="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knowledge of Truth,…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 this is declared to be knowledge and the reverse of it is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ignorance.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12. I will (now) expound to thee that which is to be known and knowing which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one enjoys immortality; it is the supreme Brahman which has no beginning, which is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called neither Being nor non-Being.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Supreme can be described neither as Being nor as non-</w:t>
      </w:r>
      <w:r>
        <w:rPr>
          <w:rFonts w:ascii="Times" w:hAnsi="Times" w:eastAsia="Times"/>
          <w:b w:val="0"/>
          <w:i w:val="0"/>
          <w:color w:val="000000"/>
          <w:sz w:val="22"/>
        </w:rPr>
        <w:t>Being. It is beyond definition or description, above all attributes.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15. Without all beings; yet within; immovable yet moving; so subtle that it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cannot be perceived; so far and yet so near It is.</w:t>
      </w:r>
    </w:p>
    <w:p>
      <w:pPr>
        <w:autoSpaceDN w:val="0"/>
        <w:autoSpaceDE w:val="0"/>
        <w:widowControl/>
        <w:spacing w:line="26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knows It is within It, close to It,; mobility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immobility, peace and restlessness, we owe to It, for It has motion and </w:t>
      </w:r>
      <w:r>
        <w:rPr>
          <w:rFonts w:ascii="Times" w:hAnsi="Times" w:eastAsia="Times"/>
          <w:b w:val="0"/>
          <w:i w:val="0"/>
          <w:color w:val="000000"/>
          <w:sz w:val="22"/>
        </w:rPr>
        <w:t>yet is motionless.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20.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Prakriti </w:t>
      </w:r>
      <w:r>
        <w:rPr>
          <w:rFonts w:ascii="Times" w:hAnsi="Times" w:eastAsia="Times"/>
          <w:b w:val="0"/>
          <w:i w:val="0"/>
          <w:color w:val="000000"/>
          <w:sz w:val="18"/>
        </w:rPr>
        <w:t>is described as the cause in the creation of effects from causes;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Purusha </w:t>
      </w:r>
      <w:r>
        <w:rPr>
          <w:rFonts w:ascii="Times" w:hAnsi="Times" w:eastAsia="Times"/>
          <w:b w:val="0"/>
          <w:i w:val="0"/>
          <w:color w:val="000000"/>
          <w:sz w:val="18"/>
        </w:rPr>
        <w:t>is described as the cause of the experiencing of pleasure and pain.</w:t>
      </w:r>
    </w:p>
    <w:p>
      <w:pPr>
        <w:autoSpaceDN w:val="0"/>
        <w:autoSpaceDE w:val="0"/>
        <w:widowControl/>
        <w:spacing w:line="260" w:lineRule="exact" w:before="7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21. For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purusha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residing in </w:t>
      </w:r>
      <w:r>
        <w:rPr>
          <w:rFonts w:ascii="Times" w:hAnsi="Times" w:eastAsia="Times"/>
          <w:b w:val="0"/>
          <w:i/>
          <w:color w:val="000000"/>
          <w:sz w:val="22"/>
        </w:rPr>
        <w:t>prakriti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experiences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born </w:t>
      </w:r>
      <w:r>
        <w:rPr>
          <w:rFonts w:ascii="Times" w:hAnsi="Times" w:eastAsia="Times"/>
          <w:b w:val="0"/>
          <w:i/>
          <w:color w:val="000000"/>
          <w:sz w:val="22"/>
        </w:rPr>
        <w:t>of prakriti</w:t>
      </w:r>
      <w:r>
        <w:rPr>
          <w:rFonts w:ascii="Times" w:hAnsi="Times" w:eastAsia="Times"/>
          <w:b w:val="0"/>
          <w:i w:val="0"/>
          <w:color w:val="000000"/>
          <w:sz w:val="22"/>
        </w:rPr>
        <w:t>; attachment to these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gunas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cause of his birth in </w:t>
      </w:r>
      <w:r>
        <w:rPr>
          <w:rFonts w:ascii="Times" w:hAnsi="Times" w:eastAsia="Times"/>
          <w:b w:val="0"/>
          <w:i w:val="0"/>
          <w:color w:val="000000"/>
          <w:sz w:val="22"/>
        </w:rPr>
        <w:t>good or evil wombs.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Prakriti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common parlance is </w:t>
      </w:r>
      <w:r>
        <w:rPr>
          <w:rFonts w:ascii="Times" w:hAnsi="Times" w:eastAsia="Times"/>
          <w:b w:val="0"/>
          <w:i/>
          <w:color w:val="000000"/>
          <w:sz w:val="22"/>
        </w:rPr>
        <w:t>maya. Purusha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jiva. Jiva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acting in accordance with his nature experiences the fruit of actions </w:t>
      </w:r>
      <w:r>
        <w:rPr>
          <w:rFonts w:ascii="Times" w:hAnsi="Times" w:eastAsia="Times"/>
          <w:b w:val="0"/>
          <w:i w:val="0"/>
          <w:color w:val="000000"/>
          <w:sz w:val="22"/>
        </w:rPr>
        <w:t>arising out of the three</w:t>
      </w:r>
      <w:r>
        <w:rPr>
          <w:rFonts w:ascii="Times" w:hAnsi="Times" w:eastAsia="Times"/>
          <w:b w:val="0"/>
          <w:i w:val="0"/>
          <w:color w:val="000000"/>
          <w:sz w:val="22"/>
        </w:rPr>
        <w:t>gunas.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22. What is called in this body the Witness, the Assentor, the Sustainer,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Experiencer, the Great Lord and also the Supreme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Atman</w:t>
      </w:r>
      <w:r>
        <w:rPr>
          <w:rFonts w:ascii="Times" w:hAnsi="Times" w:eastAsia="Times"/>
          <w:b w:val="0"/>
          <w:i w:val="0"/>
          <w:color w:val="000000"/>
          <w:sz w:val="18"/>
        </w:rPr>
        <w:t>, is the Supreme Being.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23.</w:t>
      </w:r>
      <w:r>
        <w:rPr>
          <w:rFonts w:ascii="Times" w:hAnsi="Times" w:eastAsia="Times"/>
          <w:b w:val="0"/>
          <w:i w:val="0"/>
          <w:color w:val="000000"/>
          <w:sz w:val="18"/>
        </w:rPr>
        <w:t>He who thus knows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purusha </w:t>
      </w:r>
      <w:r>
        <w:rPr>
          <w:rFonts w:ascii="Times" w:hAnsi="Times" w:eastAsia="Times"/>
          <w:b w:val="0"/>
          <w:i w:val="0"/>
          <w:color w:val="000000"/>
          <w:sz w:val="18"/>
        </w:rPr>
        <w:t>and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prakriti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its </w:t>
      </w:r>
      <w:r>
        <w:rPr>
          <w:rFonts w:ascii="Times" w:hAnsi="Times" w:eastAsia="Times"/>
          <w:b w:val="0"/>
          <w:i/>
          <w:color w:val="000000"/>
          <w:sz w:val="18"/>
        </w:rPr>
        <w:t>gunas,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not born again,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 matter how he live and move.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203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Read in the light of discourses II, XI, and XII this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shloka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taken to support any kind of libertinism. It shows the virtue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self-surrender and selfless devotion. All actions bind the self, but if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dedicated to the Lord they do not bind, rather they release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has thus extinguished the ‘self’ or the thought of ‘I’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extinguished, there is no sin. This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shloka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how to steer </w:t>
      </w:r>
      <w:r>
        <w:rPr>
          <w:rFonts w:ascii="Times" w:hAnsi="Times" w:eastAsia="Times"/>
          <w:b w:val="0"/>
          <w:i w:val="0"/>
          <w:color w:val="000000"/>
          <w:sz w:val="22"/>
        </w:rPr>
        <w:t>clear of all sin.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27. Who sees abiding in all beings the same Parameshvara, imperishable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perishable, he sees indeed.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28. When he sees the same Ishvara abiding everywhere alike, he does not hurt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himself by himself and hence he attains the highest goal.</w:t>
      </w:r>
    </w:p>
    <w:p>
      <w:pPr>
        <w:autoSpaceDN w:val="0"/>
        <w:autoSpaceDE w:val="0"/>
        <w:widowControl/>
        <w:spacing w:line="260" w:lineRule="exact" w:before="5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sees the same God everywhere merges in Him and sees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naught else; he thus does not yield to passion, does not become his </w:t>
      </w:r>
      <w:r>
        <w:rPr>
          <w:rFonts w:ascii="Times" w:hAnsi="Times" w:eastAsia="Times"/>
          <w:b w:val="0"/>
          <w:i w:val="0"/>
          <w:color w:val="000000"/>
          <w:sz w:val="22"/>
        </w:rPr>
        <w:t>own foe and thus attains Freedom.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29. Who sees that it is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prakriti </w:t>
      </w:r>
      <w:r>
        <w:rPr>
          <w:rFonts w:ascii="Times" w:hAnsi="Times" w:eastAsia="Times"/>
          <w:b w:val="0"/>
          <w:i w:val="0"/>
          <w:color w:val="000000"/>
          <w:sz w:val="18"/>
        </w:rPr>
        <w:t>that performs all actions and thus (knows) that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atman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performs them not, he sees indeed.</w:t>
      </w:r>
    </w:p>
    <w:p>
      <w:pPr>
        <w:autoSpaceDN w:val="0"/>
        <w:autoSpaceDE w:val="0"/>
        <w:widowControl/>
        <w:spacing w:line="260" w:lineRule="exact" w:before="7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as, in the case of a man who is asleep, his ‘Self’ is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agent of sleep, but </w:t>
      </w:r>
      <w:r>
        <w:rPr>
          <w:rFonts w:ascii="Times" w:hAnsi="Times" w:eastAsia="Times"/>
          <w:b w:val="0"/>
          <w:i/>
          <w:color w:val="000000"/>
          <w:sz w:val="22"/>
        </w:rPr>
        <w:t>prakriti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even so the enlightened man will detach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‘Self’ from all activities. To the pure everything is pure.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Prakriti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unchaste, it is when arrogant man takes her as wife those of these </w:t>
      </w:r>
      <w:r>
        <w:rPr>
          <w:rFonts w:ascii="Times" w:hAnsi="Times" w:eastAsia="Times"/>
          <w:b w:val="0"/>
          <w:i w:val="0"/>
          <w:color w:val="000000"/>
          <w:sz w:val="22"/>
        </w:rPr>
        <w:t>twain passion is born.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30. When he sees the diversity of beings as founded in unity and the whole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expanse issuing thereform, then he attains to Brahman.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realize that everything rests in Brahman is to attain to the </w:t>
      </w:r>
      <w:r>
        <w:rPr>
          <w:rFonts w:ascii="Times" w:hAnsi="Times" w:eastAsia="Times"/>
          <w:b w:val="0"/>
          <w:i w:val="0"/>
          <w:color w:val="000000"/>
          <w:sz w:val="22"/>
        </w:rPr>
        <w:t>state of Brahman. Then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jiva </w:t>
      </w:r>
      <w:r>
        <w:rPr>
          <w:rFonts w:ascii="Times" w:hAnsi="Times" w:eastAsia="Times"/>
          <w:b w:val="0"/>
          <w:i w:val="0"/>
          <w:color w:val="000000"/>
          <w:sz w:val="22"/>
        </w:rPr>
        <w:t>becomes Siva.</w:t>
      </w:r>
    </w:p>
    <w:p>
      <w:pPr>
        <w:autoSpaceDN w:val="0"/>
        <w:autoSpaceDE w:val="0"/>
        <w:widowControl/>
        <w:spacing w:line="294" w:lineRule="exact" w:before="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DISCOURSE XIV</w:t>
      </w:r>
    </w:p>
    <w:p>
      <w:pPr>
        <w:autoSpaceDN w:val="0"/>
        <w:autoSpaceDE w:val="0"/>
        <w:widowControl/>
        <w:spacing w:line="27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description of prakriti naturally leads on to that of its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constituents, the gunas, which form the subject of this discourse. And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that, in turn, leads on to a description of the marks of him who has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passed beyond the three gunas. These are practically the same as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those of the man of secure understanding (II. 54-72) as also those of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ideal bhakta (XII. 12-20).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19. When the seer perceives no agent other than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gunas,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knows Him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 is above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gunas</w:t>
      </w:r>
      <w:r>
        <w:rPr>
          <w:rFonts w:ascii="Times" w:hAnsi="Times" w:eastAsia="Times"/>
          <w:b w:val="0"/>
          <w:i w:val="0"/>
          <w:color w:val="000000"/>
          <w:sz w:val="18"/>
        </w:rPr>
        <w:t>, he attains to My being.</w:t>
      </w:r>
    </w:p>
    <w:p>
      <w:pPr>
        <w:autoSpaceDN w:val="0"/>
        <w:autoSpaceDE w:val="0"/>
        <w:widowControl/>
        <w:spacing w:line="260" w:lineRule="exact" w:before="7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As soon as a man realizes that he is not the doer, but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gunas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 agent, the ‘self’ vanishes, and he goes through all his actions </w:t>
      </w:r>
      <w:r>
        <w:rPr>
          <w:rFonts w:ascii="Times" w:hAnsi="Times" w:eastAsia="Times"/>
          <w:b w:val="0"/>
          <w:i w:val="0"/>
          <w:color w:val="000000"/>
          <w:sz w:val="22"/>
        </w:rPr>
        <w:t>spontaneously, just to sustain the body. And as the body is meant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subserve the highest end, all his actions will ever reveal detachment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dispassion. Such a seer can easily have a glimpse of the One who </w:t>
      </w:r>
      <w:r>
        <w:rPr>
          <w:rFonts w:ascii="Times" w:hAnsi="Times" w:eastAsia="Times"/>
          <w:b w:val="0"/>
          <w:i w:val="0"/>
          <w:color w:val="000000"/>
          <w:sz w:val="22"/>
        </w:rPr>
        <w:t>is above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gunas </w:t>
      </w:r>
      <w:r>
        <w:rPr>
          <w:rFonts w:ascii="Times" w:hAnsi="Times" w:eastAsia="Times"/>
          <w:b w:val="0"/>
          <w:i w:val="0"/>
          <w:color w:val="000000"/>
          <w:sz w:val="22"/>
        </w:rPr>
        <w:t>and offer his devotion to Him.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20. When the embodied one transcends these three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gunas </w:t>
      </w:r>
      <w:r>
        <w:rPr>
          <w:rFonts w:ascii="Times" w:hAnsi="Times" w:eastAsia="Times"/>
          <w:b w:val="0"/>
          <w:i w:val="0"/>
          <w:color w:val="000000"/>
          <w:sz w:val="18"/>
        </w:rPr>
        <w:t>which are born of his</w:t>
      </w:r>
    </w:p>
    <w:p>
      <w:pPr>
        <w:autoSpaceDN w:val="0"/>
        <w:autoSpaceDE w:val="0"/>
        <w:widowControl/>
        <w:spacing w:line="240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contact with the body, he is released from the pain of birth, death and age and attains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deathlessness.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Arjuna said: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21.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What, O Lord, are the marks of him who has transcended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</w:t>
      </w:r>
      <w:r>
        <w:rPr>
          <w:rFonts w:ascii="Times" w:hAnsi="Times" w:eastAsia="Times"/>
          <w:b w:val="0"/>
          <w:i/>
          <w:color w:val="000000"/>
          <w:sz w:val="22"/>
        </w:rPr>
        <w:t>gunas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How does he conduct himself? How does he transcend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three </w:t>
      </w:r>
      <w:r>
        <w:rPr>
          <w:rFonts w:ascii="Times" w:hAnsi="Times" w:eastAsia="Times"/>
          <w:b w:val="0"/>
          <w:i/>
          <w:color w:val="000000"/>
          <w:sz w:val="22"/>
        </w:rPr>
        <w:t>gunas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 Lord said: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22. He, O Pandava, who does not disdain light, activity, and delusion when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come into being, nor desires them when they vanish;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23. He who, seated as one indifferent, is not shaken by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gunas,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stays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still and moves not, knowing it is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gunas </w:t>
      </w:r>
      <w:r>
        <w:rPr>
          <w:rFonts w:ascii="Times" w:hAnsi="Times" w:eastAsia="Times"/>
          <w:b w:val="0"/>
          <w:i w:val="0"/>
          <w:color w:val="000000"/>
          <w:sz w:val="18"/>
        </w:rPr>
        <w:t>playing their parts;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24. He who holds pleasure and pain alike, who is sedate, who regards as same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earth, stone and gold, who is wise and weighs in equal scale things pleasant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unpleasant, who is even-minded in praise and blame;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25. Who holds alike respect and disrespect, who is the same to friend and foe,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who indulges in no undertakings…that man is called </w:t>
      </w:r>
      <w:r>
        <w:rPr>
          <w:rFonts w:ascii="Times" w:hAnsi="Times" w:eastAsia="Times"/>
          <w:b w:val="0"/>
          <w:i/>
          <w:color w:val="000000"/>
          <w:sz w:val="18"/>
        </w:rPr>
        <w:t>gunatita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60" w:lineRule="exact" w:before="72" w:after="0"/>
        <w:ind w:left="10" w:right="0" w:firstLine="54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Shls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22-25 must be read and considered together. Light,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 and delusion, as we have seen in the foregoing </w:t>
      </w:r>
      <w:r>
        <w:rPr>
          <w:rFonts w:ascii="Times" w:hAnsi="Times" w:eastAsia="Times"/>
          <w:b w:val="0"/>
          <w:i/>
          <w:color w:val="000000"/>
          <w:sz w:val="22"/>
        </w:rPr>
        <w:t>shlokas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are the </w:t>
      </w:r>
      <w:r>
        <w:rPr>
          <w:rFonts w:ascii="Times" w:hAnsi="Times" w:eastAsia="Times"/>
          <w:b w:val="0"/>
          <w:i w:val="0"/>
          <w:color w:val="000000"/>
          <w:sz w:val="22"/>
        </w:rPr>
        <w:t>products or indications of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sattva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tamas, </w:t>
      </w:r>
      <w:r>
        <w:rPr>
          <w:rFonts w:ascii="Times" w:hAnsi="Times" w:eastAsia="Times"/>
          <w:b w:val="0"/>
          <w:i w:val="0"/>
          <w:color w:val="000000"/>
          <w:sz w:val="22"/>
        </w:rPr>
        <w:t>respectively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inner meaning of these verses is that he who has transcended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unaffected by them. A stone does not desire light,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it disdain activity or inertness; it is still, without having the will to </w:t>
      </w:r>
      <w:r>
        <w:rPr>
          <w:rFonts w:ascii="Times" w:hAnsi="Times" w:eastAsia="Times"/>
          <w:b w:val="0"/>
          <w:i w:val="0"/>
          <w:color w:val="000000"/>
          <w:sz w:val="22"/>
        </w:rPr>
        <w:t>be so. If someone puts it into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motion, it does not fret; if again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to lie still, it does not feel that inertness or delusion has seized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The difference between a stone and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gunatita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the latter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consciousness and with full knowledge he shakes himself free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bonds that bind an ordinary mortal. He has,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result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knowledge, achieved the repose of a stone. Like the stone he is </w:t>
      </w:r>
      <w:r>
        <w:rPr>
          <w:rFonts w:ascii="Times" w:hAnsi="Times" w:eastAsia="Times"/>
          <w:b w:val="0"/>
          <w:i w:val="0"/>
          <w:color w:val="000000"/>
          <w:sz w:val="22"/>
        </w:rPr>
        <w:t>witness, but not the doer, of the activities of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gunas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prakriti.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jnani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may say that he is sitting still, unshaken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that it is the </w:t>
      </w:r>
      <w:r>
        <w:rPr>
          <w:rFonts w:ascii="Times" w:hAnsi="Times" w:eastAsia="Times"/>
          <w:b w:val="0"/>
          <w:i/>
          <w:color w:val="000000"/>
          <w:sz w:val="22"/>
        </w:rPr>
        <w:t>gunas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playing their parts. We who are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of our lives acting as though we were the doers can only </w:t>
      </w:r>
      <w:r>
        <w:rPr>
          <w:rFonts w:ascii="Times" w:hAnsi="Times" w:eastAsia="Times"/>
          <w:b w:val="0"/>
          <w:i w:val="0"/>
          <w:color w:val="000000"/>
          <w:sz w:val="22"/>
        </w:rPr>
        <w:t>imagine the state, we can hardly experience it. But we can hitch our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205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waggon to that star and work our way closer and closer towards it by </w:t>
      </w:r>
      <w:r>
        <w:rPr>
          <w:rFonts w:ascii="Times" w:hAnsi="Times" w:eastAsia="Times"/>
          <w:b w:val="0"/>
          <w:i w:val="0"/>
          <w:color w:val="000000"/>
          <w:sz w:val="22"/>
        </w:rPr>
        <w:t>gradually withdrawing the self from our actions. A gunatita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of his own condition but he cannot describe it, for he who </w:t>
      </w:r>
      <w:r>
        <w:rPr>
          <w:rFonts w:ascii="Times" w:hAnsi="Times" w:eastAsia="Times"/>
          <w:b w:val="0"/>
          <w:i w:val="0"/>
          <w:color w:val="000000"/>
          <w:sz w:val="22"/>
        </w:rPr>
        <w:t>can describe it ceases to be done. the moment he proceeds to do so,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‘self’ peeps in. the peace and light and bustle and inertness of our </w:t>
      </w:r>
      <w:r>
        <w:rPr>
          <w:rFonts w:ascii="Times" w:hAnsi="Times" w:eastAsia="Times"/>
          <w:b w:val="0"/>
          <w:i w:val="0"/>
          <w:color w:val="000000"/>
          <w:sz w:val="22"/>
        </w:rPr>
        <w:t>common experience are illusory.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has made it clear in </w:t>
      </w:r>
      <w:r>
        <w:rPr>
          <w:rFonts w:ascii="Times" w:hAnsi="Times" w:eastAsia="Times"/>
          <w:b w:val="0"/>
          <w:i w:val="0"/>
          <w:color w:val="000000"/>
          <w:sz w:val="22"/>
        </w:rPr>
        <w:t>so many words that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sattvik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is the one nearest that of a </w:t>
      </w:r>
      <w:r>
        <w:rPr>
          <w:rFonts w:ascii="Times" w:hAnsi="Times" w:eastAsia="Times"/>
          <w:b w:val="0"/>
          <w:i/>
          <w:color w:val="000000"/>
          <w:sz w:val="22"/>
        </w:rPr>
        <w:t>gunatita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Therefore everyone should strive to develop more and more </w:t>
      </w:r>
      <w:r>
        <w:rPr>
          <w:rFonts w:ascii="Times" w:hAnsi="Times" w:eastAsia="Times"/>
          <w:b w:val="0"/>
          <w:i/>
          <w:color w:val="000000"/>
          <w:sz w:val="22"/>
        </w:rPr>
        <w:t>sattva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himself, believing that some day he will reach the goal of the </w:t>
      </w:r>
      <w:r>
        <w:rPr>
          <w:rFonts w:ascii="Times" w:hAnsi="Times" w:eastAsia="Times"/>
          <w:b w:val="0"/>
          <w:i w:val="0"/>
          <w:color w:val="000000"/>
          <w:sz w:val="22"/>
        </w:rPr>
        <w:t>state of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gunatita.</w:t>
      </w:r>
    </w:p>
    <w:p>
      <w:pPr>
        <w:autoSpaceDN w:val="0"/>
        <w:autoSpaceDE w:val="0"/>
        <w:widowControl/>
        <w:spacing w:line="294" w:lineRule="exact" w:before="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DISCOURSE XV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discourse deals with the Supreme Form of the Lord,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transcending </w:t>
      </w:r>
      <w:r>
        <w:rPr>
          <w:rFonts w:ascii="Times" w:hAnsi="Times" w:eastAsia="Times"/>
          <w:b w:val="0"/>
          <w:i/>
          <w:color w:val="000000"/>
          <w:sz w:val="22"/>
        </w:rPr>
        <w:t>kshara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(perishable) and </w:t>
      </w:r>
      <w:r>
        <w:rPr>
          <w:rFonts w:ascii="Times" w:hAnsi="Times" w:eastAsia="Times"/>
          <w:b w:val="0"/>
          <w:i/>
          <w:color w:val="000000"/>
          <w:sz w:val="22"/>
        </w:rPr>
        <w:t>akshara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(imperishable).</w:t>
      </w:r>
    </w:p>
    <w:p>
      <w:pPr>
        <w:autoSpaceDN w:val="0"/>
        <w:autoSpaceDE w:val="0"/>
        <w:widowControl/>
        <w:spacing w:line="294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 Lord said: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With its root above and branches below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ashvattha </w:t>
      </w:r>
      <w:r>
        <w:rPr>
          <w:rFonts w:ascii="Times" w:hAnsi="Times" w:eastAsia="Times"/>
          <w:b w:val="0"/>
          <w:i w:val="0"/>
          <w:color w:val="000000"/>
          <w:sz w:val="18"/>
        </w:rPr>
        <w:t>tree, they say, is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imperishable; it has Vedic hymns for its leaves; he who knows it knows the Vedas.</w:t>
      </w:r>
    </w:p>
    <w:p>
      <w:pPr>
        <w:autoSpaceDN w:val="0"/>
        <w:autoSpaceDE w:val="0"/>
        <w:widowControl/>
        <w:spacing w:line="260" w:lineRule="exact" w:before="52" w:after="0"/>
        <w:ind w:left="10" w:right="20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Shvah </w:t>
      </w:r>
      <w:r>
        <w:rPr>
          <w:rFonts w:ascii="Times" w:hAnsi="Times" w:eastAsia="Times"/>
          <w:b w:val="0"/>
          <w:i w:val="0"/>
          <w:color w:val="000000"/>
          <w:sz w:val="22"/>
        </w:rPr>
        <w:t>means tomorrow, and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ashvattha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 shvopi sthata)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that which will not last even until tomorrow, i.e., the world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which is every moment in a state of flux. But even though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perpetually changing, as its root is Brahman or the Supreme,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imperishable. It has for its protection and support the leaves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Vedic hymns, i.e., dharma. He who knows the world of sense as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who knows dharma is the real </w:t>
      </w:r>
      <w:r>
        <w:rPr>
          <w:rFonts w:ascii="Times" w:hAnsi="Times" w:eastAsia="Times"/>
          <w:b w:val="0"/>
          <w:i/>
          <w:color w:val="000000"/>
          <w:sz w:val="22"/>
        </w:rPr>
        <w:t>jnani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that man has really known </w:t>
      </w:r>
      <w:r>
        <w:rPr>
          <w:rFonts w:ascii="Times" w:hAnsi="Times" w:eastAsia="Times"/>
          <w:b w:val="0"/>
          <w:i w:val="0"/>
          <w:color w:val="000000"/>
          <w:sz w:val="22"/>
        </w:rPr>
        <w:t>the Vedas.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2. Above and below its branches spread, blossoming because of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gunas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having for their shoots the sense-objects; deep down in the world of men are ramified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its roots, in the shape of the consequences of action.</w:t>
      </w:r>
    </w:p>
    <w:p>
      <w:pPr>
        <w:autoSpaceDN w:val="0"/>
        <w:autoSpaceDE w:val="0"/>
        <w:widowControl/>
        <w:spacing w:line="260" w:lineRule="exact" w:before="5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description of the tree of the world of sense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unenlightened see it. They fail to discover its Root above in Brahman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they are always attached to the objects of sense. They water the </w:t>
      </w:r>
      <w:r>
        <w:rPr>
          <w:rFonts w:ascii="Times" w:hAnsi="Times" w:eastAsia="Times"/>
          <w:b w:val="0"/>
          <w:i w:val="0"/>
          <w:color w:val="000000"/>
          <w:sz w:val="22"/>
        </w:rPr>
        <w:t>tree with the three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gunas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remain bound to karma in the world of </w:t>
      </w:r>
      <w:r>
        <w:rPr>
          <w:rFonts w:ascii="Times" w:hAnsi="Times" w:eastAsia="Times"/>
          <w:b w:val="0"/>
          <w:i w:val="0"/>
          <w:color w:val="000000"/>
          <w:sz w:val="22"/>
        </w:rPr>
        <w:t>men.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3. Its form as such is not here perceived, neither is its end, nor beginning, nor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basis. Let man first hew down this deep-rooted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asvattha </w:t>
      </w:r>
      <w:r>
        <w:rPr>
          <w:rFonts w:ascii="Times" w:hAnsi="Times" w:eastAsia="Times"/>
          <w:b w:val="0"/>
          <w:i w:val="0"/>
          <w:color w:val="000000"/>
          <w:sz w:val="18"/>
        </w:rPr>
        <w:t>with the sure weapon of</w:t>
      </w:r>
    </w:p>
    <w:p>
      <w:pPr>
        <w:autoSpaceDN w:val="0"/>
        <w:autoSpaceDE w:val="0"/>
        <w:widowControl/>
        <w:spacing w:line="240" w:lineRule="exact" w:before="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detachment;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4. Let him pray to win to that haven from which there is no return and seek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find refuge in the Primal Being from who has emanated this ancient world of action.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‘Detachment’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 here means dispassion, aversion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objects of the senses. Unless man is determined to cut himself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temptations of the world of sense he will go deeper into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mire every day. These verses show that one dare not play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objects of the senses with impunity.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7. A part indeed of Myself which has been the eternal </w:t>
      </w:r>
      <w:r>
        <w:rPr>
          <w:rFonts w:ascii="Times" w:hAnsi="Times" w:eastAsia="Times"/>
          <w:b w:val="0"/>
          <w:i/>
          <w:color w:val="000000"/>
          <w:sz w:val="18"/>
        </w:rPr>
        <w:t>jiva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this world of life,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attracts the mind and the five senses from their place in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prakriti.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9. Having settled Himself in the senses…ear, eye, touch, taste, and smell as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well as the mind, through them He frequents their objects.</w:t>
      </w:r>
    </w:p>
    <w:p>
      <w:pPr>
        <w:autoSpaceDN w:val="0"/>
        <w:autoSpaceDE w:val="0"/>
        <w:widowControl/>
        <w:spacing w:line="280" w:lineRule="exact" w:before="3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objects are the natural objects of the senses.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frequenting or enjoyment of these would be tainted if there were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of ‘I’ about it; otherwise it is pure, even as a child’s enjoyment </w:t>
      </w:r>
      <w:r>
        <w:rPr>
          <w:rFonts w:ascii="Times" w:hAnsi="Times" w:eastAsia="Times"/>
          <w:b w:val="0"/>
          <w:i w:val="0"/>
          <w:color w:val="000000"/>
          <w:sz w:val="22"/>
        </w:rPr>
        <w:t>of these objects is innocent.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11. Yogis who strive see Him seated in themsleves; the witless ones who have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cleansed themselves see Him not, even though they strive.</w:t>
      </w:r>
    </w:p>
    <w:p>
      <w:pPr>
        <w:autoSpaceDN w:val="0"/>
        <w:autoSpaceDE w:val="0"/>
        <w:widowControl/>
        <w:spacing w:line="240" w:lineRule="auto" w:before="3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does not conflict with the covenant that God has made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sinner in discourse 9. </w:t>
      </w:r>
      <w:r>
        <w:rPr>
          <w:rFonts w:ascii="Times" w:hAnsi="Times" w:eastAsia="Times"/>
          <w:b w:val="0"/>
          <w:i/>
          <w:color w:val="000000"/>
          <w:sz w:val="22"/>
        </w:rPr>
        <w:t>Akritatman</w:t>
      </w:r>
      <w:r>
        <w:drawing>
          <wp:inline xmlns:a="http://schemas.openxmlformats.org/drawingml/2006/main" xmlns:pic="http://schemas.openxmlformats.org/drawingml/2006/picture">
            <wp:extent cx="393700" cy="1143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143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not cleansed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himself) means one who has no devotion in him, who has not made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mind to purify himself. The most confirmed sinner, if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humility enough to seek refuge in surrender to God, purifies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succeeds in finding Him. Those who do not care to observe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cardinal and the casual vows and expect to find God through bare </w:t>
      </w:r>
      <w:r>
        <w:rPr>
          <w:rFonts w:ascii="Times" w:hAnsi="Times" w:eastAsia="Times"/>
          <w:b w:val="0"/>
          <w:i w:val="0"/>
          <w:color w:val="000000"/>
          <w:sz w:val="22"/>
        </w:rPr>
        <w:t>intellectual exercise are witless, Godless; they will not find Him.</w:t>
      </w:r>
    </w:p>
    <w:p>
      <w:pPr>
        <w:autoSpaceDN w:val="0"/>
        <w:autoSpaceDE w:val="0"/>
        <w:widowControl/>
        <w:spacing w:line="294" w:lineRule="exact" w:before="2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DISCOURSE XVI</w:t>
      </w:r>
    </w:p>
    <w:p>
      <w:pPr>
        <w:autoSpaceDN w:val="0"/>
        <w:autoSpaceDE w:val="0"/>
        <w:widowControl/>
        <w:spacing w:line="270" w:lineRule="exact" w:before="20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This discourse treats of the divine and the devilish heritage.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23. He who forsakes the rule of Shastra and does but the bidding of his selfish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desires, gains neither perfection, nor happiness, nor the highest state.</w:t>
      </w:r>
    </w:p>
    <w:p>
      <w:pPr>
        <w:autoSpaceDN w:val="0"/>
        <w:autoSpaceDE w:val="0"/>
        <w:widowControl/>
        <w:spacing w:line="300" w:lineRule="exact" w:before="3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Shastra does not mean the rites and formulae laid down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so-called Dharmashastra, but the path of self-restraint laid down by </w:t>
      </w:r>
      <w:r>
        <w:rPr>
          <w:rFonts w:ascii="Times" w:hAnsi="Times" w:eastAsia="Times"/>
          <w:b w:val="0"/>
          <w:i w:val="0"/>
          <w:color w:val="000000"/>
          <w:sz w:val="22"/>
        </w:rPr>
        <w:t>the seers and the saints.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24. Therefore let Shastra be thy authority for determining what ought to be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done and what ought not to be done; ascertain thou the rule of the Shastra and do thy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task here (accordingly).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207</w:t>
      </w:r>
    </w:p>
    <w:p>
      <w:pPr>
        <w:sectPr>
          <w:pgSz w:w="9360" w:h="12960"/>
          <w:pgMar w:top="53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Shastra here too has the same meaning as in the preceding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shloka.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no one be a law unto himself, but take as his authority the </w:t>
      </w:r>
      <w:r>
        <w:rPr>
          <w:rFonts w:ascii="Times" w:hAnsi="Times" w:eastAsia="Times"/>
          <w:b w:val="0"/>
          <w:i w:val="0"/>
          <w:color w:val="000000"/>
          <w:sz w:val="22"/>
        </w:rPr>
        <w:t>law laid down by men who have known and lived religion.</w:t>
      </w:r>
    </w:p>
    <w:p>
      <w:pPr>
        <w:autoSpaceDN w:val="0"/>
        <w:autoSpaceDE w:val="0"/>
        <w:widowControl/>
        <w:spacing w:line="294" w:lineRule="exact" w:before="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DISCOURSE XVII</w:t>
      </w:r>
    </w:p>
    <w:p>
      <w:pPr>
        <w:autoSpaceDN w:val="0"/>
        <w:autoSpaceDE w:val="0"/>
        <w:widowControl/>
        <w:spacing w:line="28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On being asked to consider Shastra (conduct of the worthy)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authority, Arjuna is faced with a difficulty. What is the position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those who may not be able to accept the authority of Shastra but who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act in faith? An answer to the question is attempted in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discourse. Krishna rests content with pointing out the wocks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shoals on the path of one who forsakes the beaconlight of Shastra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(conduct of the worthy). In doing so he deals with faith and sacrifice,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austerity and charity performed with faith, and their divisions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according to the spirit in which they are performed. He also sings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greatness of the mystic syllables AUM TAT SAT…a formula of </w:t>
      </w:r>
      <w:r>
        <w:rPr>
          <w:rFonts w:ascii="Times" w:hAnsi="Times" w:eastAsia="Times"/>
          <w:b w:val="0"/>
          <w:i/>
          <w:color w:val="000000"/>
          <w:sz w:val="22"/>
        </w:rPr>
        <w:t>dedication of all work to God.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9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23. AUM TAT SAT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been declared to be the threefold name of Brahman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that name were created of old the </w:t>
      </w:r>
      <w:r>
        <w:rPr>
          <w:rFonts w:ascii="Times" w:hAnsi="Times" w:eastAsia="Times"/>
          <w:b w:val="0"/>
          <w:i/>
          <w:color w:val="000000"/>
          <w:sz w:val="18"/>
        </w:rPr>
        <w:t>Brahmanas</w:t>
      </w:r>
      <w:r>
        <w:rPr>
          <w:rFonts w:ascii="Times" w:hAnsi="Times" w:eastAsia="Times"/>
          <w:b w:val="0"/>
          <w:i w:val="0"/>
          <w:color w:val="000000"/>
          <w:sz w:val="18"/>
        </w:rPr>
        <w:t>, the Vedas and sacrifices.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24. Therefore, with AUM ever on their lips, are all the rites of sacrifice, </w:t>
      </w:r>
      <w:r>
        <w:rPr>
          <w:rFonts w:ascii="Times" w:hAnsi="Times" w:eastAsia="Times"/>
          <w:b w:val="0"/>
          <w:i w:val="0"/>
          <w:color w:val="000000"/>
          <w:sz w:val="18"/>
        </w:rPr>
        <w:t>charity and austerity, performed always according to the rule, by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Brahmavadins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25.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With the utterance of TAT and without the desire for fruit are the several </w:t>
      </w:r>
      <w:r>
        <w:rPr>
          <w:rFonts w:ascii="Times" w:hAnsi="Times" w:eastAsia="Times"/>
          <w:b w:val="0"/>
          <w:i w:val="0"/>
          <w:color w:val="000000"/>
          <w:sz w:val="18"/>
        </w:rPr>
        <w:t>rites of sacrifice, austerity and charity performed by those seeking Freedom.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26.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SAT is employed in the sense of ‘real’ and ‘good’; O Partha, SAT is also </w:t>
      </w:r>
      <w:r>
        <w:rPr>
          <w:rFonts w:ascii="Times" w:hAnsi="Times" w:eastAsia="Times"/>
          <w:b w:val="0"/>
          <w:i w:val="0"/>
          <w:color w:val="000000"/>
          <w:sz w:val="18"/>
        </w:rPr>
        <w:t>applied to beautiful deeds.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27.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Constancy in sacrifice, austerity and charity is called SAT; and all work </w:t>
      </w:r>
      <w:r>
        <w:rPr>
          <w:rFonts w:ascii="Times" w:hAnsi="Times" w:eastAsia="Times"/>
          <w:b w:val="0"/>
          <w:i w:val="0"/>
          <w:color w:val="000000"/>
          <w:sz w:val="18"/>
        </w:rPr>
        <w:t>for these purposes is also SAT.</w:t>
      </w:r>
    </w:p>
    <w:p>
      <w:pPr>
        <w:autoSpaceDN w:val="0"/>
        <w:autoSpaceDE w:val="0"/>
        <w:widowControl/>
        <w:spacing w:line="260" w:lineRule="exact" w:before="5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substance of the last four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shlokas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every action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done in a spirit of complete dedication of God. For AUM alone is </w:t>
      </w:r>
      <w:r>
        <w:rPr>
          <w:rFonts w:ascii="Times" w:hAnsi="Times" w:eastAsia="Times"/>
          <w:b w:val="0"/>
          <w:i w:val="0"/>
          <w:color w:val="000000"/>
          <w:sz w:val="22"/>
        </w:rPr>
        <w:t>the only Reality. That only which is dedicated to It counts.</w:t>
      </w:r>
    </w:p>
    <w:p>
      <w:pPr>
        <w:autoSpaceDN w:val="0"/>
        <w:autoSpaceDE w:val="0"/>
        <w:widowControl/>
        <w:spacing w:line="294" w:lineRule="exact" w:before="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DISCOURSE XVIII</w:t>
      </w:r>
    </w:p>
    <w:p>
      <w:pPr>
        <w:autoSpaceDN w:val="0"/>
        <w:autoSpaceDE w:val="0"/>
        <w:widowControl/>
        <w:spacing w:line="260" w:lineRule="exact" w:before="138" w:after="0"/>
        <w:ind w:left="10" w:right="34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This concluding discourse sums up the teaching of the Gita. It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be said to be summed up in the following: “Abandon all duties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and come to Me, the only Refuge”: (66). That is true renunciation.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But abandonment of all duties does not mean abandonment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actions; it means the abandonment of the desire for fruit. Even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highest act of service must be dedicated to Him, without the desire. </w:t>
      </w:r>
      <w:r>
        <w:rPr>
          <w:rFonts w:ascii="Times" w:hAnsi="Times" w:eastAsia="Times"/>
          <w:b w:val="0"/>
          <w:i/>
          <w:color w:val="000000"/>
          <w:sz w:val="22"/>
        </w:rPr>
        <w:t>That is tyaga (abandonment), that is sannyasa (renunciation).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17. He who is free from all sense of ‘I’, whose motive is untainted, slays not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nor is bound, even though he slay all these worlds.</w:t>
      </w:r>
    </w:p>
    <w:p>
      <w:pPr>
        <w:autoSpaceDN w:val="0"/>
        <w:autoSpaceDE w:val="0"/>
        <w:widowControl/>
        <w:spacing w:line="260" w:lineRule="exact" w:before="7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This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shloka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seemingly somewhat baffling is not really </w:t>
      </w:r>
      <w:r>
        <w:rPr>
          <w:rFonts w:ascii="Times" w:hAnsi="Times" w:eastAsia="Times"/>
          <w:b w:val="0"/>
          <w:i w:val="0"/>
          <w:color w:val="000000"/>
          <w:sz w:val="22"/>
        </w:rPr>
        <w:t>so.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many occasions presents the ideal to attain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aspirant has to strive but which may not be possible completely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in the world. It is like definitions in geometry. A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straight line does not exist, but it is necessary to imagine it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the various propostions. Even so, it is necessary to hold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ideals of this nature as standards for imitation in matters of conduct.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then would seem to be the meaning of this </w:t>
      </w:r>
      <w:r>
        <w:rPr>
          <w:rFonts w:ascii="Times" w:hAnsi="Times" w:eastAsia="Times"/>
          <w:b w:val="0"/>
          <w:i/>
          <w:color w:val="000000"/>
          <w:sz w:val="22"/>
        </w:rPr>
        <w:t>shloka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He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ashes of ‘self’, whose motive is undtainted, may slay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world, if he will. But in reality he who has annilated ‘self’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annihilated his flesh too, and he whose motive is untainted sees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past, present and future. Such a being can be one and only one…God.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acts and yet is no doer, slays and yet is no slayer. For mortal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royal road …the conduct of the worthy…is ever before him, viz., </w:t>
      </w:r>
      <w:r>
        <w:rPr>
          <w:rFonts w:ascii="Times" w:hAnsi="Times" w:eastAsia="Times"/>
          <w:b w:val="0"/>
          <w:i/>
          <w:color w:val="000000"/>
          <w:sz w:val="22"/>
        </w:rPr>
        <w:t>ahimsa</w:t>
      </w:r>
      <w:r>
        <w:rPr>
          <w:rFonts w:ascii="Times" w:hAnsi="Times" w:eastAsia="Times"/>
          <w:b w:val="0"/>
          <w:i w:val="0"/>
          <w:color w:val="000000"/>
          <w:sz w:val="22"/>
        </w:rPr>
        <w:t>…holding all life sacred.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36. Hear now from Me, O Bharatarshabha, the three kinds of pleasure which is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enjoyed only by repeated practice, and which puts an end to pain,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37. Which, in its inception, is as poison, but in the end as nectar, born of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serene realization of the true nature of </w:t>
      </w:r>
      <w:r>
        <w:rPr>
          <w:rFonts w:ascii="Times" w:hAnsi="Times" w:eastAsia="Times"/>
          <w:b w:val="0"/>
          <w:i/>
          <w:color w:val="000000"/>
          <w:sz w:val="18"/>
        </w:rPr>
        <w:t>atman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…that pleasure is said to be </w:t>
      </w:r>
      <w:r>
        <w:rPr>
          <w:rFonts w:ascii="Times" w:hAnsi="Times" w:eastAsia="Times"/>
          <w:b w:val="0"/>
          <w:i/>
          <w:color w:val="000000"/>
          <w:sz w:val="18"/>
        </w:rPr>
        <w:t>sattvik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47. Better one’s own duty, though uninviting, than another’s which may be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more easily performed; doing duty which accords with one’s nature, one incurs no sin.</w:t>
      </w:r>
    </w:p>
    <w:p>
      <w:pPr>
        <w:autoSpaceDN w:val="0"/>
        <w:autoSpaceDE w:val="0"/>
        <w:widowControl/>
        <w:spacing w:line="260" w:lineRule="exact" w:before="7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central teaching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detachment…abandonment </w:t>
      </w:r>
      <w:r>
        <w:rPr>
          <w:rFonts w:ascii="Times" w:hAnsi="Times" w:eastAsia="Times"/>
          <w:b w:val="0"/>
          <w:i w:val="0"/>
          <w:color w:val="000000"/>
          <w:sz w:val="22"/>
        </w:rPr>
        <w:t>of the fruit of action. And there would be no room for this abando-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nment if one were to perfer another’s. It is the spirit in which duty is </w:t>
      </w:r>
      <w:r>
        <w:rPr>
          <w:rFonts w:ascii="Times" w:hAnsi="Times" w:eastAsia="Times"/>
          <w:b w:val="0"/>
          <w:i w:val="0"/>
          <w:color w:val="000000"/>
          <w:sz w:val="22"/>
        </w:rPr>
        <w:t>done that matters, and its unattached performance is its own reward.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68. He who will propound this supreme mystery to My devotees, shall, by that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act of highest devotion to Me, surely come to Me.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69. Nor among men is there any who renders dearer service to Me than he; nor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shall there be on earth any more beloved by Me than he.</w:t>
      </w:r>
    </w:p>
    <w:p>
      <w:pPr>
        <w:autoSpaceDN w:val="0"/>
        <w:autoSpaceDE w:val="0"/>
        <w:widowControl/>
        <w:spacing w:line="260" w:lineRule="exact" w:before="7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only he who has himself gained the knowledge and lived it </w:t>
      </w:r>
      <w:r>
        <w:rPr>
          <w:rFonts w:ascii="Times" w:hAnsi="Times" w:eastAsia="Times"/>
          <w:b w:val="0"/>
          <w:i w:val="0"/>
          <w:color w:val="000000"/>
          <w:sz w:val="22"/>
        </w:rPr>
        <w:t>in his life that can declare it to others. These two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shlokas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cannot </w:t>
      </w:r>
      <w:r>
        <w:rPr>
          <w:rFonts w:ascii="Times" w:hAnsi="Times" w:eastAsia="Times"/>
          <w:b w:val="0"/>
          <w:i w:val="0"/>
          <w:color w:val="000000"/>
          <w:sz w:val="22"/>
        </w:rPr>
        <w:t>possibly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any reference to him who, no matter how he conducts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himself, can give a flawless reading and interpretation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>while conducting himself anyhow.</w:t>
      </w:r>
    </w:p>
    <w:p>
      <w:pPr>
        <w:autoSpaceDN w:val="0"/>
        <w:autoSpaceDE w:val="0"/>
        <w:widowControl/>
        <w:spacing w:line="27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Gita According to Gandhi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209</w:t>
      </w:r>
    </w:p>
    <w:p>
      <w:pPr>
        <w:sectPr>
          <w:pgSz w:w="9360" w:h="12960"/>
          <w:pgMar w:top="5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155. LETTER TO MAHADEV DESAI</w:t>
      </w:r>
    </w:p>
    <w:p>
      <w:pPr>
        <w:autoSpaceDN w:val="0"/>
        <w:autoSpaceDE w:val="0"/>
        <w:widowControl/>
        <w:spacing w:line="266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AUSANI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28,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</w:t>
      </w:r>
    </w:p>
    <w:p>
      <w:pPr>
        <w:autoSpaceDN w:val="0"/>
        <w:autoSpaceDE w:val="0"/>
        <w:widowControl/>
        <w:spacing w:line="28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Yesterday I completed my work on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experienced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profound delight. I hope I have carefully gone through everything.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put in as much as I could digest from Kaka’s notes. I have </w:t>
      </w:r>
      <w:r>
        <w:rPr>
          <w:rFonts w:ascii="Times" w:hAnsi="Times" w:eastAsia="Times"/>
          <w:b w:val="0"/>
          <w:i w:val="0"/>
          <w:color w:val="000000"/>
          <w:sz w:val="22"/>
        </w:rPr>
        <w:t>finished the preface.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from your letter that you will reach the Ashram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time as I.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Padam Singh’s [death]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a greater shock than Rasik’s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the shock of death but of my own dimness. But I deliberately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omitted to observe a fast. If death is something that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welcomed, why observe a fast on its account? On the occasion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terrible death also, having again reasoned in the same way, I had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evening meal, although the time for it had almost passed. I had eaten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morning. After this the death occurred. The day before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Padam Singh had talked to me about his death with a quiet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mind, saying, “If I do not survive, bless my son”. I told him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him to the Ashram, and if he wished it I would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arrangements for him at his own house. He replied, “I do not ask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it is not necessary. What I need is your blessing.” I reassured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After his death Mohan Joshi enquired after his relatives. Govind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 Pant had initiated a collection. But the relatives refused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so much as a cowrie. “We want the Mahatma’s blessings,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more.” There is here as much heroism as grief. This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seems to be brave; or may be all the villagers in this province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like this. They sell milk. Everyone has his own little piece of land.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are poor but not helpless; they are generous [though]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penniless. The hill people daily visit this forest which looks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uninhabited, and leave behind something [for us]. Now I am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with the cheque except returning it to you. If the person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it wishes to have it back give it to him and if he does not send it </w:t>
      </w:r>
      <w:r>
        <w:rPr>
          <w:rFonts w:ascii="Times" w:hAnsi="Times" w:eastAsia="Times"/>
          <w:b w:val="0"/>
          <w:i w:val="0"/>
          <w:color w:val="000000"/>
          <w:sz w:val="22"/>
        </w:rPr>
        <w:t>to the Ashram, we shall utilize the amount for the Prem Vidyalaya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 aTragedy”, 27-6-1929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Harilal Gandhi, Gandhiji's eldest son;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“Aa boy of Much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Promise”, 21-2-1929 &amp; “Sunset at Morning”, 24-2-1929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Please let me have the reply to this at the Ashram itself. This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posted tomorrow. You could get it on Tuesday when I leave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place. On the 5th in Delhi the whole day will be taken up by the </w:t>
      </w:r>
      <w:r>
        <w:rPr>
          <w:rFonts w:ascii="Times" w:hAnsi="Times" w:eastAsia="Times"/>
          <w:b w:val="0"/>
          <w:i w:val="0"/>
          <w:color w:val="000000"/>
          <w:sz w:val="22"/>
        </w:rPr>
        <w:t>Working Committee. On the 5th evening I start for the Ashram.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most important that Vallabhbhai does not leave Simla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hurry. The article about Bordoli ought to be seen, although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despatched. It is good that you have thought of a pilgrimage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Kotdal. Reaching this spot is also a good thing. Tell Stokes I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him. I wish the complaint of piles is cured for good. How is </w:t>
      </w:r>
      <w:r>
        <w:rPr>
          <w:rFonts w:ascii="Times" w:hAnsi="Times" w:eastAsia="Times"/>
          <w:b w:val="0"/>
          <w:i w:val="0"/>
          <w:color w:val="000000"/>
          <w:sz w:val="22"/>
        </w:rPr>
        <w:t>it you never mention anything about Vithalbhai’s health?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letter about Gregg’s marriage only this week, though I </w:t>
      </w:r>
      <w:r>
        <w:rPr>
          <w:rFonts w:ascii="Times" w:hAnsi="Times" w:eastAsia="Times"/>
          <w:b w:val="0"/>
          <w:i w:val="0"/>
          <w:color w:val="000000"/>
          <w:sz w:val="22"/>
        </w:rPr>
        <w:t>had the news earlier from Andrews’s letter.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Panditji had suggested a medicine to Sir T. Vijayaraghavachari.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asked it to be sent from the Ashram. Did he get it or not?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he get the letter I asked Pyarelal to write telling how it is to be </w:t>
      </w:r>
      <w:r>
        <w:rPr>
          <w:rFonts w:ascii="Times" w:hAnsi="Times" w:eastAsia="Times"/>
          <w:b w:val="0"/>
          <w:i w:val="0"/>
          <w:color w:val="000000"/>
          <w:sz w:val="22"/>
        </w:rPr>
        <w:t>administered?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go through what you have written about Dashkroi.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what I can. I had believed that the postal department in Simla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wide awake and took it for granted that the Speaker’s </w:t>
      </w:r>
      <w:r>
        <w:rPr>
          <w:rFonts w:ascii="Times" w:hAnsi="Times" w:eastAsia="Times"/>
          <w:b w:val="0"/>
          <w:i w:val="0"/>
          <w:color w:val="000000"/>
          <w:sz w:val="22"/>
        </w:rPr>
        <w:t>quarters at any rate would be known to all the postal employees.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returning from Bageshwar I was drenched in the rain for </w:t>
      </w:r>
      <w:r>
        <w:rPr>
          <w:rFonts w:ascii="Times" w:hAnsi="Times" w:eastAsia="Times"/>
          <w:b w:val="0"/>
          <w:i w:val="0"/>
          <w:color w:val="000000"/>
          <w:sz w:val="22"/>
        </w:rPr>
        <w:t>two hours; that again while sitting in a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doli.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no strength to walk.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wet clothes we had to drive up to the next stop and climb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thousand feet. As a result I had fever for two days.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expecting a temperature today but it is normal. Including what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yesterday, I have so far taken six grains of quinine. My experiment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diet continues. It has not failed totally. I cannot say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successful. I have no more doubt that such food can be digested.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yet to see to what extent it is superior to cooked food.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worry about this. That I derive the deepest joy from this </w:t>
      </w:r>
      <w:r>
        <w:rPr>
          <w:rFonts w:ascii="Times" w:hAnsi="Times" w:eastAsia="Times"/>
          <w:b w:val="0"/>
          <w:i w:val="0"/>
          <w:color w:val="000000"/>
          <w:sz w:val="22"/>
        </w:rPr>
        <w:t>experiment should be enought for all friends.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not read this again.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photostat of the Gujarati: S.N. 11454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211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156. LETTER TO CHHAGANLAL JOSHI</w:t>
      </w:r>
    </w:p>
    <w:p>
      <w:pPr>
        <w:autoSpaceDN w:val="0"/>
        <w:autoSpaceDE w:val="0"/>
        <w:widowControl/>
        <w:spacing w:line="266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AUSANI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28, 1929</w:t>
      </w:r>
    </w:p>
    <w:p>
      <w:pPr>
        <w:autoSpaceDN w:val="0"/>
        <w:tabs>
          <w:tab w:pos="550" w:val="left"/>
        </w:tabs>
        <w:autoSpaceDE w:val="0"/>
        <w:widowControl/>
        <w:spacing w:line="258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CHHAGANLAL (JOSHI),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could finish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earlier than I had expected…that is, </w:t>
      </w:r>
      <w:r>
        <w:rPr>
          <w:rFonts w:ascii="Times" w:hAnsi="Times" w:eastAsia="Times"/>
          <w:b w:val="0"/>
          <w:i w:val="0"/>
          <w:color w:val="000000"/>
          <w:sz w:val="22"/>
        </w:rPr>
        <w:t>last night. I have, therefore, time to write.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 quite misunderstood my statement about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have to hang my head in shame after I return to the Ashram,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learnt a single verse by heart while here. Nor was it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to do so. I assumed that you knew that my translation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not been revised. In any case, this must have been clear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next letter</w:t>
      </w:r>
      <w:r>
        <w:rPr>
          <w:rFonts w:ascii="Times" w:hAnsi="Times" w:eastAsia="Times"/>
          <w:b w:val="0"/>
          <w:i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Kusum’s thinking that you would leave the Ashram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absence indicates that she has judged you at less than your worth.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 what she must have seen in your life to form such an estimate.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even in a dream has it occurred to me that you would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leave the Ashram during my absence or without consulting </w:t>
      </w:r>
      <w:r>
        <w:rPr>
          <w:rFonts w:ascii="Times" w:hAnsi="Times" w:eastAsia="Times"/>
          <w:b w:val="0"/>
          <w:i w:val="0"/>
          <w:color w:val="000000"/>
          <w:sz w:val="22"/>
        </w:rPr>
        <w:t>me, and for a selfish end.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should certainly pay more attention to all your children.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Both of you should watch them more carefully and see that they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round. I can understand Ramabehn’s strong desire to go somewhere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the Ashram. It should be satisfied. It would even be better if </w:t>
      </w:r>
      <w:r>
        <w:rPr>
          <w:rFonts w:ascii="Times" w:hAnsi="Times" w:eastAsia="Times"/>
          <w:b w:val="0"/>
          <w:i w:val="0"/>
          <w:color w:val="000000"/>
          <w:sz w:val="22"/>
        </w:rPr>
        <w:t>you can send her away soon.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Surendra that Giriraj still cannot take up the work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tannery. It is Surendra’s work to draft its report. If he does not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attend to it, then Valji should do it. In any case, the burden </w:t>
      </w:r>
      <w:r>
        <w:rPr>
          <w:rFonts w:ascii="Times" w:hAnsi="Times" w:eastAsia="Times"/>
          <w:b w:val="0"/>
          <w:i w:val="0"/>
          <w:color w:val="000000"/>
          <w:sz w:val="22"/>
        </w:rPr>
        <w:t>should not fall on you.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after all Bhansali has started a fast. I have not seen </w:t>
      </w:r>
      <w:r>
        <w:rPr>
          <w:rFonts w:ascii="Times" w:hAnsi="Times" w:eastAsia="Times"/>
          <w:b w:val="0"/>
          <w:i w:val="0"/>
          <w:color w:val="000000"/>
          <w:sz w:val="22"/>
        </w:rPr>
        <w:t>Kishorelal’s speech. Show it to me when I arrive there.</w:t>
      </w:r>
    </w:p>
    <w:p>
      <w:pPr>
        <w:autoSpaceDN w:val="0"/>
        <w:autoSpaceDE w:val="0"/>
        <w:widowControl/>
        <w:spacing w:line="22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5423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9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157. LETTER TO JETHALAL JOSHI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AUSANI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28,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JETHALAL,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postcard. I am not competent to reduce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subscription in the form of hand-spun yarn. A thousand a month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be an easy job for you. As far as I remember, it would fulfil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[the provision of] the Goseva Sangha’s constitution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you continue </w:t>
      </w:r>
      <w:r>
        <w:rPr>
          <w:rFonts w:ascii="Times" w:hAnsi="Times" w:eastAsia="Times"/>
          <w:b w:val="0"/>
          <w:i w:val="0"/>
          <w:color w:val="000000"/>
          <w:sz w:val="22"/>
        </w:rPr>
        <w:t>your efforts in regard to milk.</w:t>
      </w:r>
    </w:p>
    <w:p>
      <w:pPr>
        <w:autoSpaceDN w:val="0"/>
        <w:autoSpaceDE w:val="0"/>
        <w:widowControl/>
        <w:spacing w:line="22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1348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158. LETTER TO FULCHAND K. SHAH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5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AUSANI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28,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FULCHAND,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could write this letter because I have </w:t>
      </w:r>
      <w:r>
        <w:rPr>
          <w:rFonts w:ascii="Times" w:hAnsi="Times" w:eastAsia="Times"/>
          <w:b w:val="0"/>
          <w:i w:val="0"/>
          <w:color w:val="000000"/>
          <w:sz w:val="22"/>
        </w:rPr>
        <w:t>finished the work that I had resolved to do.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deserving women as Bhaktibehn can certainly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volunteers. Regarding Durbarsaheb, real permission can be had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Vallabhbhai. The satyagraha in connection with Pandit Sunderlal’s </w:t>
      </w:r>
      <w:r>
        <w:rPr>
          <w:rFonts w:ascii="Times" w:hAnsi="Times" w:eastAsia="Times"/>
          <w:b w:val="0"/>
          <w:i w:val="0"/>
          <w:color w:val="000000"/>
          <w:sz w:val="22"/>
        </w:rPr>
        <w:t>book cannot be offered in a native State. The prize for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could not be announced on account of my absence.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amendments from Devchandbhai should go to the Committee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appointed in connection with this announcement since they relate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understand about Manilal. What you say is </w:t>
      </w:r>
      <w:r>
        <w:rPr>
          <w:rFonts w:ascii="Times" w:hAnsi="Times" w:eastAsia="Times"/>
          <w:b w:val="0"/>
          <w:i w:val="0"/>
          <w:color w:val="000000"/>
          <w:sz w:val="22"/>
        </w:rPr>
        <w:t>to fundamentals. ...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correct.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9297. Courtesy: Shardabehn Shah</w:t>
      </w:r>
    </w:p>
    <w:p>
      <w:pPr>
        <w:autoSpaceDN w:val="0"/>
        <w:autoSpaceDE w:val="0"/>
        <w:widowControl/>
        <w:spacing w:line="240" w:lineRule="exact" w:before="4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“Goseva Sangha”, 6-6-1929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few incomplete sentences which yield no meaning are omitted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213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159. LETTER TO PURUSHOTTAM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AUSANI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28,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PURUSHOTTAM,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your wife embroiders designs on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foreign thread the best thing to do is to stop her from doing so.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 proper to tempt other to do the same by publishing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in the </w:t>
      </w:r>
      <w:r>
        <w:rPr>
          <w:rFonts w:ascii="Times" w:hAnsi="Times" w:eastAsia="Times"/>
          <w:b w:val="0"/>
          <w:i/>
          <w:color w:val="000000"/>
          <w:sz w:val="22"/>
        </w:rPr>
        <w:t>Navajivan.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3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32577/9</w:t>
      </w:r>
    </w:p>
    <w:p>
      <w:pPr>
        <w:autoSpaceDN w:val="0"/>
        <w:autoSpaceDE w:val="0"/>
        <w:widowControl/>
        <w:spacing w:line="292" w:lineRule="exact" w:before="7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160. LETTER TO M. ANNAPURNIAH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AUSANI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29, 1929</w:t>
      </w:r>
    </w:p>
    <w:p>
      <w:pPr>
        <w:autoSpaceDN w:val="0"/>
        <w:autoSpaceDE w:val="0"/>
        <w:widowControl/>
        <w:spacing w:line="212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Although I don’t agree with Sri Rama Raju’s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methods, his indomitable courage, sacrifice, single-mindedness, </w:t>
      </w:r>
      <w:r>
        <w:rPr>
          <w:rFonts w:ascii="Times" w:hAnsi="Times" w:eastAsia="Times"/>
          <w:b w:val="0"/>
          <w:i w:val="0"/>
          <w:color w:val="000000"/>
          <w:sz w:val="22"/>
        </w:rPr>
        <w:t>nobility of character and simple, hardy life are a lesson to us all.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‘C</w:t>
      </w:r>
      <w:r>
        <w:rPr>
          <w:rFonts w:ascii="Times" w:hAnsi="Times" w:eastAsia="Times"/>
          <w:b w:val="0"/>
          <w:i w:val="0"/>
          <w:color w:val="000000"/>
          <w:sz w:val="16"/>
        </w:rPr>
        <w:t>ONGRESS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ITANAGARAM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Kusumbehn Desai’s Diary. S.N. 32577/61</w:t>
      </w:r>
    </w:p>
    <w:p>
      <w:pPr>
        <w:autoSpaceDN w:val="0"/>
        <w:autoSpaceDE w:val="0"/>
        <w:widowControl/>
        <w:spacing w:line="240" w:lineRule="exact" w:before="19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details,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“An Andhra Hero”,18-7-1929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161. TELEGRAM TO NAGESHWARA RAO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June 29, 1929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AGESHWARARAO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MRUTANJAN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CAN YOU GUARANTEE REPAYMENT SEVEN THOUSAND WITHIN SIX MONTHS?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REPLY KASHIPUR.</w:t>
      </w:r>
    </w:p>
    <w:p>
      <w:pPr>
        <w:autoSpaceDN w:val="0"/>
        <w:autoSpaceDE w:val="0"/>
        <w:widowControl/>
        <w:spacing w:line="266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Froma microfilm: S.N. 15410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162. A QUANDARY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young man has written a long letter about the quandary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facing him. Following is its summary: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24. I passed the matriculation in 1923. Since then 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in continuous employment. I have been putting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khadi since 1921. I was married in 1924. We are four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brothers and four sisters. My mother is alive.</w:t>
      </w:r>
    </w:p>
    <w:p>
      <w:pPr>
        <w:autoSpaceDN w:val="0"/>
        <w:autoSpaceDE w:val="0"/>
        <w:widowControl/>
        <w:spacing w:line="260" w:lineRule="exact" w:before="34" w:after="0"/>
        <w:ind w:left="550" w:right="2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came to understand my country and swadeshi since 1920-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21. And thereafter I have worn khadi, regarding that as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duty. But that much does not satisfy me. I very much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inclined to join the fight for swaraj. But because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immaturity of my thought and of vacillation between my duty </w:t>
      </w:r>
      <w:r>
        <w:rPr>
          <w:rFonts w:ascii="Times" w:hAnsi="Times" w:eastAsia="Times"/>
          <w:b w:val="0"/>
          <w:i w:val="0"/>
          <w:color w:val="000000"/>
          <w:sz w:val="22"/>
        </w:rPr>
        <w:t>to my parents and that to my country, I have had to mark time.</w:t>
      </w:r>
    </w:p>
    <w:p>
      <w:pPr>
        <w:autoSpaceDN w:val="0"/>
        <w:autoSpaceDE w:val="0"/>
        <w:widowControl/>
        <w:spacing w:line="260" w:lineRule="exact" w:before="34" w:after="0"/>
        <w:ind w:left="550" w:right="26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financial condition is not sound; on the contrary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 debt. But I feel that it is not easy to pay off the debts </w:t>
      </w:r>
      <w:r>
        <w:rPr>
          <w:rFonts w:ascii="Times" w:hAnsi="Times" w:eastAsia="Times"/>
          <w:b w:val="0"/>
          <w:i w:val="0"/>
          <w:color w:val="000000"/>
          <w:sz w:val="22"/>
        </w:rPr>
        <w:t>while having to meet expenses demanded by society.</w:t>
      </w:r>
    </w:p>
    <w:p>
      <w:pPr>
        <w:autoSpaceDN w:val="0"/>
        <w:autoSpaceDE w:val="0"/>
        <w:widowControl/>
        <w:spacing w:line="260" w:lineRule="exact" w:before="34" w:after="0"/>
        <w:ind w:left="550" w:right="2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 why I say all this to you is that since 1921,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feeling that when my father’s economic condition permitted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meet his daily wants comfortably and he had paid off his </w:t>
      </w:r>
      <w:r>
        <w:rPr>
          <w:rFonts w:ascii="Times" w:hAnsi="Times" w:eastAsia="Times"/>
          <w:b w:val="0"/>
          <w:i w:val="0"/>
          <w:color w:val="000000"/>
          <w:sz w:val="22"/>
        </w:rPr>
        <w:t>debts, I would join the fight for swaraj and be used up.</w:t>
      </w:r>
    </w:p>
    <w:p>
      <w:pPr>
        <w:autoSpaceDN w:val="0"/>
        <w:autoSpaceDE w:val="0"/>
        <w:widowControl/>
        <w:spacing w:line="260" w:lineRule="exact" w:before="34" w:after="0"/>
        <w:ind w:left="55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plight to which the families in Orissa, Madras and </w:t>
      </w:r>
      <w:r>
        <w:rPr>
          <w:rFonts w:ascii="Times" w:hAnsi="Times" w:eastAsia="Times"/>
          <w:b w:val="0"/>
          <w:i w:val="0"/>
          <w:color w:val="000000"/>
          <w:sz w:val="22"/>
        </w:rPr>
        <w:t>other places have been reduced by the foreign Government’s</w:t>
      </w:r>
    </w:p>
    <w:p>
      <w:pPr>
        <w:autoSpaceDN w:val="0"/>
        <w:autoSpaceDE w:val="0"/>
        <w:widowControl/>
        <w:spacing w:line="220" w:lineRule="exact" w:before="28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a telegram dated June 28 from Nageshwara Rao and Garsan,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Madras, recieved at Almora on June 29 which read: “Request early attention telegram </w:t>
      </w:r>
      <w:r>
        <w:rPr>
          <w:rFonts w:ascii="Times" w:hAnsi="Times" w:eastAsia="Times"/>
          <w:b w:val="0"/>
          <w:i w:val="0"/>
          <w:color w:val="000000"/>
          <w:sz w:val="18"/>
        </w:rPr>
        <w:t>and letter. Matters critical.”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215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55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of loot and plunder will also be ours and that of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if that policy continues; because every year our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continues to waste its valuable manpower in addition to losing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crores of rupees. Hence in the present condition of the country,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man must, if for no other reason, at any rate for the </w:t>
      </w:r>
      <w:r>
        <w:rPr>
          <w:rFonts w:ascii="Times" w:hAnsi="Times" w:eastAsia="Times"/>
          <w:b w:val="0"/>
          <w:i w:val="0"/>
          <w:color w:val="000000"/>
          <w:sz w:val="22"/>
        </w:rPr>
        <w:t>benefit of his family, join in the fight for swaraj.</w:t>
      </w:r>
    </w:p>
    <w:p>
      <w:pPr>
        <w:autoSpaceDN w:val="0"/>
        <w:autoSpaceDE w:val="0"/>
        <w:widowControl/>
        <w:spacing w:line="280" w:lineRule="exact" w:before="60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place these thoughts before my parents and seek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approval, they are deeply hurt and feel that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discharging my debt to them. And they argue that one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burn down one’s house to go on a pilgrimage, that service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family comes before service to country, that I should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family with money and should continue to support the old </w:t>
      </w:r>
      <w:r>
        <w:rPr>
          <w:rFonts w:ascii="Times" w:hAnsi="Times" w:eastAsia="Times"/>
          <w:b w:val="0"/>
          <w:i w:val="0"/>
          <w:color w:val="000000"/>
          <w:sz w:val="22"/>
        </w:rPr>
        <w:t>evil practices of society, staying within their sight.</w:t>
      </w:r>
    </w:p>
    <w:p>
      <w:pPr>
        <w:autoSpaceDN w:val="0"/>
        <w:autoSpaceDE w:val="0"/>
        <w:widowControl/>
        <w:spacing w:line="280" w:lineRule="exact" w:before="40" w:after="0"/>
        <w:ind w:left="550" w:right="3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great regard for my family. They are willing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happy in every way. But they do not like my idea and as a </w:t>
      </w:r>
      <w:r>
        <w:rPr>
          <w:rFonts w:ascii="Times" w:hAnsi="Times" w:eastAsia="Times"/>
          <w:b w:val="0"/>
          <w:i w:val="0"/>
          <w:color w:val="000000"/>
          <w:sz w:val="22"/>
        </w:rPr>
        <w:t>consequence our relations are strained.</w:t>
      </w:r>
    </w:p>
    <w:p>
      <w:pPr>
        <w:autoSpaceDN w:val="0"/>
        <w:autoSpaceDE w:val="0"/>
        <w:widowControl/>
        <w:spacing w:line="280" w:lineRule="exact" w:before="40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about eight days since I commenced spinning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spin all my life because I have unshakable faith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spinning-wheel. For the last seven years or so, there has been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inward conflict in me; however, I have been able to maintain </w:t>
      </w:r>
      <w:r>
        <w:rPr>
          <w:rFonts w:ascii="Times" w:hAnsi="Times" w:eastAsia="Times"/>
          <w:b w:val="0"/>
          <w:i w:val="0"/>
          <w:color w:val="000000"/>
          <w:sz w:val="22"/>
        </w:rPr>
        <w:t>reasonable self-control.</w:t>
      </w:r>
    </w:p>
    <w:p>
      <w:pPr>
        <w:autoSpaceDN w:val="0"/>
        <w:tabs>
          <w:tab w:pos="1010" w:val="left"/>
        </w:tabs>
        <w:autoSpaceDE w:val="0"/>
        <w:widowControl/>
        <w:spacing w:line="28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now two years since my wife stopped buying foreign </w:t>
      </w:r>
      <w:r>
        <w:rPr>
          <w:rFonts w:ascii="Times" w:hAnsi="Times" w:eastAsia="Times"/>
          <w:b w:val="0"/>
          <w:i w:val="0"/>
          <w:color w:val="000000"/>
          <w:sz w:val="22"/>
        </w:rPr>
        <w:t>cloth; now she purchases pure khadi.</w:t>
      </w:r>
    </w:p>
    <w:p>
      <w:pPr>
        <w:autoSpaceDN w:val="0"/>
        <w:autoSpaceDE w:val="0"/>
        <w:widowControl/>
        <w:spacing w:line="294" w:lineRule="exact" w:before="26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Other people in my house buy and wear foreign clothes.</w:t>
      </w:r>
    </w:p>
    <w:p>
      <w:pPr>
        <w:autoSpaceDN w:val="0"/>
        <w:autoSpaceDE w:val="0"/>
        <w:widowControl/>
        <w:spacing w:line="280" w:lineRule="exact" w:before="14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last fifteen days, they have been promising to wear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stay on, but perhaps that may be only in order to stop me </w:t>
      </w:r>
      <w:r>
        <w:rPr>
          <w:rFonts w:ascii="Times" w:hAnsi="Times" w:eastAsia="Times"/>
          <w:b w:val="0"/>
          <w:i w:val="0"/>
          <w:color w:val="000000"/>
          <w:sz w:val="22"/>
        </w:rPr>
        <w:t>from leaving.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ready to offer any sacrifice for the sake of the country.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quandary faces many young men. In this transitional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stage, there will certainly appear to be a contradiction between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family and service to country. Parents will desire one thing, youths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the country’s plight will desire another thing. At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juncture, there cannot be the same way out in every case and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 outsider to indicate it. The way prompted by one’s inner voice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is the true way out. Prahlad did not disobey his father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another’s instance. Nor does everyone hear the inner voice. Only he </w:t>
      </w:r>
      <w:r>
        <w:rPr>
          <w:rFonts w:ascii="Times" w:hAnsi="Times" w:eastAsia="Times"/>
          <w:b w:val="0"/>
          <w:i w:val="0"/>
          <w:color w:val="000000"/>
          <w:sz w:val="22"/>
        </w:rPr>
        <w:t>hears it whose heart has been purified by self-control. What inner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voice can a drunkard ever have? Would an adulterer commit adultery </w:t>
      </w:r>
      <w:r>
        <w:rPr>
          <w:rFonts w:ascii="Times" w:hAnsi="Times" w:eastAsia="Times"/>
          <w:b w:val="0"/>
          <w:i w:val="0"/>
          <w:color w:val="000000"/>
          <w:sz w:val="22"/>
        </w:rPr>
        <w:t>if he acted in accordance with his inner voice?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should not hastily go against one’s father’s command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wish. He who has brought us up has the right to command us,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duties towards him. But we see that the parents of today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selfishly. Moreover, some of them do not at all know their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country; some of them are faint of heart; some are blind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duty. It may be questioned how far it is one’s duty to carry out the </w:t>
      </w:r>
      <w:r>
        <w:rPr>
          <w:rFonts w:ascii="Times" w:hAnsi="Times" w:eastAsia="Times"/>
          <w:b w:val="0"/>
          <w:i w:val="0"/>
          <w:color w:val="000000"/>
          <w:sz w:val="22"/>
        </w:rPr>
        <w:t>commands of such parents.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Considering all this, it is difficult to offer definite advice in a </w:t>
      </w:r>
      <w:r>
        <w:rPr>
          <w:rFonts w:ascii="Times" w:hAnsi="Times" w:eastAsia="Times"/>
          <w:b w:val="0"/>
          <w:i w:val="0"/>
          <w:color w:val="000000"/>
          <w:sz w:val="22"/>
        </w:rPr>
        <w:t>case like this. But a number of general rules can be suggested.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Whenever parents give a piece of advice out of selfishness,it </w:t>
      </w:r>
      <w:r>
        <w:rPr>
          <w:rFonts w:ascii="Times" w:hAnsi="Times" w:eastAsia="Times"/>
          <w:b w:val="0"/>
          <w:i w:val="0"/>
          <w:color w:val="000000"/>
          <w:sz w:val="22"/>
        </w:rPr>
        <w:t>can be rejected courteously.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When parents ask to be served and if this cannot be done in </w:t>
      </w:r>
      <w:r>
        <w:rPr>
          <w:rFonts w:ascii="Times" w:hAnsi="Times" w:eastAsia="Times"/>
          <w:b w:val="0"/>
          <w:i w:val="0"/>
          <w:color w:val="000000"/>
          <w:sz w:val="22"/>
        </w:rPr>
        <w:t>any other way, it is the son’s duty to serve them.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But just as a son who has turned a sannyasi cannot run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rescue of this parents even when they are in difficulty, so too the 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dedicated his all to serving the country cannot abandon the </w:t>
      </w:r>
      <w:r>
        <w:rPr>
          <w:rFonts w:ascii="Times" w:hAnsi="Times" w:eastAsia="Times"/>
          <w:b w:val="0"/>
          <w:i w:val="0"/>
          <w:color w:val="000000"/>
          <w:sz w:val="22"/>
        </w:rPr>
        <w:t>service of his country.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When parents expect more from their son than is required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their true needs, the son has a right to refuse their demand.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example, it is the son’s duty not to satisfy the wishes of his parents </w:t>
      </w:r>
      <w:r>
        <w:rPr>
          <w:rFonts w:ascii="Times" w:hAnsi="Times" w:eastAsia="Times"/>
          <w:b w:val="0"/>
          <w:i w:val="0"/>
          <w:color w:val="000000"/>
          <w:sz w:val="22"/>
        </w:rPr>
        <w:t>when they desire to incur undue expenditure on a wedding.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If the parents want their son to commit adharma, it is never a </w:t>
      </w:r>
      <w:r>
        <w:rPr>
          <w:rFonts w:ascii="Times" w:hAnsi="Times" w:eastAsia="Times"/>
          <w:b w:val="0"/>
          <w:i w:val="0"/>
          <w:color w:val="000000"/>
          <w:sz w:val="22"/>
        </w:rPr>
        <w:t>duty to do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There is no contradiction between pure service to country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service to family. This contradiction can occur only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supposed to be service to family and something supposed </w:t>
      </w:r>
      <w:r>
        <w:rPr>
          <w:rFonts w:ascii="Times" w:hAnsi="Times" w:eastAsia="Times"/>
          <w:b w:val="0"/>
          <w:i w:val="0"/>
          <w:color w:val="000000"/>
          <w:sz w:val="22"/>
        </w:rPr>
        <w:t>to be service to country.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hardly necessary to add to these rules or to frame subtler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rules. Where constant thought is being given to what duty is,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automatically knows what one’s duty is in a given situation.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 should regard the above rules merely as pointers. Where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viveka and vichara,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easy to know one’s duty.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30-6-1929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 Discrimination and thoughtfulness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217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163. SMALLPOX AND CHOLERA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reader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long as we are ignorant and we malign women, the reign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superstition will continue. Superstition is there even in educated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 and America. So long as man has the craving to live, etc.,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will superstition continue in greater or lesser degree. But as we </w:t>
      </w:r>
      <w:r>
        <w:rPr>
          <w:rFonts w:ascii="Times" w:hAnsi="Times" w:eastAsia="Times"/>
          <w:b w:val="0"/>
          <w:i w:val="0"/>
          <w:color w:val="000000"/>
          <w:sz w:val="22"/>
        </w:rPr>
        <w:t>limit our cravings, so will superstition be on the decline.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where a superstition can be recognized clearly, an attempt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made to remove it. Many people waste money in 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 spirits exorcized during sickness and die prematurely. In the case </w:t>
      </w:r>
      <w:r>
        <w:rPr>
          <w:rFonts w:ascii="Times" w:hAnsi="Times" w:eastAsia="Times"/>
          <w:b w:val="0"/>
          <w:i w:val="0"/>
          <w:color w:val="000000"/>
          <w:sz w:val="22"/>
        </w:rPr>
        <w:t>of a disease like smallpox, where generally no medicine is admini-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stered, superstition establishes a firmer sway. Even the gooddess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smallpox gets a fair share of it. The religious instinct is not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bottom of this, but the craving to live. I am firmly convinced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vows, etc., which are made merely to cure smallpox are a superstition </w:t>
      </w:r>
      <w:r>
        <w:rPr>
          <w:rFonts w:ascii="Times" w:hAnsi="Times" w:eastAsia="Times"/>
          <w:b w:val="0"/>
          <w:i w:val="0"/>
          <w:color w:val="000000"/>
          <w:sz w:val="22"/>
        </w:rPr>
        <w:t>and deserve to be discarded.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proved that smallpox mostly results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insanitation. In fact one whose blood has lost its vitality catches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infection. The disease is not as devastating as is believed. I have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ground to modify what I have written in my book on health.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experience in many cases that the disease is cured by proper care.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patient ought to be provided enough air and light. His clothes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changed daily. It is the experience of many doctors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hydropathy is beneficial. Nowadays even chromo-therapy is 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service. But the object here is not to suggest remedies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smallpox, but to deprecate prevailing superstitions and to get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discarded as well as to lessen the fear of the disease. Treatment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sought at the hands of some knowledgeable and benevolent vaidya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doctor or one should acquire knowledge of hydropathy, etc., and </w:t>
      </w:r>
      <w:r>
        <w:rPr>
          <w:rFonts w:ascii="Times" w:hAnsi="Times" w:eastAsia="Times"/>
          <w:b w:val="0"/>
          <w:i w:val="0"/>
          <w:color w:val="000000"/>
          <w:sz w:val="22"/>
        </w:rPr>
        <w:t>master the treatment oneself.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Vaccination as a preventive remedy against smallpox is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and, in general, doctors set great store by it. In many countries, </w:t>
      </w:r>
      <w:r>
        <w:rPr>
          <w:rFonts w:ascii="Times" w:hAnsi="Times" w:eastAsia="Times"/>
          <w:b w:val="0"/>
          <w:i w:val="0"/>
          <w:color w:val="000000"/>
          <w:sz w:val="22"/>
        </w:rPr>
        <w:t>it has even been made compulsory. I myself do not beleive in it. So</w:t>
      </w:r>
    </w:p>
    <w:p>
      <w:pPr>
        <w:autoSpaceDN w:val="0"/>
        <w:autoSpaceDE w:val="0"/>
        <w:widowControl/>
        <w:spacing w:line="220" w:lineRule="exact" w:before="30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 The correspondent had stated that there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epidemic of smallpox and cholera and a number of superstitions were prevalent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these maladies.  He had also asked whether Gandhiji had modified the views </w:t>
      </w:r>
      <w:r>
        <w:rPr>
          <w:rFonts w:ascii="Times" w:hAnsi="Times" w:eastAsia="Times"/>
          <w:b w:val="0"/>
          <w:i w:val="0"/>
          <w:color w:val="000000"/>
          <w:sz w:val="18"/>
        </w:rPr>
        <w:t>given in his book on health.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prevention of smallpox is concerned, it does help a little.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does prevent its onset, it produces a number of other complications.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opposition to it is more on religious grounds. In order to produce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smallpox vaccine, innumerable animals are tortured and it passes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understanding how vegetarians can ever take such vaccine.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do not get themselves vaccinated ought to know and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rules of sanitation; they should not blindly imitate a person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in this matter. Social laws cannot be disregarded thoughtlessly.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one is compelled to break them,one must put up even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inconvenience arising from such breach. No one has the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endanger society through his obstinacy. Hence, when smallpox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spreads in a community which believes in vaccination, those who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believe in it should, in addition to observing the rules of sanitation, </w:t>
      </w:r>
      <w:r>
        <w:rPr>
          <w:rFonts w:ascii="Times" w:hAnsi="Times" w:eastAsia="Times"/>
          <w:b w:val="0"/>
          <w:i w:val="0"/>
          <w:color w:val="000000"/>
          <w:sz w:val="22"/>
        </w:rPr>
        <w:t>segregate themseleves voluntarily from that society.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30-6-1929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164. ANGUISH OF “A HINDU YOUTH”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“A Hindu Youth” writes as follows: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 coward, he holds back his name. It is a good rule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cognizance of anonymous letters. This youth had no reason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ashamed to communicate to me his name. There was no fear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name being published without his wish. But the poet’s assertion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“cowards die many times before their death” is true indeed.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Fewer people die of a disease itself than from fear of it. People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 from the fear of a certain thing, do not suffer so much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itself comes to pass. There is nothing in this letter to be ashamed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of. If there is shame at all, it is in doing an evil thing, not in exposing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has been done. On account of our not understanding this golden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principle, we commit grave sins and turn hypocrites. Hence people </w:t>
      </w:r>
      <w:r>
        <w:rPr>
          <w:rFonts w:ascii="Times" w:hAnsi="Times" w:eastAsia="Times"/>
          <w:b w:val="0"/>
          <w:i w:val="0"/>
          <w:color w:val="000000"/>
          <w:sz w:val="22"/>
        </w:rPr>
        <w:t>like “A Hindu Youth” must get over fear.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publish at times letters like the one under reference because, </w:t>
      </w:r>
      <w:r>
        <w:rPr>
          <w:rFonts w:ascii="Times" w:hAnsi="Times" w:eastAsia="Times"/>
          <w:b w:val="0"/>
          <w:i w:val="0"/>
          <w:color w:val="000000"/>
          <w:sz w:val="22"/>
        </w:rPr>
        <w:t>despite being anonymous, they contain matter which applies to many</w:t>
      </w:r>
    </w:p>
    <w:p>
      <w:pPr>
        <w:autoSpaceDN w:val="0"/>
        <w:autoSpaceDE w:val="0"/>
        <w:widowControl/>
        <w:spacing w:line="220" w:lineRule="exact" w:before="3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letter is not translated here.  The correspondent had stated that he had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support a large family on a moderate income.  There was a dearth of marriageable girls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his sub-caste, and one had to pay as much as Rs. 5,000 for getting a bride and so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little hope of marrying.  In his frustration, all manner of thoughts assailed his </w:t>
      </w:r>
      <w:r>
        <w:rPr>
          <w:rFonts w:ascii="Times" w:hAnsi="Times" w:eastAsia="Times"/>
          <w:b w:val="0"/>
          <w:i w:val="0"/>
          <w:color w:val="000000"/>
          <w:sz w:val="18"/>
        </w:rPr>
        <w:t>mind.  He had pleaded for Gandhiji's advice.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219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This letter is of that sort. The condition of many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youths is similar to this young man’s. The narrowness of caste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society’s slavery to convention today are at the root of it.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tradition following religion, religion is playing second fiddle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tradition. Conduct contrary to the caste is regarded as irreligious.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may be many vices current in the caste system, but, since it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all-purifying Ganga, it has come to be regarded as faultless and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the power to change vice into virtue. Because the practice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putting on the vertical mark of one’s sect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one’s forehead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handed down through generations,it is regarded as part of religion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one does not put it on because it has become a symbol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hypocrisy or for some such strong reason, he is regarded as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forsaken his religion. Thus by surrendering to convention, we became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emasculated and finally even lost our country. The slavery born in </w:t>
      </w:r>
      <w:r>
        <w:rPr>
          <w:rFonts w:ascii="Times" w:hAnsi="Times" w:eastAsia="Times"/>
          <w:b w:val="0"/>
          <w:i w:val="0"/>
          <w:color w:val="000000"/>
          <w:sz w:val="22"/>
        </w:rPr>
        <w:t>one field proved all-pervasive.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become the duty of forward-looking youths to destroy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tradition of castes. Nevertheless, a number of youths,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theirduty, out of weakness break the restraints imposed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castes mentally and in secret action wherever opportunity offers.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they keep up the external pretence of observing them. The </w:t>
      </w:r>
      <w:r>
        <w:rPr>
          <w:rFonts w:ascii="Times" w:hAnsi="Times" w:eastAsia="Times"/>
          <w:b w:val="0"/>
          <w:i w:val="0"/>
          <w:color w:val="000000"/>
          <w:sz w:val="22"/>
        </w:rPr>
        <w:t>Shastras call this dishonest conduct.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in predicaments like the one facing “A Hindu Youth”,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has to show courage and hew down the tree of convention.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man has entertained perverse thoughts because of his firm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that one may not break the imaginary or artificial restraint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imposed by caste. He wants to marry in order to satisfy his sexual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urge. If he has money,he is ready to buy a bride and then 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pretend that the action fell out of the category of sexual indulgence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could be called a marriage. If such adultery approved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custom or some other pretence is not possible, he is tempted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 open adultery even. And if he holds himself in check,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he is afraid of appearing bad in the eyes of people.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all these things fail him, he also entertains ultimately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of giving up his religion. This is the limit of cowardice.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even a little understanding of religion, can have no excuse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to give up this religion. A religion cannot be put on and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 like a garment. It is more precious than even the body. A body is </w:t>
      </w:r>
      <w:r>
        <w:rPr>
          <w:rFonts w:ascii="Times" w:hAnsi="Times" w:eastAsia="Times"/>
          <w:b w:val="0"/>
          <w:i w:val="0"/>
          <w:color w:val="000000"/>
          <w:sz w:val="22"/>
        </w:rPr>
        <w:t>born and it dies. Religion has taught us clearly that it is conncted with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Vaishnava sect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soul and cannot be changed. The rot that has set in in religion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got rid of, but religion cannot be given up. How can one give up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in which the Vedas, the Upanishads and the Puranas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composed, in which myriads of men performed lifelong tapascharya,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religion whose adherents’ bones have added lustre to the Himalayas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blood has made the trees and flowers of the Himalayas blossom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forth? It is the reformers alone who have maintained this religion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of splendour by cutting down the dead wood of tradition.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opposing tradition men like the Buddha, Mahavir, Shankar, Ramanuja,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Kabir, Nanak, Chaitanya, Rammohan Roy, Ramakrishna, Dayananda,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Vivekananda and others have pointed out the way to us.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reformers, far from abandoning their religion, kept it fragrant and </w:t>
      </w:r>
      <w:r>
        <w:rPr>
          <w:rFonts w:ascii="Times" w:hAnsi="Times" w:eastAsia="Times"/>
          <w:b w:val="0"/>
          <w:i w:val="0"/>
          <w:color w:val="000000"/>
          <w:sz w:val="22"/>
        </w:rPr>
        <w:t>preserved it by breaking down bad traditions.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great; therefore they became famous as reformers.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not be known as reformers, but it is our duty within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limited field to save our religion by pulling down irreligion wherever </w:t>
      </w:r>
      <w:r>
        <w:rPr>
          <w:rFonts w:ascii="Times" w:hAnsi="Times" w:eastAsia="Times"/>
          <w:b w:val="0"/>
          <w:i w:val="0"/>
          <w:color w:val="000000"/>
          <w:sz w:val="22"/>
        </w:rPr>
        <w:t>the latter holds sway by usurping the place of religion.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“A Hindu Youth” should now understand: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The married state is not meant for the purpose of sexual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indulgence. It is for preserving the sacred love between man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and also for progeny. Moreover, when both are possessed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passion, religion permits its satisfaction while observing certain limits.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have held that the less such liberty is taken, the better it 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Sexual union outside marriage or even union with one’s married </w:t>
      </w:r>
      <w:r>
        <w:rPr>
          <w:rFonts w:ascii="Times" w:hAnsi="Times" w:eastAsia="Times"/>
          <w:b w:val="0"/>
          <w:i w:val="0"/>
          <w:color w:val="000000"/>
          <w:sz w:val="22"/>
        </w:rPr>
        <w:t>partner merely for the satisfaction of one’s sexual urge is adultery.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Adopting this attitude towards marriage, the “Youth” should </w:t>
      </w:r>
      <w:r>
        <w:rPr>
          <w:rFonts w:ascii="Times" w:hAnsi="Times" w:eastAsia="Times"/>
          <w:b w:val="0"/>
          <w:i w:val="0"/>
          <w:color w:val="000000"/>
          <w:sz w:val="22"/>
        </w:rPr>
        <w:t>seek a wife.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He should make a vow not to offer even a cowrie or pice by </w:t>
      </w:r>
      <w:r>
        <w:rPr>
          <w:rFonts w:ascii="Times" w:hAnsi="Times" w:eastAsia="Times"/>
          <w:b w:val="0"/>
          <w:i w:val="0"/>
          <w:color w:val="000000"/>
          <w:sz w:val="22"/>
        </w:rPr>
        <w:t>way of bribe while making that quest.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4. He should apply to his caste to secure such a girl for him.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If he doe not secure one, having notified his caste,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for a girl belonging to the varna of his caste and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 that if he has worth in him, he will get a suitable girl.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worthy, he should try to become so. In doing this, his passion </w:t>
      </w:r>
      <w:r>
        <w:rPr>
          <w:rFonts w:ascii="Times" w:hAnsi="Times" w:eastAsia="Times"/>
          <w:b w:val="0"/>
          <w:i w:val="0"/>
          <w:color w:val="000000"/>
          <w:sz w:val="22"/>
        </w:rPr>
        <w:t>will abate and it will be easy for him to be patient in obtaining a girl.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If he does not get a girl of the same varna since the 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has now become weak and exists in name only,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>secure a girl from any other varna.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221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7. If he cannot get a maiden, he should marry a widow.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8. If he has the courage to effect reformin his caste, then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can get a girl from his own caste, he should, in order to break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of marrying from the circle of sub-castes, insist on finding a </w:t>
      </w:r>
      <w:r>
        <w:rPr>
          <w:rFonts w:ascii="Times" w:hAnsi="Times" w:eastAsia="Times"/>
          <w:b w:val="0"/>
          <w:i w:val="0"/>
          <w:color w:val="000000"/>
          <w:sz w:val="22"/>
        </w:rPr>
        <w:t>girl of the same varna but from another caste.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9. If he has the courage to introduce a reform in regard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widow-remarriage and if he has the requisite fitness, he should insist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marrying no one but a widow belonging to the same or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>varna.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10. Ultimately, he should firmly resolve that, if he does not get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 despite observing the nine rules above and even disregarding caste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restrictions,he will not forsake his dharma and will not indulge in </w:t>
      </w:r>
      <w:r>
        <w:rPr>
          <w:rFonts w:ascii="Times" w:hAnsi="Times" w:eastAsia="Times"/>
          <w:b w:val="0"/>
          <w:i w:val="0"/>
          <w:color w:val="000000"/>
          <w:sz w:val="22"/>
        </w:rPr>
        <w:t>adultery.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improbable that observing the nine conditions, he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a girl from the twenty-two crores of Hindus. But even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improbable happens, every man must have the courage and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forsake dharma or to fall into sins like adultery. He who does </w:t>
      </w:r>
      <w:r>
        <w:rPr>
          <w:rFonts w:ascii="Times" w:hAnsi="Times" w:eastAsia="Times"/>
          <w:b w:val="0"/>
          <w:i w:val="0"/>
          <w:color w:val="000000"/>
          <w:sz w:val="22"/>
        </w:rPr>
        <w:t>not have this, will not be regarded as a man.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taking the nine types of liberties, calamities like boycott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community, parents’ displeasure, loss of an inheritance, etc.,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likely to befall one. This article is not meant for one who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have the grit to bear such hardships.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30-6-1929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165. LETTER TO MANILAL AND SUSHILA GANDHI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30,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MANILAL AND SUSHILA,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letters. I am at the moment sitting in a secluded spot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front of the peaks of the Himalayan ranges covered with snow.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 all my time in the verandah. Here I finished revising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of the Gita. It will now be published if my friends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desire. If it is not printed, I shall send you a copy or you will see it if </w:t>
      </w:r>
      <w:r>
        <w:rPr>
          <w:rFonts w:ascii="Times" w:hAnsi="Times" w:eastAsia="Times"/>
          <w:b w:val="0"/>
          <w:i w:val="0"/>
          <w:color w:val="000000"/>
          <w:sz w:val="22"/>
        </w:rPr>
        <w:t>you come here in the mean time.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the name Sita now stuck to your heart? If not, it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up. If it is, it would not pain me at all. The right to give a name </w:t>
      </w:r>
      <w:r>
        <w:rPr>
          <w:rFonts w:ascii="Times" w:hAnsi="Times" w:eastAsia="Times"/>
          <w:b w:val="0"/>
          <w:i w:val="0"/>
          <w:color w:val="000000"/>
          <w:sz w:val="22"/>
        </w:rPr>
        <w:t>must belong to you. My wish is that you would ask for suggestions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elders but do what you yourselves decide. It would be a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if you were children. I have opened this subject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Nanabhai says the name Sita hurts Sushila. There is no reason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displeased. Since I do not insist on this why should she be unhappy </w:t>
      </w:r>
      <w:r>
        <w:rPr>
          <w:rFonts w:ascii="Times" w:hAnsi="Times" w:eastAsia="Times"/>
          <w:b w:val="0"/>
          <w:i w:val="0"/>
          <w:color w:val="000000"/>
          <w:sz w:val="22"/>
        </w:rPr>
        <w:t>about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about the alliance with a Marwari. I do not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 had told Manilal about it, but before I received the offer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Sushila, it was my plan to form alliance with an educated Bengali girl.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may have joined you, because who knows whether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Bengali girl, you could have merged as completely as you two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have. However, it was my intention even before I betrothed Ramdas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out of Gujarat. It is essential that we do this. Of course, I wished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 myself to the Vaishya community. The unnatural restrictions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prevail, have done and are still doing much harm. The alliance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just concluded, I expect to be as successful as yours.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the main role has been Jamnalalji’s. He has found a groom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one of his distant relatives. He is modest and educated.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introduced to Rukhi and the alliance is formed as she and Santok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willing. This too is a way of bringing about India’s unity. Now do </w:t>
      </w:r>
      <w:r>
        <w:rPr>
          <w:rFonts w:ascii="Times" w:hAnsi="Times" w:eastAsia="Times"/>
          <w:b w:val="0"/>
          <w:i w:val="0"/>
          <w:color w:val="000000"/>
          <w:sz w:val="22"/>
        </w:rPr>
        <w:t>you understand, can you swallow it?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should not be impatient to come here. I can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her wish to see her family. But if it is found that she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on for the sake of the work there, it is her duty to stay on. This is </w:t>
      </w:r>
      <w:r>
        <w:rPr>
          <w:rFonts w:ascii="Times" w:hAnsi="Times" w:eastAsia="Times"/>
          <w:b w:val="0"/>
          <w:i w:val="0"/>
          <w:color w:val="000000"/>
          <w:sz w:val="22"/>
        </w:rPr>
        <w:t>my advice. But do only that which both of you think right.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if the community does not want Indian Opinion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involved a loss, it should be closed down, however necessary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be. But it must be proved that the community doesnot want it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losses are not owing to our slackness or remissness. Our writings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immature. Sastriji particularly insists that the journal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never be closed down. Whateve you would do, should be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deliberation, after considering the advice of your friends and </w:t>
      </w:r>
      <w:r>
        <w:rPr>
          <w:rFonts w:ascii="Times" w:hAnsi="Times" w:eastAsia="Times"/>
          <w:b w:val="0"/>
          <w:i w:val="0"/>
          <w:color w:val="000000"/>
          <w:sz w:val="22"/>
        </w:rPr>
        <w:t>having made all the efforts needed to keep going.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with me Devdas, Prabhudas, Purushottam, Kusumbehn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senior, Jamnabehn, Khurshedbehn and Pyarelal. Ba is of course there. </w:t>
      </w:r>
      <w:r>
        <w:rPr>
          <w:rFonts w:ascii="Times" w:hAnsi="Times" w:eastAsia="Times"/>
          <w:b w:val="0"/>
          <w:i w:val="0"/>
          <w:color w:val="000000"/>
          <w:sz w:val="22"/>
        </w:rPr>
        <w:t>Thus, this time I have a large company. And I quite forget Brijkisan.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about vaccination. I do not believe in cow-pox. It is a dirty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practice. The cow’s teats are made to fester till they stink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vaccine is extracted from it. This is inoculated into our system. This is </w:t>
      </w:r>
      <w:r>
        <w:rPr>
          <w:rFonts w:ascii="Times" w:hAnsi="Times" w:eastAsia="Times"/>
          <w:b w:val="0"/>
          <w:i w:val="0"/>
          <w:color w:val="000000"/>
          <w:sz w:val="22"/>
        </w:rPr>
        <w:t>tantamount to partaking of beef. This question had aristen in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223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African jail; it also confronted us in the jails here. But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end, no one let me off. Nor does it always prove beneficial. The </w:t>
      </w:r>
      <w:r>
        <w:rPr>
          <w:rFonts w:ascii="Times" w:hAnsi="Times" w:eastAsia="Times"/>
          <w:b w:val="0"/>
          <w:i w:val="0"/>
          <w:color w:val="000000"/>
          <w:sz w:val="22"/>
        </w:rPr>
        <w:t>opponents of vaccination are growing in number.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would be all right if you got yourself vaccinated.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stated above are my personal views. Generally, people do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vaccinated. Do what you think right after both of you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 into this matter, study it with interest and form an independent </w:t>
      </w:r>
      <w:r>
        <w:rPr>
          <w:rFonts w:ascii="Times" w:hAnsi="Times" w:eastAsia="Times"/>
          <w:b w:val="0"/>
          <w:i w:val="0"/>
          <w:color w:val="000000"/>
          <w:sz w:val="22"/>
        </w:rPr>
        <w:t>opinion about it.</w:t>
      </w:r>
    </w:p>
    <w:p>
      <w:pPr>
        <w:autoSpaceDN w:val="0"/>
        <w:tabs>
          <w:tab w:pos="550" w:val="left"/>
          <w:tab w:pos="30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read in Navajivan and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with uncooked grain.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still continues fairly well.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 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4756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166. LETTER TO NANABHAI I. MASHRUWALA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5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AUSANI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30,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NANABHAI,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convey my repeated congratulations to mother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daughter, Vijayalakshmi and Tara, for having suppressed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by you under the pretext of revising it. I had occasion to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Malavi[ya]ji and I am pleased with the way it turned out. Khadi is </w:t>
      </w:r>
      <w:r>
        <w:rPr>
          <w:rFonts w:ascii="Times" w:hAnsi="Times" w:eastAsia="Times"/>
          <w:b w:val="0"/>
          <w:i w:val="0"/>
          <w:color w:val="000000"/>
          <w:sz w:val="22"/>
        </w:rPr>
        <w:t>decidedly progressing but, I am afraid, it is at a snail’s pace.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appears advisable to let Sushila stay there if she does not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come over leaving Manilal behind. We should be content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have become united like milk and sugar and live happily.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 desirable that Manial should rush here deserting his duty.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good for the youngsters that we give up our longing to see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have gone to other lands. It would be a different matter if </w:t>
      </w:r>
      <w:r>
        <w:rPr>
          <w:rFonts w:ascii="Times" w:hAnsi="Times" w:eastAsia="Times"/>
          <w:b w:val="0"/>
          <w:i w:val="0"/>
          <w:color w:val="000000"/>
          <w:sz w:val="22"/>
        </w:rPr>
        <w:t>they return at their own convenience and when they wish to.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before your letter came, I had known that Tara went </w:t>
      </w:r>
      <w:r>
        <w:rPr>
          <w:rFonts w:ascii="Times" w:hAnsi="Times" w:eastAsia="Times"/>
          <w:b w:val="0"/>
          <w:i w:val="0"/>
          <w:color w:val="000000"/>
          <w:sz w:val="22"/>
        </w:rPr>
        <w:t>hawking khadi regularly.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written to both of them to have any other name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>choice if they did not like the name Sita. The right to name one’s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“Food Faddists”, 13-6-1929 &amp; “Raw V. Coaoked Food”, 16-6-1929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must belong to the parents; elders may offer suggetions, if </w:t>
      </w:r>
      <w:r>
        <w:rPr>
          <w:rFonts w:ascii="Times" w:hAnsi="Times" w:eastAsia="Times"/>
          <w:b w:val="0"/>
          <w:i w:val="0"/>
          <w:color w:val="000000"/>
          <w:sz w:val="22"/>
        </w:rPr>
        <w:t>asked for.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also written to them explaining Rukhi’s betrothal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Marwari. I think we ought to take such liberties within limits. I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told you that, before I had the offer of Sushila from you,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almost decided to betroth Manilal to an eligible Bengali girl.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years, I have felt that we ought to come out of Gujarat in this </w:t>
      </w:r>
      <w:r>
        <w:rPr>
          <w:rFonts w:ascii="Times" w:hAnsi="Times" w:eastAsia="Times"/>
          <w:b w:val="0"/>
          <w:i w:val="0"/>
          <w:color w:val="000000"/>
          <w:sz w:val="22"/>
        </w:rPr>
        <w:t>way.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Prabhudas will accompany me to the Ashram. Kakasaheb has </w:t>
      </w:r>
      <w:r>
        <w:rPr>
          <w:rFonts w:ascii="Times" w:hAnsi="Times" w:eastAsia="Times"/>
          <w:b w:val="0"/>
          <w:i w:val="0"/>
          <w:color w:val="000000"/>
          <w:sz w:val="22"/>
        </w:rPr>
        <w:t>asked for him for the Vidyapith. Prabhudas is his favourite pupil.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reach Delhi on the 5th and the Ashram on the 6th.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7518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167. LETTER TO G.D. BIRLA</w:t>
      </w:r>
    </w:p>
    <w:p>
      <w:pPr>
        <w:autoSpaceDN w:val="0"/>
        <w:tabs>
          <w:tab w:pos="5066" w:val="left"/>
        </w:tabs>
        <w:autoSpaceDE w:val="0"/>
        <w:widowControl/>
        <w:spacing w:line="270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Unrevised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 June 30,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GHANSHYAMDASJI,</w:t>
      </w:r>
    </w:p>
    <w:p>
      <w:pPr>
        <w:autoSpaceDN w:val="0"/>
        <w:autoSpaceDE w:val="0"/>
        <w:widowControl/>
        <w:spacing w:line="260" w:lineRule="exact" w:before="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three letters are before me. I would have no right to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lovely, secluded spot surrounded by snow-clad mountains, if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special work to do here. The special work was revision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of the Gita, which had remained unfinished at Wardha.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complete it only in seclusion. I just sat down here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purpose. I have postponed all other work that could be postponed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finish this job. That is the reason why I have not replied to </w:t>
      </w:r>
      <w:r>
        <w:rPr>
          <w:rFonts w:ascii="Times" w:hAnsi="Times" w:eastAsia="Times"/>
          <w:b w:val="0"/>
          <w:i w:val="0"/>
          <w:color w:val="000000"/>
          <w:sz w:val="22"/>
        </w:rPr>
        <w:t>you earlier. The work on the Gita is now over.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regarding Keshu. His father’s hope and mine has been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ultimately Keshu would choose the Ashram life and dedicate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khadi work. But I do not wish to put any pressure on him. And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in your hands. You should take from him such work as 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willing to do and as may be for his good. You should look upon </w:t>
      </w:r>
      <w:r>
        <w:rPr>
          <w:rFonts w:ascii="Times" w:hAnsi="Times" w:eastAsia="Times"/>
          <w:b w:val="0"/>
          <w:i w:val="0"/>
          <w:color w:val="000000"/>
          <w:sz w:val="22"/>
        </w:rPr>
        <w:t>him as your own son and train him.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trained numerous young men and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 and I believe that many enterprises of the Birla family were </w:t>
      </w:r>
      <w:r>
        <w:rPr>
          <w:rFonts w:ascii="Times" w:hAnsi="Times" w:eastAsia="Times"/>
          <w:b w:val="0"/>
          <w:i w:val="0"/>
          <w:color w:val="000000"/>
          <w:sz w:val="22"/>
        </w:rPr>
        <w:t>started by you.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shall I say about khadi when there is the opportunity of </w:t>
      </w:r>
      <w:r>
        <w:rPr>
          <w:rFonts w:ascii="Times" w:hAnsi="Times" w:eastAsia="Times"/>
          <w:b w:val="0"/>
          <w:i w:val="0"/>
          <w:color w:val="000000"/>
          <w:sz w:val="22"/>
        </w:rPr>
        <w:t>using your talent for the sale of khadi? The khadi stock is all sold out.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225</w:t>
      </w:r>
    </w:p>
    <w:p>
      <w:pPr>
        <w:sectPr>
          <w:pgSz w:w="9360" w:h="12960"/>
          <w:pgMar w:top="53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Still, it is bound to accumulate again. I shall then use your ability. 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present we shall let the business run itself. I hope the khadi being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“unasked for” does not mean I sent it without permission? As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production, it is true that here I cannot make much use of your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assistance. We are making what efforts we can.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happened about the dairy?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fasted. Since I began to look upon death as my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I have given up fasting on account of death. I did not fast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death of Maganlal and Rasik. Death now has ceased to hurt or, say, </w:t>
      </w:r>
      <w:r>
        <w:rPr>
          <w:rFonts w:ascii="Times" w:hAnsi="Times" w:eastAsia="Times"/>
          <w:b w:val="0"/>
          <w:i w:val="0"/>
          <w:color w:val="000000"/>
          <w:sz w:val="22"/>
        </w:rPr>
        <w:t>it hurts very little.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experiment with uncooked food is continuing.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meaning of [faddist]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be understood as ‘dhuni’ in </w:t>
      </w:r>
      <w:r>
        <w:rPr>
          <w:rFonts w:ascii="Times" w:hAnsi="Times" w:eastAsia="Times"/>
          <w:b w:val="0"/>
          <w:i w:val="0"/>
          <w:color w:val="000000"/>
          <w:sz w:val="22"/>
        </w:rPr>
        <w:t>Gujarati. I am unfamiliar with the word ‘sanaki’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‘Chakram’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will not do. These days I try to write something every week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Navajivan. If you don’t happen to read it now, begin to do so </w:t>
      </w:r>
      <w:r>
        <w:rPr>
          <w:rFonts w:ascii="Times" w:hAnsi="Times" w:eastAsia="Times"/>
          <w:b w:val="0"/>
          <w:i w:val="0"/>
          <w:color w:val="000000"/>
          <w:sz w:val="22"/>
        </w:rPr>
        <w:t>and give me any suggestions that you deem fit about the subject-</w:t>
      </w:r>
      <w:r>
        <w:rPr>
          <w:rFonts w:ascii="Times" w:hAnsi="Times" w:eastAsia="Times"/>
          <w:b w:val="0"/>
          <w:i w:val="0"/>
          <w:color w:val="000000"/>
          <w:sz w:val="22"/>
        </w:rPr>
        <w:t>matter and language.</w:t>
      </w:r>
    </w:p>
    <w:p>
      <w:pPr>
        <w:autoSpaceDN w:val="0"/>
        <w:autoSpaceDE w:val="0"/>
        <w:widowControl/>
        <w:spacing w:line="220" w:lineRule="exact" w:before="66" w:after="30"/>
        <w:ind w:left="0" w:right="3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85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shall reach Delhi on July 5 and the Ashram on 6th.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OHANDAS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 W. 6174. Courtesy: G.D. Birla</w:t>
      </w:r>
    </w:p>
    <w:p>
      <w:pPr>
        <w:autoSpaceDN w:val="0"/>
        <w:autoSpaceDE w:val="0"/>
        <w:widowControl/>
        <w:spacing w:line="292" w:lineRule="exact" w:before="1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168. LETTER TO SUSHILA GANDHI</w:t>
      </w:r>
    </w:p>
    <w:p>
      <w:pPr>
        <w:autoSpaceDN w:val="0"/>
        <w:autoSpaceDE w:val="0"/>
        <w:widowControl/>
        <w:spacing w:line="294" w:lineRule="exact" w:before="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[About middle of </w:t>
      </w:r>
      <w:r>
        <w:rPr>
          <w:rFonts w:ascii="Times" w:hAnsi="Times" w:eastAsia="Times"/>
          <w:b w:val="0"/>
          <w:i/>
          <w:color w:val="000000"/>
          <w:sz w:val="22"/>
        </w:rPr>
        <w:t>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3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time your letter has come early, so it should satisfy 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somewhat. It contains an adequate account. I am very happy to learn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your health is improving. It seems you are also giving good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to Sita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>. You are very wise and therefore you must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behaving properly with Pragji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Parvati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>. It is possible to win over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  Illegible in the original;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Chhaaganlal Joshi”, 24-6-1929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 Eccentric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contents;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Chhaganlal Joshi”, 26-4-1929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“Letter to Manilal and Sushila aGandhi”, 19-5-1929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Sita Gandhi, addressee’s daughter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Pragji K. Desai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Parvati Desai, wife of Pragji Desai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by developing generosity and love. I would like you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more detailed description of Phoenix. How many persons are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and who are they? How many copies are you printing and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result? What are the leafy vegetables growing there? Has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 road to the station been improved? Are all the Phoenix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houses road to the station been improved? Are all the Phoenix houses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occupied? Is the library being used? What is Sita’s weight?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weight? At what time do you all get up? Is the recitation of </w:t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going on? You know chapter XII by heart, don’t you? Or is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having learnt it for the sake of getting married, both of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forgotten it? As you were born in a religious family, probably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know chapter XII by heart, did you not? What did you see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Cape Town? Did you see the girl whom for a while.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ready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marry? Is she married? There are innumerable such questions which </w:t>
      </w:r>
      <w:r>
        <w:rPr>
          <w:rFonts w:ascii="Times" w:hAnsi="Times" w:eastAsia="Times"/>
          <w:b w:val="0"/>
          <w:i w:val="0"/>
          <w:color w:val="000000"/>
          <w:sz w:val="22"/>
        </w:rPr>
        <w:t>you can guess and make your letter interesting by replying to.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4804; also C.W. 216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169. LETTER TO G. G. EARLY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AUSANI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like the Englishmen for their grit.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like the Mussalmans for their generosity.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EV</w:t>
      </w:r>
      <w:r>
        <w:rPr>
          <w:rFonts w:ascii="Times" w:hAnsi="Times" w:eastAsia="Times"/>
          <w:b w:val="0"/>
          <w:i w:val="0"/>
          <w:color w:val="000000"/>
          <w:sz w:val="20"/>
        </w:rPr>
        <w:t>. G. G. 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ARLY </w:t>
      </w:r>
      <w:r>
        <w:rPr>
          <w:rFonts w:ascii="Times" w:hAnsi="Times" w:eastAsia="Times"/>
          <w:b w:val="0"/>
          <w:i w:val="0"/>
          <w:color w:val="000000"/>
          <w:sz w:val="20"/>
        </w:rPr>
        <w:t>(L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USSELTY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ET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Kusumbehn Desai’s Diary. S.N. 32577/62</w:t>
      </w:r>
    </w:p>
    <w:p>
      <w:pPr>
        <w:autoSpaceDN w:val="0"/>
        <w:autoSpaceDE w:val="0"/>
        <w:widowControl/>
        <w:spacing w:line="240" w:lineRule="exact" w:before="15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allusion is not clear in the source.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227</w:t>
      </w:r>
    </w:p>
    <w:p>
      <w:pPr>
        <w:sectPr>
          <w:pgSz w:w="9360" w:h="12960"/>
          <w:pgMar w:top="53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170. LETTER TO M. P. SRINIVASAN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AUSANI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1, 1929</w:t>
      </w:r>
    </w:p>
    <w:p>
      <w:pPr>
        <w:autoSpaceDN w:val="0"/>
        <w:autoSpaceDE w:val="0"/>
        <w:widowControl/>
        <w:spacing w:line="212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SRINIVASAN,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 think a bridegroom has a perfect right to say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bride shall wear as the bride has regarding the bridegroom.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yet husband and wife. Therefore there is no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pressure. Every young man has a right to say what qualities his future </w:t>
      </w:r>
      <w:r>
        <w:rPr>
          <w:rFonts w:ascii="Times" w:hAnsi="Times" w:eastAsia="Times"/>
          <w:b w:val="0"/>
          <w:i w:val="0"/>
          <w:color w:val="000000"/>
          <w:sz w:val="22"/>
        </w:rPr>
        <w:t>partner shall have. So has every young girl.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Pomp and paraphernalia are a curse.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Kusumbehn Desai’s Diary. S.N. 32577/63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171. LETTER TO S. R. NARAYAN RAJU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AUSANI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1, 1929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means truth in thought, word and deed. When I say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sacrifice the country for truth it means that the country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served except through truth. In other words no one can be harmed </w:t>
      </w:r>
      <w:r>
        <w:rPr>
          <w:rFonts w:ascii="Times" w:hAnsi="Times" w:eastAsia="Times"/>
          <w:b w:val="0"/>
          <w:i w:val="0"/>
          <w:color w:val="000000"/>
          <w:sz w:val="22"/>
        </w:rPr>
        <w:t>by one pursuing truth.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S. R.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ARAYAN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AJU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AJAPALAYAM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Kusumbehn Desai’s Diary. S.N. 32577/64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172. LETTER TO H. S. L. POLAK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AUSANI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HENRY,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last day of my week’s retirement to a lovely spot in </w:t>
      </w:r>
      <w:r>
        <w:rPr>
          <w:rFonts w:ascii="Times" w:hAnsi="Times" w:eastAsia="Times"/>
          <w:b w:val="0"/>
          <w:i w:val="0"/>
          <w:color w:val="000000"/>
          <w:sz w:val="22"/>
        </w:rPr>
        <w:t>the Himalayas in front of the snowy range. I have your letter before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swear by adult education and many other things even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Millie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do. But may one leave </w:t>
      </w:r>
      <w:r>
        <w:rPr>
          <w:rFonts w:ascii="Times" w:hAnsi="Times" w:eastAsia="Times"/>
          <w:b w:val="0"/>
          <w:i/>
          <w:color w:val="000000"/>
          <w:sz w:val="22"/>
        </w:rPr>
        <w:t>swadharma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even for a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dharma. The irons I have in the fire are more than enough for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through the Vidyapith we are floating adult education also.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give it the attention I would if I was free. If you have ideas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leisure write a considered, instructive, not critical, article showing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and I shall publish it in </w:t>
      </w:r>
      <w:r>
        <w:rPr>
          <w:rFonts w:ascii="Times" w:hAnsi="Times" w:eastAsia="Times"/>
          <w:b w:val="0"/>
          <w:i/>
          <w:color w:val="000000"/>
          <w:sz w:val="22"/>
        </w:rPr>
        <w:t>Young India.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love to you all. Whether I write to you or not, you are ever </w:t>
      </w:r>
      <w:r>
        <w:rPr>
          <w:rFonts w:ascii="Times" w:hAnsi="Times" w:eastAsia="Times"/>
          <w:b w:val="0"/>
          <w:i w:val="0"/>
          <w:color w:val="000000"/>
          <w:sz w:val="22"/>
        </w:rPr>
        <w:t>in my thoughts and conversations.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Kusumbehn Desai’s S.N. 32577/66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173. LETTER TO HELENE HAUSSDING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AUSANI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SPARROW,</w:t>
      </w:r>
    </w:p>
    <w:p>
      <w:pPr>
        <w:autoSpaceDN w:val="0"/>
        <w:autoSpaceDE w:val="0"/>
        <w:widowControl/>
        <w:spacing w:line="28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“O ye of little faith!”, I am inclined to say on reading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You made no allowance for a man who is on the wheel.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bridges of love no doubt but no bridge is needed if we live on the </w:t>
      </w:r>
      <w:r>
        <w:rPr>
          <w:rFonts w:ascii="Times" w:hAnsi="Times" w:eastAsia="Times"/>
          <w:b w:val="0"/>
          <w:i w:val="0"/>
          <w:color w:val="000000"/>
          <w:sz w:val="22"/>
        </w:rPr>
        <w:t>even plateau.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wrong in thinking that I am disappointed. Loneliness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bad but I cannot say I feel lonely. That you feel my surroundings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alien to you and not me betrays something wrong. Find it out.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quarrel with our surroundings the wrong is in us, not in </w:t>
      </w:r>
      <w:r>
        <w:rPr>
          <w:rFonts w:ascii="Times" w:hAnsi="Times" w:eastAsia="Times"/>
          <w:b w:val="0"/>
          <w:i w:val="0"/>
          <w:color w:val="000000"/>
          <w:sz w:val="22"/>
        </w:rPr>
        <w:t>them. I trust you receive my general weekly letter.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Kusumbehn Desai’s Diary. S.N. 32577/67</w:t>
      </w:r>
    </w:p>
    <w:p>
      <w:pPr>
        <w:autoSpaceDN w:val="0"/>
        <w:autoSpaceDE w:val="0"/>
        <w:widowControl/>
        <w:spacing w:line="240" w:lineRule="exact" w:before="19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Millie Graham Polak, addressee’s wife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229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174. LETTER TO KRISHNACHANDRA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AUSANI </w:t>
      </w:r>
      <w:r>
        <w:rPr>
          <w:rFonts w:ascii="Times" w:hAnsi="Times" w:eastAsia="Times"/>
          <w:b w:val="0"/>
          <w:i w:val="0"/>
          <w:color w:val="000000"/>
          <w:sz w:val="20"/>
        </w:rPr>
        <w:t>(H</w:t>
      </w:r>
      <w:r>
        <w:rPr>
          <w:rFonts w:ascii="Times" w:hAnsi="Times" w:eastAsia="Times"/>
          <w:b w:val="0"/>
          <w:i w:val="0"/>
          <w:color w:val="000000"/>
          <w:sz w:val="16"/>
        </w:rPr>
        <w:t>IMALAYAS</w:t>
      </w:r>
      <w:r>
        <w:rPr>
          <w:rFonts w:ascii="Times" w:hAnsi="Times" w:eastAsia="Times"/>
          <w:b w:val="0"/>
          <w:i w:val="0"/>
          <w:color w:val="000000"/>
          <w:sz w:val="20"/>
        </w:rPr>
        <w:t>),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KRISHNACHANDRA,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Involuntary discharge is no cause for alarm. Water-treatment,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exercise, pure air, simple wholesome diet and reciting Ramanama will </w:t>
      </w:r>
      <w:r>
        <w:rPr>
          <w:rFonts w:ascii="Times" w:hAnsi="Times" w:eastAsia="Times"/>
          <w:b w:val="0"/>
          <w:i w:val="0"/>
          <w:color w:val="000000"/>
          <w:sz w:val="22"/>
        </w:rPr>
        <w:t>stop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Discontinue the milk at mealtime if you find it makes your diet </w:t>
      </w:r>
      <w:r>
        <w:rPr>
          <w:rFonts w:ascii="Times" w:hAnsi="Times" w:eastAsia="Times"/>
          <w:b w:val="0"/>
          <w:i w:val="0"/>
          <w:color w:val="000000"/>
          <w:sz w:val="22"/>
        </w:rPr>
        <w:t>heavy.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Spices should be completely avoided. Drink water if thirsty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 only when hungry. You must walk for at least two hours every 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preferably before mealtime. It is better to avoid eating at night.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on health would be a useful guide. Give up oil. Take ghee </w:t>
      </w:r>
      <w:r>
        <w:rPr>
          <w:rFonts w:ascii="Times" w:hAnsi="Times" w:eastAsia="Times"/>
          <w:b w:val="0"/>
          <w:i w:val="0"/>
          <w:color w:val="000000"/>
          <w:sz w:val="22"/>
        </w:rPr>
        <w:t>sparingly.</w:t>
      </w:r>
    </w:p>
    <w:p>
      <w:pPr>
        <w:autoSpaceDN w:val="0"/>
        <w:autoSpaceDE w:val="0"/>
        <w:widowControl/>
        <w:spacing w:line="220" w:lineRule="exact" w:before="66" w:after="0"/>
        <w:ind w:left="0" w:right="59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4260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175. LETTER TO LILAVATI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LILAVATI,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shown it to Jamnabehn. She will,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go there in a few days. You should keep in touch with 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is a very good thing that you see Perinbehn regularly and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in her work. As for the Ashram rules, they can be observed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one may be. Passions do not arise if one does not sit idle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single moment, and constantly engages body and mind in good </w:t>
      </w:r>
      <w:r>
        <w:rPr>
          <w:rFonts w:ascii="Times" w:hAnsi="Times" w:eastAsia="Times"/>
          <w:b w:val="0"/>
          <w:i w:val="0"/>
          <w:color w:val="000000"/>
          <w:sz w:val="22"/>
        </w:rPr>
        <w:t>deeds and good thoughts.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9315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9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176. LETTER TO VITHALDAS JERAJANI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VITHALDAS,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I send you an extract from Krishnadas’s letter telling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he has written about you. My purpose in sending this is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compose a booklet on the science of selling khadi as Maganlal </w:t>
      </w:r>
      <w:r>
        <w:rPr>
          <w:rFonts w:ascii="Times" w:hAnsi="Times" w:eastAsia="Times"/>
          <w:b w:val="0"/>
          <w:i w:val="0"/>
          <w:color w:val="000000"/>
          <w:sz w:val="22"/>
        </w:rPr>
        <w:t>wrote one about weaving.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 about a memorial to Maganlal.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stopped thinking about it but one after another, things kept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and there- fore I am silent about it. I do not wish to go begging </w:t>
      </w:r>
      <w:r>
        <w:rPr>
          <w:rFonts w:ascii="Times" w:hAnsi="Times" w:eastAsia="Times"/>
          <w:b w:val="0"/>
          <w:i w:val="0"/>
          <w:color w:val="000000"/>
          <w:sz w:val="22"/>
        </w:rPr>
        <w:t>from door to door for this collection.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photostat of the Gujarati: S.N. 9768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177. LETTER TO CHHAGANLAL JOSHI</w:t>
      </w:r>
    </w:p>
    <w:p>
      <w:pPr>
        <w:autoSpaceDN w:val="0"/>
        <w:autoSpaceDE w:val="0"/>
        <w:widowControl/>
        <w:spacing w:line="294" w:lineRule="exact" w:before="6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1,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 (JOSHI),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letters. You will probably get this on Thursday.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arrive there on Saturday evening. Can there be anything, then, to </w:t>
      </w:r>
      <w:r>
        <w:rPr>
          <w:rFonts w:ascii="Times" w:hAnsi="Times" w:eastAsia="Times"/>
          <w:b w:val="0"/>
          <w:i w:val="0"/>
          <w:color w:val="000000"/>
          <w:sz w:val="22"/>
        </w:rPr>
        <w:t>write about?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too, the snowy Nandadevi and other smaller peaks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shining brilliantly in sunlight in front of me. I wish to invite you all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and see this. Borrow Vinoba’s imagination for a moment and </w:t>
      </w:r>
      <w:r>
        <w:rPr>
          <w:rFonts w:ascii="Times" w:hAnsi="Times" w:eastAsia="Times"/>
          <w:b w:val="0"/>
          <w:i w:val="0"/>
          <w:color w:val="000000"/>
          <w:sz w:val="22"/>
        </w:rPr>
        <w:t>share my joy from there.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think all the time of your being weak. ‘I am atman;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atman can never be weak; I will never be weak.’ Resolve thus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Anyone who constantly thinks of his illness, never leaves his </w:t>
      </w:r>
      <w:r>
        <w:rPr>
          <w:rFonts w:ascii="Times" w:hAnsi="Times" w:eastAsia="Times"/>
          <w:b w:val="0"/>
          <w:i w:val="0"/>
          <w:color w:val="000000"/>
          <w:sz w:val="22"/>
        </w:rPr>
        <w:t>sick-bed. Keep yourself ready to go on your leave.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did you do about Galiara’s money which is to be spent in </w:t>
      </w:r>
      <w:r>
        <w:rPr>
          <w:rFonts w:ascii="Times" w:hAnsi="Times" w:eastAsia="Times"/>
          <w:b w:val="0"/>
          <w:i w:val="0"/>
          <w:color w:val="000000"/>
          <w:sz w:val="22"/>
        </w:rPr>
        <w:t>the neighbourhood of Kathor? Include this matter in your notes.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2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As in the aove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231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Surendra will have become quite a familiar face before I arrive </w:t>
      </w:r>
      <w:r>
        <w:rPr>
          <w:rFonts w:ascii="Times" w:hAnsi="Times" w:eastAsia="Times"/>
          <w:b w:val="0"/>
          <w:i w:val="0"/>
          <w:color w:val="000000"/>
          <w:sz w:val="22"/>
        </w:rPr>
        <w:t>there. I do not write other letters; it is time for the post.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Patro-7: Shri Chhaganlal Joshine</w:t>
      </w:r>
      <w:r>
        <w:rPr>
          <w:rFonts w:ascii="Times" w:hAnsi="Times" w:eastAsia="Times"/>
          <w:b w:val="0"/>
          <w:i w:val="0"/>
          <w:color w:val="000000"/>
          <w:sz w:val="18"/>
        </w:rPr>
        <w:t>, p. 121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178. LETTER TO CHHAGANLAL JOSHI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after I had dispatched today’s post.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anything about Anjani. I shall be glad if you go there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other places so that, at least while you are there, you may feel a little </w:t>
      </w:r>
      <w:r>
        <w:rPr>
          <w:rFonts w:ascii="Times" w:hAnsi="Times" w:eastAsia="Times"/>
          <w:b w:val="0"/>
          <w:i w:val="0"/>
          <w:color w:val="000000"/>
          <w:sz w:val="22"/>
        </w:rPr>
        <w:t>lighter. You should certainly go out occasionally.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sum of Rs.2,000 received from Galiara may be handed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Kaka. He has decided to spend the amount for education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Vidyapith. He was saying something about adding to this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given by Mahadev and a few other sums. I have forgotten the </w:t>
      </w:r>
      <w:r>
        <w:rPr>
          <w:rFonts w:ascii="Times" w:hAnsi="Times" w:eastAsia="Times"/>
          <w:b w:val="0"/>
          <w:i w:val="0"/>
          <w:color w:val="000000"/>
          <w:sz w:val="22"/>
        </w:rPr>
        <w:t>details.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know that Subbiah owed some money to the Ashram.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certainly deduct something from his pay against that sum. </w:t>
      </w:r>
      <w:r>
        <w:rPr>
          <w:rFonts w:ascii="Times" w:hAnsi="Times" w:eastAsia="Times"/>
          <w:b w:val="0"/>
          <w:i w:val="0"/>
          <w:color w:val="000000"/>
          <w:sz w:val="22"/>
        </w:rPr>
        <w:t>Write to him immediately and ask him if he agrees.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there are many letters enclosed in one envelope,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make it a rule to secure the envelope with a string. The string,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should be tied fast. Instead of using an envelope,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easier and cheaper, when there are many letters to be despatched,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wrap them in a blank sheet of paper or a newspaper sheet and paste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blank slip on the letter. It is not obligatory to put the letters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envelope. All that is necessary is that, if the packet containing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is sealed from all sides, stamps of the value required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 of the letters should be pasted on it. I will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>implement this suggestion which I am making to you.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had occured to me a long time ago, but I did not carry </w:t>
      </w:r>
      <w:r>
        <w:rPr>
          <w:rFonts w:ascii="Times" w:hAnsi="Times" w:eastAsia="Times"/>
          <w:b w:val="0"/>
          <w:i w:val="0"/>
          <w:color w:val="000000"/>
          <w:sz w:val="22"/>
        </w:rPr>
        <w:t>it out so far.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5424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179. LETTER TO JAWAHARLAL NEHRU</w:t>
      </w:r>
    </w:p>
    <w:p>
      <w:pPr>
        <w:autoSpaceDN w:val="0"/>
        <w:autoSpaceDE w:val="0"/>
        <w:widowControl/>
        <w:spacing w:line="294" w:lineRule="exact" w:before="8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July 1,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read the current Congress Bulletin. I think that the reprod-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uction of that statement was out of place in an official publication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designed merely to record Congress activities. Is it not like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gazette? On merits too, I understand that it was prepared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their counsel. It is not the outpouring of earnest souls as you and I </w:t>
      </w:r>
      <w:r>
        <w:rPr>
          <w:rFonts w:ascii="Times" w:hAnsi="Times" w:eastAsia="Times"/>
          <w:b w:val="0"/>
          <w:i w:val="0"/>
          <w:color w:val="000000"/>
          <w:sz w:val="22"/>
        </w:rPr>
        <w:t>thought it was.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Nor did I like your advocacy and approval of the fast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undergoing. In my opinion, it is an irrelevant performance and in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it may be relevant, it is like using Nasmyth hammer to crush a </w:t>
      </w:r>
      <w:r>
        <w:rPr>
          <w:rFonts w:ascii="Times" w:hAnsi="Times" w:eastAsia="Times"/>
          <w:b w:val="0"/>
          <w:i w:val="0"/>
          <w:color w:val="000000"/>
          <w:sz w:val="22"/>
        </w:rPr>
        <w:t>fly. However, this if for you to ponder over.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you to come to a decision soon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Presidentship. Why this hesitation? I thought at Almora it was agreed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would wear the crown. On this, read the enclosed and hand it </w:t>
      </w:r>
      <w:r>
        <w:rPr>
          <w:rFonts w:ascii="Times" w:hAnsi="Times" w:eastAsia="Times"/>
          <w:b w:val="0"/>
          <w:i w:val="0"/>
          <w:color w:val="000000"/>
          <w:sz w:val="22"/>
        </w:rPr>
        <w:t>on to Father.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Kamala is well.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1930. Courtesy: Nehru Memorial Museum and Library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180. THE KELLOGG PACT</w:t>
      </w:r>
    </w:p>
    <w:p>
      <w:pPr>
        <w:autoSpaceDN w:val="0"/>
        <w:autoSpaceDE w:val="0"/>
        <w:widowControl/>
        <w:spacing w:line="270" w:lineRule="exact" w:before="126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March 21st was printed an appeal issued at the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recent Conference of the Women’s International League for Peace and Freedom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which occurs the following passage: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“The pact for the ‘renunciation of war’ has been signed by a large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number of States. The logical conclusion of this renunciation can only be</w:t>
      </w:r>
    </w:p>
    <w:p>
      <w:pPr>
        <w:autoSpaceDN w:val="0"/>
        <w:autoSpaceDE w:val="0"/>
        <w:widowControl/>
        <w:spacing w:line="250" w:lineRule="exact" w:before="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disarmament. And it is the only way to avoid fresh wars.” It is possible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of the readers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are not fully conversant with the</w:t>
      </w:r>
    </w:p>
    <w:p>
      <w:pPr>
        <w:autoSpaceDN w:val="0"/>
        <w:autoSpaceDE w:val="0"/>
        <w:widowControl/>
        <w:spacing w:line="220" w:lineRule="exact" w:before="31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reference to the statement given in court by Bhagat Singh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Dutta in the Assembly Bomb case, which was published in the Congress Bulletin </w:t>
      </w:r>
      <w:r>
        <w:rPr>
          <w:rFonts w:ascii="Times" w:hAnsi="Times" w:eastAsia="Times"/>
          <w:b w:val="0"/>
          <w:i w:val="0"/>
          <w:color w:val="000000"/>
          <w:sz w:val="18"/>
        </w:rPr>
        <w:t>dated July 1, 1929.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Bhagat Singh, Dutta and some other prisoners in protest against the </w:t>
      </w:r>
      <w:r>
        <w:rPr>
          <w:rFonts w:ascii="Times" w:hAnsi="Times" w:eastAsia="Times"/>
          <w:b w:val="0"/>
          <w:i w:val="0"/>
          <w:color w:val="000000"/>
          <w:sz w:val="18"/>
        </w:rPr>
        <w:t>treatment meted out to them in jail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233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genesis of this Pact, the Kellogg pact. . . .On August 27, 1928, it was signed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fifteen States, and within five or six months, practically all the States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world signified their intention of adhering to it.</w:t>
      </w:r>
    </w:p>
    <w:p>
      <w:pPr>
        <w:autoSpaceDN w:val="0"/>
        <w:autoSpaceDE w:val="0"/>
        <w:widowControl/>
        <w:spacing w:line="240" w:lineRule="exact" w:before="10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consists of only two very brief and simple articles, by the first of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the signatories, in the names of their respective peoples, renounce war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an instrument of national policy; while by the second, they agree never to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seek a settlement of any dispute, of whatever nature and whatever origin, save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pacific means. It thus stands as a clear and unqualified renuncaition of war. .</w:t>
      </w:r>
    </w:p>
    <w:p>
      <w:pPr>
        <w:autoSpaceDN w:val="0"/>
        <w:autoSpaceDE w:val="0"/>
        <w:widowControl/>
        <w:spacing w:line="240" w:lineRule="exact" w:before="10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How does all this affect India? Do not her poverty and her subjection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make her powerless? I think not.... Let the teachers in the schools and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colleges lead the way by seeing that the youths fully understand what this Pact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really is...When this knowledge has been assimilated by the educated, it will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some form permeate the masses of the uneducated, preparing the way for the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stand India will take when she has attained her freedom. . 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gladly publish L.E.’s contribution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have no difficulty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agreeing that the Kellogg Pact has great possiblities, the patent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insincerity of many signatories nothwithstanding. I share to the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apprehension about the Pact felt by the correspondent whose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L.E. has mentioned. But this insincerity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 me. My difficulty is as to the suggestion made by L.E.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part in promoting peace. India’s contribution to peace must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nature of things be different in kind from that of the Western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nations. India is not an independent nation. And it may be inferred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her present position that she has not the will be independent.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parties to the Pact are mostly partners in the exploitation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peoples of Asia and Africa; India is the most exploited among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all. The Peace Pact therefore in substance means a desire to carry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joint exploitation peacefully. At least that is how the Pact appears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to be at present. India has never waged war against any nation.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has put up sometimes ill-organised or half-organized resistance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self-defence pure and simple. She has therefore not got to develop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for peace. She has that in abundance, whether she knows it or not.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she can promote peace is to offer successful resistence to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exploitation by peaceful means. That is to say, she has to achieve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independence, for this year to be known as Dominion Status by </w:t>
      </w:r>
      <w:r>
        <w:rPr>
          <w:rFonts w:ascii="Times" w:hAnsi="Times" w:eastAsia="Times"/>
          <w:b w:val="0"/>
          <w:i w:val="0"/>
          <w:color w:val="000000"/>
          <w:sz w:val="22"/>
        </w:rPr>
        <w:t>peaceful means. It she can do this, it will be the largest contribution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Only excerpts are 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any single nation will have made towards world peace. If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diagnosis is correct, it will be realized that the teaching such as L.E.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in the schools can only be ineffective and what is worse,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hypocritical. Even if the teachers can make themselves believe in whay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be called upon to teach, it will find no echo in the hearts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boys and girls of their classes, even as a person who has never hurt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fly will fail to understand the meaning of an appeal made to him to </w:t>
      </w:r>
      <w:r>
        <w:rPr>
          <w:rFonts w:ascii="Times" w:hAnsi="Times" w:eastAsia="Times"/>
          <w:b w:val="0"/>
          <w:i w:val="0"/>
          <w:color w:val="000000"/>
          <w:sz w:val="22"/>
        </w:rPr>
        <w:t>will not to spill blood.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4-7-1929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181. A PLEA FOR COMMON SENSE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young man writes from Kashmir:</w:t>
      </w:r>
    </w:p>
    <w:p>
      <w:pPr>
        <w:autoSpaceDN w:val="0"/>
        <w:autoSpaceDE w:val="0"/>
        <w:widowControl/>
        <w:spacing w:line="240" w:lineRule="exact" w:before="2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Some days ago, I bought a set of portraits of some of the great men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India. Today I find that all these portraits are printed in Germany. I am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distressed to see what I have done…bought foreign things that were available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our own country, and the very sight of these portraits which was likely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inspire me with good ideas, is injuring my feelings. My friends who are also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same mind suggest to me to burn them; but this is a thing which my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conscience does not allow, as these are the portraits of those great men who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sacrificed their lives for our country. I request you to advise me in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matter. I await your answer through your  Young India.</w:t>
      </w:r>
    </w:p>
    <w:p>
      <w:pPr>
        <w:autoSpaceDN w:val="0"/>
        <w:autoSpaceDE w:val="0"/>
        <w:widowControl/>
        <w:spacing w:line="260" w:lineRule="exact" w:before="11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 may this young man want my answer through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22"/>
        </w:rPr>
        <w:t>India.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glad the young man’s conscience has prevented him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burning the portraits. It was no doubt wrong to have bought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portraits made in Germany. But there is such a thing as common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world. Common sense is realized sense of proportion. The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redress such trivial mistakes as the young man fell into,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careful in the future so as not to repeat them. If the young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his friends will search within and search also their surroundings,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discover many more incongruities and foreign articles 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them. Let them begin the reformation by banishing the worst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things and the rest will go without an effort. Here again,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friends make use of common sense and understand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adjective foreign is to be taken in its widest sense. Anything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harms the inner being is foreign. Do we not often strain at a gnat and </w:t>
      </w:r>
      <w:r>
        <w:rPr>
          <w:rFonts w:ascii="Times" w:hAnsi="Times" w:eastAsia="Times"/>
          <w:b w:val="0"/>
          <w:i w:val="0"/>
          <w:color w:val="000000"/>
          <w:sz w:val="22"/>
        </w:rPr>
        <w:t>swallow a camel?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4-7-1929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235</w:t>
      </w:r>
    </w:p>
    <w:p>
      <w:pPr>
        <w:sectPr>
          <w:pgSz w:w="9360" w:h="12960"/>
          <w:pgMar w:top="52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182. MILL-OWNERS AND BOYCOTT</w:t>
      </w:r>
    </w:p>
    <w:p>
      <w:pPr>
        <w:autoSpaceDN w:val="0"/>
        <w:autoSpaceDE w:val="0"/>
        <w:widowControl/>
        <w:spacing w:line="294" w:lineRule="exact" w:before="1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Although I have before now dealt with this question in these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pages, correspondents often inquire why the indigenous mills are not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invited to take part in the foreign-cloth boycott movement. Others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inquire what part these mills play in the movement. Yet others ask why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Congress workers should not directly encourage and advertise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indigenous mill-cloth side by side with khadi.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the last question first, these correspondents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 the Congress resolution contemplates the boycott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khadi. There are sound reasons for this partiality. Mill-cloth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has had its opportunity for the past fifty years and it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boycott about. Immediate boycott through the existing mills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 impossibility. New mills cannot be started for the asking.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if the boycott is to succeed, it can do so only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khadi. Khadi cannot be pushed side by side with mill-cloth. Given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choice, it must be confessed with regret that the unthinking multitutde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prefer the apparently cheaper and easily obtainable calico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apparently dearer and coarse-looking and not easily obtainable khadi.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follows therfore, that Congress workders, as far as their influence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reach…and it does not reach very far yet…must preach khadi to </w:t>
      </w:r>
      <w:r>
        <w:rPr>
          <w:rFonts w:ascii="Times" w:hAnsi="Times" w:eastAsia="Times"/>
          <w:b w:val="0"/>
          <w:i w:val="0"/>
          <w:color w:val="000000"/>
          <w:sz w:val="22"/>
        </w:rPr>
        <w:t>the exclusion of mill-cloth.</w:t>
      </w:r>
    </w:p>
    <w:p>
      <w:pPr>
        <w:autoSpaceDN w:val="0"/>
        <w:autoSpaceDE w:val="0"/>
        <w:widowControl/>
        <w:spacing w:line="260" w:lineRule="exact" w:before="1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brings me to the second question. But the exclusive </w:t>
      </w:r>
      <w:r>
        <w:rPr>
          <w:rFonts w:ascii="Times" w:hAnsi="Times" w:eastAsia="Times"/>
          <w:b w:val="0"/>
          <w:i w:val="0"/>
          <w:color w:val="000000"/>
          <w:sz w:val="22"/>
        </w:rPr>
        <w:t>preaching of khadi does not mean hostililty to the indigenous mill-</w:t>
      </w:r>
      <w:r>
        <w:rPr>
          <w:rFonts w:ascii="Times" w:hAnsi="Times" w:eastAsia="Times"/>
          <w:b w:val="0"/>
          <w:i w:val="0"/>
          <w:color w:val="000000"/>
          <w:sz w:val="22"/>
        </w:rPr>
        <w:t>cloth. Mill-cloth is playing an important part in the movement whe-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 the mill-owners will or not. The multitude buys it in competition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foreign cloth. The mills have their agencies direct and indirect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parts of India. As a distinguished mill-owner once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 remarked to me : “We do not want your help, we penetrate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you will perhaps never even make your voice heard.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preach our cloth, you simply invite us to raise our prices by creating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we cannot cope with.” He was silenced when I told him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contemplated boycott not through mill-cloth but through khadi. He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agreed that was quite a feasible proposition if I could produce </w:t>
      </w:r>
      <w:r>
        <w:rPr>
          <w:rFonts w:ascii="Times" w:hAnsi="Times" w:eastAsia="Times"/>
          <w:b w:val="0"/>
          <w:i w:val="0"/>
          <w:color w:val="000000"/>
          <w:sz w:val="22"/>
        </w:rPr>
        <w:t>enough khadi to displace foreign cloth and pupularize it. Most mill-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owners recognize this as did the one I have quoted. Any advocacy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on the part of Congressmen of mill-cloth can only hinder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and ultimately even damage the mills by reason of the certain </w:t>
      </w:r>
      <w:r>
        <w:rPr>
          <w:rFonts w:ascii="Times" w:hAnsi="Times" w:eastAsia="Times"/>
          <w:b w:val="0"/>
          <w:i w:val="0"/>
          <w:color w:val="000000"/>
          <w:sz w:val="22"/>
        </w:rPr>
        <w:t>failure of the movement through the adoption of thoughtlesss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methods. The reader should realize that repeated failures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must result in deepening despondency and then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indifferent in their purchase of cloth. We must avoid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failure this time at any cost. We may risk no avoidable mistake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sluggish or imperfect thinking. It is the popular indifference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has given the foreign-cloth dealer his vantage ground.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the people are induced to think for themselves and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choice, the boycott is a certainty. The indigenous mills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playing their part in the movement and profiting by it </w:t>
      </w:r>
      <w:r>
        <w:rPr>
          <w:rFonts w:ascii="Times" w:hAnsi="Times" w:eastAsia="Times"/>
          <w:b w:val="0"/>
          <w:i w:val="0"/>
          <w:color w:val="000000"/>
          <w:sz w:val="22"/>
        </w:rPr>
        <w:t>without assistance from Congressmen.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for the first question. There is undoubtedly a way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mill-owners can actively, deliberately and effectively help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An attempt was made last by Pandit Malaviyaji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Motilalji and myself to invite their active participation. The attempt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failed, perhaps because it was not in the nature of things possible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mills actively to participate in terms of the Congress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with which the Government do not openly associate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or which they are suspected of secretly disapproving.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vast majority of them are under the influence of banking concerns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depend for their exestence on Government goodwill. But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mills which can defy Government pressure, no matter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subtly exerted, here are the conditions under which they or anyone of </w:t>
      </w:r>
      <w:r>
        <w:rPr>
          <w:rFonts w:ascii="Times" w:hAnsi="Times" w:eastAsia="Times"/>
          <w:b w:val="0"/>
          <w:i w:val="0"/>
          <w:color w:val="000000"/>
          <w:sz w:val="22"/>
        </w:rPr>
        <w:t>them can directly participate in the movement wholly or partially :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They can sell khadi through their agencies;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they can lend their talents to the movement;</w:t>
      </w:r>
    </w:p>
    <w:p>
      <w:pPr>
        <w:autoSpaceDN w:val="0"/>
        <w:autoSpaceDE w:val="0"/>
        <w:widowControl/>
        <w:spacing w:line="280" w:lineRule="exact" w:before="40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they can, by conference with the A.I.S.A., determine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varieties they should manufacture in terms of boycott;</w:t>
      </w:r>
    </w:p>
    <w:p>
      <w:pPr>
        <w:autoSpaceDN w:val="0"/>
        <w:tabs>
          <w:tab w:pos="1010" w:val="left"/>
        </w:tabs>
        <w:autoSpaceDE w:val="0"/>
        <w:widowControl/>
        <w:spacing w:line="280" w:lineRule="exact" w:before="40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they can cease to manufacture khadi whether in that name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or any other;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40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they can standardize their prices so as neither to suffer loss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nor to increase their profits; and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6. they can render financial assistance to the movement.</w:t>
      </w:r>
    </w:p>
    <w:p>
      <w:pPr>
        <w:autoSpaceDN w:val="0"/>
        <w:autoSpaceDE w:val="0"/>
        <w:widowControl/>
        <w:spacing w:line="260" w:lineRule="exact" w:before="8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other ways may easily be deduced from the six chief </w:t>
      </w:r>
      <w:r>
        <w:rPr>
          <w:rFonts w:ascii="Times" w:hAnsi="Times" w:eastAsia="Times"/>
          <w:b w:val="0"/>
          <w:i w:val="0"/>
          <w:color w:val="000000"/>
          <w:sz w:val="22"/>
        </w:rPr>
        <w:t>ones I have mentioned. This assistance can be given only if the mill-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owners and the shareholders are pariotically inclined and are prepared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limit their profits. I am sure the majority of shareholders if they </w:t>
      </w:r>
      <w:r>
        <w:rPr>
          <w:rFonts w:ascii="Times" w:hAnsi="Times" w:eastAsia="Times"/>
          <w:b w:val="0"/>
          <w:i w:val="0"/>
          <w:color w:val="000000"/>
          <w:sz w:val="22"/>
        </w:rPr>
        <w:t>were properly canvassed would not object. It is the capitalist who has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237</w:t>
      </w:r>
    </w:p>
    <w:p>
      <w:pPr>
        <w:sectPr>
          <w:pgSz w:w="9360" w:h="12960"/>
          <w:pgMar w:top="52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really to decide. As one of them told me, “We will come in </w:t>
      </w:r>
      <w:r>
        <w:rPr>
          <w:rFonts w:ascii="Times" w:hAnsi="Times" w:eastAsia="Times"/>
          <w:b w:val="0"/>
          <w:i w:val="0"/>
          <w:color w:val="000000"/>
          <w:sz w:val="22"/>
        </w:rPr>
        <w:t>when we must…not before.” He may be right.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the reader should know that all mills because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built on the Indian soil may not be called indigenous.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millsthat are indigenous only in name. They are owned and managed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foreigners, their shareholders are foreigners, they exclude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management or shares, the major part of their earnings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drained away from India. The only thing that India gets out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earnings is the paltry labourers’ wages. These mills are no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indigenous than the existing Government. These can never help the </w:t>
      </w:r>
      <w:r>
        <w:rPr>
          <w:rFonts w:ascii="Times" w:hAnsi="Times" w:eastAsia="Times"/>
          <w:b w:val="0"/>
          <w:i w:val="0"/>
          <w:color w:val="000000"/>
          <w:sz w:val="22"/>
        </w:rPr>
        <w:t>movement.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4-7-1929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183. DESTROY ALL HIMSA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Raja Mahendra Pratap is a great patriot. For the sake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this noble man has chosen exile as his lot. He has given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splendid property in Vrindavan for educational purposes. Prem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Mahavidyalaya now conducted by Acharya Jugalkishore is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creation. The Rajasaheb has often corresponded with me. And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withheld from publication communications from him. But the latest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from him I have not the heart to withhold. Here therefore is </w:t>
      </w:r>
      <w:r>
        <w:rPr>
          <w:rFonts w:ascii="Times" w:hAnsi="Times" w:eastAsia="Times"/>
          <w:b w:val="0"/>
          <w:i w:val="0"/>
          <w:color w:val="000000"/>
          <w:sz w:val="22"/>
        </w:rPr>
        <w:t>his letter.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a friend of humanity and your fellow-countryman by birth, I demand of you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kindly to publish the following thoughts in your worthy paper.</w:t>
      </w:r>
    </w:p>
    <w:p>
      <w:pPr>
        <w:autoSpaceDN w:val="0"/>
        <w:autoSpaceDE w:val="0"/>
        <w:widowControl/>
        <w:spacing w:line="294" w:lineRule="exact" w:before="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HAT </w:t>
      </w: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HIMSA</w:t>
      </w:r>
    </w:p>
    <w:p>
      <w:pPr>
        <w:autoSpaceDN w:val="0"/>
        <w:autoSpaceDE w:val="0"/>
        <w:widowControl/>
        <w:spacing w:line="240" w:lineRule="exact" w:before="12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assert that I am a true follower of ahsima. But it needs an explanation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this word to clear my position. It becomes still more necessary when I add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affirm that many who call themselves the worshippers of this holy word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no sense of its spirit.</w:t>
      </w:r>
    </w:p>
    <w:p>
      <w:pPr>
        <w:autoSpaceDN w:val="0"/>
        <w:autoSpaceDE w:val="0"/>
        <w:widowControl/>
        <w:spacing w:line="240" w:lineRule="exact" w:before="2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Ahimsa, as I understand it, is not to give pain to anybody in mind 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body by one’s though, talk or action. However, to be a follower of this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principle does not stop here. A follower of ahimsa has to change all those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conditions under which himsa is practised or becomes possible. I call it worst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kind of himsa, opposite of ahimsa,when a man tolerates or aids himsa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others.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Many people in India today deliver some very fine sermons on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beauties of ahimsa; however they do little to destroy the himsa of the British.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say all such persons are abettors and aids to all that crime which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>commit in India against the weak, the hungry and the helpless.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course, no one can deny that our great leader Gandhiji has a very sincere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desire to serve the Indian nation. However, I am afraid that his methods alone,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unsupported by some more energetic active programme, cannot bring relief to </w:t>
      </w:r>
      <w:r>
        <w:rPr>
          <w:rFonts w:ascii="Times" w:hAnsi="Times" w:eastAsia="Times"/>
          <w:b w:val="0"/>
          <w:i w:val="0"/>
          <w:color w:val="000000"/>
          <w:sz w:val="18"/>
        </w:rPr>
        <w:t>the people.</w:t>
      </w:r>
    </w:p>
    <w:p>
      <w:pPr>
        <w:autoSpaceDN w:val="0"/>
        <w:autoSpaceDE w:val="0"/>
        <w:widowControl/>
        <w:spacing w:line="260" w:lineRule="exact" w:before="80" w:after="0"/>
        <w:ind w:left="550" w:right="26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highly appreciate and strngly endorse the khadi movement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Gandhiji. It may or may not appreciably better the economic condition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masses because there are today so many modern factors at work in our society;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in any case, the idea from the psychological standpoint is certainly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admirable. It directs the human thought to a simple life and awakens in the </w:t>
      </w:r>
      <w:r>
        <w:rPr>
          <w:rFonts w:ascii="Times" w:hAnsi="Times" w:eastAsia="Times"/>
          <w:b w:val="0"/>
          <w:i w:val="0"/>
          <w:color w:val="000000"/>
          <w:sz w:val="18"/>
        </w:rPr>
        <w:t>people a certain sense of unity.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8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must, however, add that we need much more. We have to destroy in the </w:t>
      </w:r>
      <w:r>
        <w:rPr>
          <w:rFonts w:ascii="Times" w:hAnsi="Times" w:eastAsia="Times"/>
          <w:b w:val="0"/>
          <w:i w:val="0"/>
          <w:color w:val="000000"/>
          <w:sz w:val="18"/>
        </w:rPr>
        <w:t>true spirit of ahimsa all that British organization which is himsa personified.</w:t>
      </w:r>
    </w:p>
    <w:p>
      <w:pPr>
        <w:autoSpaceDN w:val="0"/>
        <w:autoSpaceDE w:val="0"/>
        <w:widowControl/>
        <w:spacing w:line="260" w:lineRule="exact" w:before="80" w:after="0"/>
        <w:ind w:left="550" w:right="24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Let the nation as a whole strive to that end. At the earliest possible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moment let us put an end to the British brutalilty in India, in fact, in the whole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world. Let everyone perform his duty according to his natural endowments.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true spirit of ahimsa, I cannot force my will on others. Let everyone find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for himself what one must do. I can only point out the eternal truth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Creator certainly wants the good of all his creatures…all the men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women…in our common human race. If any man or group acts selfishly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oppresses others he surely misuses his gifts and acts against the wishes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Creator. I can only say: Let everyone try his or her best to destroy all himsa. </w:t>
      </w:r>
      <w:r>
        <w:rPr>
          <w:rFonts w:ascii="Times" w:hAnsi="Times" w:eastAsia="Times"/>
          <w:b w:val="0"/>
          <w:i w:val="0"/>
          <w:color w:val="000000"/>
          <w:sz w:val="18"/>
        </w:rPr>
        <w:t>This is ahimsa.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4-7-1929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184. FOR SELF-SPINNERS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A.I.S.A. members and all those who send self-spun yarn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subscriptions or donations should be most careful about preparing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packing their yarn. Every yard of yarn spun means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added to the wealth of the country. Let us not despise it. I have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quotations in South Africa of rice and other staples as low as 1/32nd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penny. The keen-witted European merchants knew what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tiny fractions meant when they underwent endless multiplications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did in transactions involving thousands of bags of rice. If we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wit, we would realize the value of a yard of self-spun yarn </w:t>
      </w:r>
      <w:r>
        <w:rPr>
          <w:rFonts w:ascii="Times" w:hAnsi="Times" w:eastAsia="Times"/>
          <w:b w:val="0"/>
          <w:i w:val="0"/>
          <w:color w:val="000000"/>
          <w:sz w:val="22"/>
        </w:rPr>
        <w:t>when it undergoes multiplica- tion by the three hundred million hands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239</w:t>
      </w:r>
    </w:p>
    <w:p>
      <w:pPr>
        <w:sectPr>
          <w:pgSz w:w="9360" w:h="12960"/>
          <w:pgMar w:top="556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may draw yards of yarn from day to day. Let is be then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remembered that the value of fineness, evenness and strength.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hanks of yarn in separateness would fetch only a fraction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copper coin, all cost of transit should be saved as much as possible.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agencies therefore, that organize and collect yarn subscriptions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donations should see to the proper labelling and classification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and send such parcels to the head office at fixed periodical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intervals. Little is it realized even by the best workers that the message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wheel means a complete revolution in the national life. Its </w:t>
      </w:r>
      <w:r>
        <w:rPr>
          <w:rFonts w:ascii="Times" w:hAnsi="Times" w:eastAsia="Times"/>
          <w:b w:val="0"/>
          <w:i w:val="0"/>
          <w:color w:val="000000"/>
          <w:sz w:val="22"/>
        </w:rPr>
        <w:t>successful delivery means a solidly-knit, well-organized, well-disci-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plined, self-restrained, self-contained, self-respecting, industrious,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prosperous nation, no member of which willing and ready to work </w:t>
      </w:r>
      <w:r>
        <w:rPr>
          <w:rFonts w:ascii="Times" w:hAnsi="Times" w:eastAsia="Times"/>
          <w:b w:val="0"/>
          <w:i w:val="0"/>
          <w:color w:val="000000"/>
          <w:sz w:val="22"/>
        </w:rPr>
        <w:t>ever need starve.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4-7-1929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185. AN UNFORTUNATE DAUGHTER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countless dauthers in the country …those I know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that I do not know. One of them has written to me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Pushkar, signing herself as “your unfortunate daughter”. Here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India, there are many Hindu girls who suffer the same fate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Lakshmi Devi. As soon as a girl grows up a little and begins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interest in studies and games, selfish and bigoted parents push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sea of matrimony. The marriage that was forced on Lakshmi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Devi cannot be considered a religious marriage. In a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marriage, the girl should be told to whom she is getting married,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consent should be obtained for the marriage and if possible,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given an opporutnity to see the perspective bridegroom.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of the kind was done in Lakshmi Devi’s case. Secondly,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too young for wedlock. Therefore she has a perfect right to refuse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countenance such a marriage, to refuse to recognize it as marriage.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heartening feature of this tragedy is that her mother is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her. I congratulate the lady. I would request Lakshmi Devi’s father </w:t>
      </w:r>
      <w:r>
        <w:rPr>
          <w:rFonts w:ascii="Times" w:hAnsi="Times" w:eastAsia="Times"/>
          <w:b w:val="0"/>
          <w:i w:val="0"/>
          <w:color w:val="000000"/>
          <w:sz w:val="22"/>
        </w:rPr>
        <w:t>not to regard adharma as dharma and stand in her way. I hope</w:t>
      </w:r>
    </w:p>
    <w:p>
      <w:pPr>
        <w:autoSpaceDN w:val="0"/>
        <w:autoSpaceDE w:val="0"/>
        <w:widowControl/>
        <w:spacing w:line="220" w:lineRule="exact" w:before="30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Not translated here.  The correspondent had said that she had been married off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her parents when still a child to a man who had another wife living, and that in 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husbands’s house, she was subjected to much cruelty.  She had expressed her desire to </w:t>
      </w:r>
      <w:r>
        <w:rPr>
          <w:rFonts w:ascii="Times" w:hAnsi="Times" w:eastAsia="Times"/>
          <w:b w:val="0"/>
          <w:i w:val="0"/>
          <w:color w:val="000000"/>
          <w:sz w:val="18"/>
        </w:rPr>
        <w:t>remarry.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 Devi will remain steadfast in her resolution in the same brave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modest spirit that she has shown in writing this letter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publication, and will marry the young man who wishes to be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in holy wedlock. I also hope that she will remain steadfast in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resolve to serve the country. Those girls who wish to do away with 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customs and follow a new path, who wish to become my daughters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never give up humility, discretion, truth and self-restraint.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 and immodest behaviour would bring them unhappiness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be ashamed of them. They would never be able to show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to others. Such girls should have the dignity, modesty and purity </w:t>
      </w:r>
      <w:r>
        <w:rPr>
          <w:rFonts w:ascii="Times" w:hAnsi="Times" w:eastAsia="Times"/>
          <w:b w:val="0"/>
          <w:i w:val="0"/>
          <w:color w:val="000000"/>
          <w:sz w:val="22"/>
        </w:rPr>
        <w:t>of Sita and the courage and strength of Draupadi.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good daughters must remember that to establish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Ramrajya in India they have to work shoulder to shoulder with men </w:t>
      </w:r>
      <w:r>
        <w:rPr>
          <w:rFonts w:ascii="Times" w:hAnsi="Times" w:eastAsia="Times"/>
          <w:b w:val="0"/>
          <w:i w:val="0"/>
          <w:color w:val="000000"/>
          <w:sz w:val="22"/>
        </w:rPr>
        <w:t>and it is their special duty to improve the condition of women.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Hindi 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4-7-1929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186. FOREIGN SUGAR V. KHADI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correspondent from the Meerut District writes:</w:t>
      </w:r>
    </w:p>
    <w:p>
      <w:pPr>
        <w:autoSpaceDN w:val="0"/>
        <w:autoSpaceDE w:val="0"/>
        <w:widowControl/>
        <w:spacing w:line="240" w:lineRule="exact" w:before="2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Our family consists of about 30 or 32 members. For several generations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have been following the vocation of sugar refiners. We take crude molasses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sugar planters and prepare white sugar from it by the indigenous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process without employment of any machinery. But for the last several years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have been hard hit by the competition of foreign and machine-made sugar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the profits of our business do not suffice even to cover the ordinary wages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our labour. The importation of foreign sugar further means a heavy drain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wealth from our country and yet you never open your lips on the subject which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rather surprising. But that side of the question apart, we feel really at sea 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what we should do. Our womenfolk still follow their traditional occupation</w:t>
      </w:r>
    </w:p>
    <w:p>
      <w:pPr>
        <w:autoSpaceDN w:val="0"/>
        <w:autoSpaceDE w:val="0"/>
        <w:widowControl/>
        <w:spacing w:line="220" w:lineRule="exact" w:before="3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Originally published in Hindi Navjivan, 4-7-1929, this and”The Running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Sore”, 18-7-1929, appeared under the title”Notes from Hindi Navajivan”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following introductory note by Pyarelal:”. . .Gandhiji has of late commenced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regularly to write original articles for Hindi Navajivan.  Apart from the fact that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special writing enables him to discharge his obligation towards a weekly of which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been nominally editor all these years, he has found that it gives him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opportunity of coming into direct touch with the Hindi reading public and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peculiar problems which he could not do so well before.  As a specimen, I give below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translation of two articles selectd almost at random that have recently appeared in </w:t>
      </w:r>
      <w:r>
        <w:rPr>
          <w:rFonts w:ascii="Times" w:hAnsi="Times" w:eastAsia="Times"/>
          <w:b w:val="0"/>
          <w:i w:val="0"/>
          <w:color w:val="000000"/>
          <w:sz w:val="18"/>
        </w:rPr>
        <w:t>Hindi Navajivan.”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cotton spinning and get the yarn thus spun woven by the village weaver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into khadi....</w:t>
      </w:r>
    </w:p>
    <w:p>
      <w:pPr>
        <w:autoSpaceDN w:val="0"/>
        <w:autoSpaceDE w:val="0"/>
        <w:widowControl/>
        <w:spacing w:line="260" w:lineRule="exact" w:before="15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to have to advise these friends to give up their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 if sugar refining is truly an unprofitable concern.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I really do not know how we can completely prevent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importation of foreign sugar into our country. I consider sugar to be </w:t>
      </w:r>
      <w:r>
        <w:rPr>
          <w:rFonts w:ascii="Times" w:hAnsi="Times" w:eastAsia="Times"/>
          <w:b w:val="0"/>
          <w:i w:val="0"/>
          <w:color w:val="000000"/>
          <w:sz w:val="22"/>
        </w:rPr>
        <w:t>an unnecessary, even harmful article of consumption. ‘White poison’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has been called by dietetic experts, it is a fruitful source of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disease. But we have become so hopelessly addicted to its use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quite an easy thing to get rid of it. We cannot today produce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sugar that we consume. Again, country sugar is dearer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so white as the imported sugar, is less popular. It is not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industry for which a country-wide and mass agitation can be set up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case of khadi. Nor can such an agitation alone,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successful, help to convert a losing into a paying concern.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repeat what I have already said that if the sugar manufacture </w:t>
      </w:r>
      <w:r>
        <w:rPr>
          <w:rFonts w:ascii="Times" w:hAnsi="Times" w:eastAsia="Times"/>
          <w:b w:val="0"/>
          <w:i w:val="0"/>
          <w:color w:val="000000"/>
          <w:sz w:val="22"/>
        </w:rPr>
        <w:t>is no longer a profitable trade, there is no help but to leave it.</w:t>
      </w:r>
    </w:p>
    <w:p>
      <w:pPr>
        <w:autoSpaceDN w:val="0"/>
        <w:autoSpaceDE w:val="0"/>
        <w:widowControl/>
        <w:spacing w:line="260" w:lineRule="exact" w:before="1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to do next is the question that will naturally be asked.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opinion, weaving is any day preferable as an avocation to sugar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manufacture. Unlike spinning, weaving provides a whole-time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 and what is more, it is a growing universal occupation with </w:t>
      </w:r>
      <w:r>
        <w:rPr>
          <w:rFonts w:ascii="Times" w:hAnsi="Times" w:eastAsia="Times"/>
          <w:b w:val="0"/>
          <w:i w:val="0"/>
          <w:color w:val="000000"/>
          <w:sz w:val="22"/>
        </w:rPr>
        <w:t>practically an unlimited scope before it.</w:t>
      </w:r>
    </w:p>
    <w:p>
      <w:pPr>
        <w:autoSpaceDN w:val="0"/>
        <w:autoSpaceDE w:val="0"/>
        <w:widowControl/>
        <w:spacing w:line="260" w:lineRule="exact" w:before="1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the question of introducing khadi in his family to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 refers, it does not require much effort to spin 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at home. If only each member of the household in question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make up his or her mind diligently to spend one hour daily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spinning-wheel, he or she can turn out the count that will suit his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requirement and all the clothing needed in the family including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 saris, etc., can be had just for the charge of weaving yarn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cloth, while if like spinning, weaving is introduced in the household,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well may be, it will constitute another big advance and simplify </w:t>
      </w:r>
      <w:r>
        <w:rPr>
          <w:rFonts w:ascii="Times" w:hAnsi="Times" w:eastAsia="Times"/>
          <w:b w:val="0"/>
          <w:i w:val="0"/>
          <w:color w:val="000000"/>
          <w:sz w:val="22"/>
        </w:rPr>
        <w:t>matters still further.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8-8-1929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187. LETTER TO R.B. GREGG</w:t>
      </w:r>
    </w:p>
    <w:p>
      <w:pPr>
        <w:autoSpaceDN w:val="0"/>
        <w:autoSpaceDE w:val="0"/>
        <w:widowControl/>
        <w:spacing w:line="270" w:lineRule="exact" w:before="1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4, 1929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GOVIND,</w:t>
      </w:r>
    </w:p>
    <w:p>
      <w:pPr>
        <w:autoSpaceDN w:val="0"/>
        <w:autoSpaceDE w:val="0"/>
        <w:widowControl/>
        <w:spacing w:line="28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been as regular in writing to you as you have been.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gives the reason. You are never absent from my </w:t>
      </w:r>
      <w:r>
        <w:rPr>
          <w:rFonts w:ascii="Times" w:hAnsi="Times" w:eastAsia="Times"/>
          <w:b w:val="0"/>
          <w:i w:val="0"/>
          <w:color w:val="000000"/>
          <w:sz w:val="22"/>
        </w:rPr>
        <w:t>thoughts.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knew of your marriage long before your letter. Andrews wrote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line about it. You give me a beautiful description about it all. I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yours a long and happy life of service. It would be a joy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 you, Mrs. Gregg at the Ashram. Of course she must see all </w:t>
      </w:r>
      <w:r>
        <w:rPr>
          <w:rFonts w:ascii="Times" w:hAnsi="Times" w:eastAsia="Times"/>
          <w:b w:val="0"/>
          <w:i w:val="0"/>
          <w:color w:val="000000"/>
          <w:sz w:val="22"/>
        </w:rPr>
        <w:t>your Indian associates and Indian haunts.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get that book on food. It did not create much impression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me. You must have seen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all about my latest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still continues. But I am unable to report any decisive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yet. We have just descended from the Almora hills. I combined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with recreation in the coolness of the Himalayan hills. We </w:t>
      </w:r>
      <w:r>
        <w:rPr>
          <w:rFonts w:ascii="Times" w:hAnsi="Times" w:eastAsia="Times"/>
          <w:b w:val="0"/>
          <w:i w:val="0"/>
          <w:color w:val="000000"/>
          <w:sz w:val="22"/>
        </w:rPr>
        <w:t>had a glorious view of the snowy range. It was a dazzling snow-</w:t>
      </w:r>
      <w:r>
        <w:rPr>
          <w:rFonts w:ascii="Times" w:hAnsi="Times" w:eastAsia="Times"/>
          <w:b w:val="0"/>
          <w:i w:val="0"/>
          <w:color w:val="000000"/>
          <w:sz w:val="22"/>
        </w:rPr>
        <w:t>capped amphitheatre in front of us whenever the sky was clear.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keeping perfect health now.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to you both,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4664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188. LETTER TO C. SATYANARAYAN</w:t>
      </w:r>
    </w:p>
    <w:p>
      <w:pPr>
        <w:autoSpaceDN w:val="0"/>
        <w:autoSpaceDE w:val="0"/>
        <w:widowControl/>
        <w:spacing w:line="244" w:lineRule="exact" w:before="108" w:after="0"/>
        <w:ind w:left="533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ASHIPUR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4, 1929</w:t>
      </w:r>
    </w:p>
    <w:p>
      <w:pPr>
        <w:autoSpaceDN w:val="0"/>
        <w:autoSpaceDE w:val="0"/>
        <w:widowControl/>
        <w:spacing w:line="212" w:lineRule="exact" w:before="4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may not interfere with your sister. It is </w:t>
      </w:r>
      <w:r>
        <w:rPr>
          <w:rFonts w:ascii="Times" w:hAnsi="Times" w:eastAsia="Times"/>
          <w:b w:val="0"/>
          <w:i w:val="0"/>
          <w:color w:val="000000"/>
          <w:sz w:val="22"/>
        </w:rPr>
        <w:t>no business of yours to keep watch over her. God alone can guide her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“Food Faddists”, 13-6-1929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243</w:t>
      </w:r>
    </w:p>
    <w:p>
      <w:pPr>
        <w:sectPr>
          <w:pgSz w:w="9360" w:h="12960"/>
          <w:pgMar w:top="656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if she will let Him. Your business is to keep a strict watch over </w:t>
      </w:r>
      <w:r>
        <w:rPr>
          <w:rFonts w:ascii="Times" w:hAnsi="Times" w:eastAsia="Times"/>
          <w:b w:val="0"/>
          <w:i w:val="0"/>
          <w:color w:val="000000"/>
          <w:sz w:val="22"/>
        </w:rPr>
        <w:t>yourself. If your conduct is correct, it will react on your surroundings.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0" w:lineRule="exact" w:before="288" w:after="0"/>
        <w:ind w:left="1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ATYANARAYAN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G. 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ENKAT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ARSAPUR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Kusumbehn Desai’s Diary. S.N. 32577/68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189. LETTER TO N.R. MALKANI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July 5, 1929]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MALKANI,</w:t>
      </w:r>
    </w:p>
    <w:p>
      <w:pPr>
        <w:autoSpaceDN w:val="0"/>
        <w:autoSpaceDE w:val="0"/>
        <w:widowControl/>
        <w:spacing w:line="28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Certainly let me have your observations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and Tamilnad and add your observations on the conduct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Ashram. You have now lived there sufficiently long to form an </w:t>
      </w:r>
      <w:r>
        <w:rPr>
          <w:rFonts w:ascii="Times" w:hAnsi="Times" w:eastAsia="Times"/>
          <w:b w:val="0"/>
          <w:i w:val="0"/>
          <w:color w:val="000000"/>
          <w:sz w:val="22"/>
        </w:rPr>
        <w:t>opinion.</w:t>
      </w:r>
    </w:p>
    <w:p>
      <w:pPr>
        <w:autoSpaceDN w:val="0"/>
        <w:autoSpaceDE w:val="0"/>
        <w:widowControl/>
        <w:spacing w:line="280" w:lineRule="exact" w:before="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you may develop the wool industry in Sind if cotton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impossible. If Sind really wants to boycott foreign cloth, it would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sacrificial or self-spinning. Every province should realize that boycott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foreign cloth is impossible without khadi. We must therefore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spin enough for our own requirements. The takli is the easiest thing </w:t>
      </w:r>
      <w:r>
        <w:rPr>
          <w:rFonts w:ascii="Times" w:hAnsi="Times" w:eastAsia="Times"/>
          <w:b w:val="0"/>
          <w:i w:val="0"/>
          <w:color w:val="000000"/>
          <w:sz w:val="22"/>
        </w:rPr>
        <w:t>in this direction.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300" w:lineRule="exact" w:before="26" w:after="0"/>
        <w:ind w:left="1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reach Sabarmati on 6th instant.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892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190. LETTER TO MOTILAL NEHRU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6,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MOTILALJI,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slept over your proposal. But I feel I must not shoulder </w:t>
      </w:r>
      <w:r>
        <w:rPr>
          <w:rFonts w:ascii="Times" w:hAnsi="Times" w:eastAsia="Times"/>
          <w:b w:val="0"/>
          <w:i w:val="0"/>
          <w:color w:val="000000"/>
          <w:sz w:val="22"/>
        </w:rPr>
        <w:t>the burden. I am sure that Jawahar should preside. Let young men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bears the entry ,”5-7-1929”, presumably written by the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 on receipt of this letter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their innings. We must stand behind them. There are a hundred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 why I must not preside. There are five hundred to show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 should preside. If you get this in time and if you approve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deal with the matter in the next issue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6" w:after="0"/>
        <w:ind w:left="0" w:right="3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Motilal Nehru Papers. Courtesy: Nehru Memorial Museum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191. LETTER TO JIVRAM K. KOTHARI</w:t>
      </w:r>
    </w:p>
    <w:p>
      <w:pPr>
        <w:autoSpaceDN w:val="0"/>
        <w:autoSpaceDE w:val="0"/>
        <w:widowControl/>
        <w:spacing w:line="294" w:lineRule="exact" w:before="4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July 7,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3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JIVRAM,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when I wrote to you yesterday I had a feeling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another letter of yours I had not answered. I searched for it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have found it. Your first letter carries a report of your work;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has ring of despair. The letter to which I replied yesterday bears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date 20th and the one to which I am replying now is dated 10th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June. I found the letter of 10th June after I had commented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of the 20th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am, however, allowing the article on </w:t>
      </w:r>
      <w:r>
        <w:rPr>
          <w:rFonts w:ascii="Times" w:hAnsi="Times" w:eastAsia="Times"/>
          <w:b w:val="0"/>
          <w:i w:val="0"/>
          <w:color w:val="000000"/>
          <w:sz w:val="22"/>
        </w:rPr>
        <w:t>the letter of the 20th to go as it is.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despair is natural. But how can one who has dedicated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to God yield to despair? Let God despair if He will.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we, His obedient servants, yield to despair? Let us do the jobHe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entrusted to us. Whether the result is good or bad is His concern.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be doomed if we are found wanting in our efforts. If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found so wanting, we shall have won the battle of life. If you </w:t>
      </w:r>
      <w:r>
        <w:rPr>
          <w:rFonts w:ascii="Times" w:hAnsi="Times" w:eastAsia="Times"/>
          <w:b w:val="0"/>
          <w:i w:val="0"/>
          <w:color w:val="000000"/>
          <w:sz w:val="22"/>
        </w:rPr>
        <w:t>remember this you will not yield to despair again.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worry that you are not able to attract other workers.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remain steady in your place other workers will be attracted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own. Pay more and more attention to the spinning-wheel.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arranging to send Jethalal to you for some time. Women will not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your meetings but Purbai can meet them in their houses. For the </w:t>
      </w:r>
      <w:r>
        <w:rPr>
          <w:rFonts w:ascii="Times" w:hAnsi="Times" w:eastAsia="Times"/>
          <w:b w:val="0"/>
          <w:i w:val="0"/>
          <w:color w:val="000000"/>
          <w:sz w:val="22"/>
        </w:rPr>
        <w:t>present she may only talk with them and invite them to meet her.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“Who Should Wear the Crown”, 1-8-1929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Gandhiji’s comments on the addressee’s letter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7-7-1929;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“Among athe Skeletons of Orissa”, 7-7-1929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245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all acquire a working knowledge of the Oriya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language. This can be done more quickly not through books but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talking to children and picking up words from them. The language is </w:t>
      </w:r>
      <w:r>
        <w:rPr>
          <w:rFonts w:ascii="Times" w:hAnsi="Times" w:eastAsia="Times"/>
          <w:b w:val="0"/>
          <w:i w:val="0"/>
          <w:color w:val="000000"/>
          <w:sz w:val="22"/>
        </w:rPr>
        <w:t>not difficult.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 find a few orphans, you may bring them up and train </w:t>
      </w:r>
      <w:r>
        <w:rPr>
          <w:rFonts w:ascii="Times" w:hAnsi="Times" w:eastAsia="Times"/>
          <w:b w:val="0"/>
          <w:i w:val="0"/>
          <w:color w:val="000000"/>
          <w:sz w:val="22"/>
        </w:rPr>
        <w:t>them. Some of them at least will grow into good workers.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experiment at Bijolia and Ringus has succeeded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had been in use there and had only to be revived.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there are not as poor as in Utkal. The poverty of Utkal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reduced the people to utter passivity. If you can find one worker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a hundred in Ringus, I would say that a reasonable proportion </w:t>
      </w:r>
      <w:r>
        <w:rPr>
          <w:rFonts w:ascii="Times" w:hAnsi="Times" w:eastAsia="Times"/>
          <w:b w:val="0"/>
          <w:i w:val="0"/>
          <w:color w:val="000000"/>
          <w:sz w:val="22"/>
        </w:rPr>
        <w:t>had been achieved.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dismiss the weavers who have been found stealing is in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satyagraha. We may not do anything more. You are bound to have </w:t>
      </w:r>
      <w:r>
        <w:rPr>
          <w:rFonts w:ascii="Times" w:hAnsi="Times" w:eastAsia="Times"/>
          <w:b w:val="0"/>
          <w:i w:val="0"/>
          <w:color w:val="000000"/>
          <w:sz w:val="22"/>
        </w:rPr>
        <w:t>such experiences there.</w:t>
      </w:r>
    </w:p>
    <w:p>
      <w:pPr>
        <w:autoSpaceDN w:val="0"/>
        <w:autoSpaceDE w:val="0"/>
        <w:widowControl/>
        <w:spacing w:line="240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32577/65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192. THE OLD STORY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Elsewhere will be found a digest prepared by Mahadev Desai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reports of alleged oppression in the Dholka and Dashkroi taluks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 recovery of taqavi advances. In sending the digest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Sjt. Desai observes that he had hoped that the Government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learnt wisdom from the Bardoli experience but that he had been sadly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disillusioned. In my opinion both the hope and the disappointment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wholly unwarranted. The Government did not change its policy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case of Bardoli, it was only compelled to yield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pressure of organized resistance of the Bardoli peasantry and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do so again wherever such resistance is well organized.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the peasantry of Dholka and Dashkroi taluks will find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on earth will dare to molest them once they have fully learnt </w:t>
      </w:r>
      <w:r>
        <w:rPr>
          <w:rFonts w:ascii="Times" w:hAnsi="Times" w:eastAsia="Times"/>
          <w:b w:val="0"/>
          <w:i w:val="0"/>
          <w:color w:val="000000"/>
          <w:sz w:val="22"/>
        </w:rPr>
        <w:t>the lesson of self-respect.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moral, however, which I want to draw from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happenings is that where the people have not shed their cowardice,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continue to be oppressed, if not by a foreign Government, by </w:t>
      </w:r>
      <w:r>
        <w:rPr>
          <w:rFonts w:ascii="Times" w:hAnsi="Times" w:eastAsia="Times"/>
          <w:b w:val="0"/>
          <w:i w:val="0"/>
          <w:color w:val="000000"/>
          <w:sz w:val="22"/>
        </w:rPr>
        <w:t>their own kith and kin, a hundred Bardolis notwithstanding. The first</w:t>
      </w:r>
    </w:p>
    <w:p>
      <w:pPr>
        <w:autoSpaceDN w:val="0"/>
        <w:autoSpaceDE w:val="0"/>
        <w:widowControl/>
        <w:spacing w:line="27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7-7-1929.  This is 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translation by Pyarelal.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foremost duty of national workers should therefore be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inculcate the lesson of fearlessness among the people. We cannot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Vallabhbhai to lead everywhere. But every worker can in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way try to emulate his qualities. All may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Vallabhabhai’s sagacity, his matchless courage and generalship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can, and ought to be able to, develop a bit of his alertness </w:t>
      </w:r>
      <w:r>
        <w:rPr>
          <w:rFonts w:ascii="Times" w:hAnsi="Times" w:eastAsia="Times"/>
          <w:b w:val="0"/>
          <w:i w:val="0"/>
          <w:color w:val="000000"/>
          <w:sz w:val="22"/>
        </w:rPr>
        <w:t>and sleepless vigilance.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Government, evidently, is determined to go on exacting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and more revenue so long as the people continue meekly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 to its demands. All that it cares for is the golden egg, no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goose that lays it lives or dies. And how else can it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its present top-heavy system of administration? “The people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made to pay at any cost”…that is the unwritten law and policy,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consequently it has perforce to follow. To compel it to scrap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policy is half the battle of swaraj. Land revenue today forms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basis of British rule in India. It is a wrong basis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people’s point of view. It has been proved times without number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people are already taxed far beyond their capacity.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income of the Government falls short of its daily growing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requirements and so its best brains are kept busy devising fresh 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means of increasing taxation. Unless, therefore, the present system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administration is completely changed, i.e., the expenditure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considerably reduced, the oppression of the people will continue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unabated even when the reins of Government have passed into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hands. That is why I am never tired of repeating from the housetop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swaraj must mean a complete transformation of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of administration and not a mere change of hands.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possible only when the people have mastered the 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resisting unjust taxes. The first step in this direction would be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thorough study of the present system of taxation and to demonstrate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utterly unjust character. Then when it becomes imperatively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necessary, comes the undoubted right of the people to refuse to pay </w:t>
      </w:r>
      <w:r>
        <w:rPr>
          <w:rFonts w:ascii="Times" w:hAnsi="Times" w:eastAsia="Times"/>
          <w:b w:val="0"/>
          <w:i w:val="0"/>
          <w:color w:val="000000"/>
          <w:sz w:val="22"/>
        </w:rPr>
        <w:t>unjust taxes, undeterred by fines, prosecutions and worse.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who is to teach this art to the people? It is a task essentially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our national workers who must go and settle in the villages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midst, win their confidence by dint of selfless service, identify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with them in their joys and sorrows, make a close study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social conditions and by degrees infect them with their courage </w:t>
      </w:r>
      <w:r>
        <w:rPr>
          <w:rFonts w:ascii="Times" w:hAnsi="Times" w:eastAsia="Times"/>
          <w:b w:val="0"/>
          <w:i w:val="0"/>
          <w:color w:val="000000"/>
          <w:sz w:val="22"/>
        </w:rPr>
        <w:t>and determination to do or die. But for silent, patient, constructive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247</w:t>
      </w:r>
    </w:p>
    <w:p>
      <w:pPr>
        <w:sectPr>
          <w:pgSz w:w="9360" w:h="12960"/>
          <w:pgMar w:top="53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of this kind by a band of workers who buried themselves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of Bardoli, even the matchless leadership of Vallabhbhai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have proved of no avail. No general, however capable 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be, can fight a battle single-handed. He can fight only with the help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weapons and the only true weapons of a general are not rifles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guns but loyal, disciplined soldiers, who would be content to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silently and unostentatiously and carry out his orders without demur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at the cost of their lives. The instances of oppression recounted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Mahadev Desai are by no means isolated phenomena.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than not, they have their replicas in other parts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also, only we do not know them. It is a well-established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of medical science that all the diseases that the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is heir to have a common origin and therefore, a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cure. Even so, beneath the surface, variety of ills which our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 displays today, there is a fundamental unity of cause. It is that </w:t>
      </w:r>
      <w:r>
        <w:rPr>
          <w:rFonts w:ascii="Times" w:hAnsi="Times" w:eastAsia="Times"/>
          <w:b w:val="0"/>
          <w:i w:val="0"/>
          <w:color w:val="000000"/>
          <w:sz w:val="22"/>
        </w:rPr>
        <w:t>we must trace out and tackle.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25-7-1929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193. ON INCREASING THE SIZE OF”NAVAJIVAN”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many comments on the opinion of a lover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Navajivan which I had published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regarding the inclusion of news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items in it. Amongst these, “a lover of Navajivan”, who happens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city-dweller, writes as follows: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viewpoint which is diametrically opposite to the one quoted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is expressed by a villager who happens to be a lover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Navajivan: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that both these viewpoints are justified as they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from different standpoints. One way of solving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is for me to go through the list of subscribers to 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find out whether the majority of them live in cities or in villages.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before arriving at any conclusion in that manner, it is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to get the opinion of still more readers. Hence, I hope that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 Suggestion Confereng “Navajivan” “, 23-6-1929</w:t>
      </w:r>
    </w:p>
    <w:p>
      <w:pPr>
        <w:autoSpaceDN w:val="0"/>
        <w:autoSpaceDE w:val="0"/>
        <w:widowControl/>
        <w:spacing w:line="220" w:lineRule="exact" w:before="2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letter is not translated here.  The correspondent had suggested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journal might continue to be published as hitherto.  In regard to its size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choice of subjects dealt with in it, he desired that special attention should be paid to </w:t>
      </w:r>
      <w:r>
        <w:rPr>
          <w:rFonts w:ascii="Times" w:hAnsi="Times" w:eastAsia="Times"/>
          <w:b w:val="0"/>
          <w:i w:val="0"/>
          <w:color w:val="000000"/>
          <w:sz w:val="18"/>
        </w:rPr>
        <w:t>satyagraha, non-violence and swaraj or dharmarajya.</w:t>
      </w:r>
    </w:p>
    <w:p>
      <w:pPr>
        <w:autoSpaceDN w:val="0"/>
        <w:autoSpaceDE w:val="0"/>
        <w:widowControl/>
        <w:spacing w:line="220" w:lineRule="exact" w:before="2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supported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inclusion of news items and an increase in the number of pages which would add to its </w:t>
      </w:r>
      <w:r>
        <w:rPr>
          <w:rFonts w:ascii="Times" w:hAnsi="Times" w:eastAsia="Times"/>
          <w:b w:val="0"/>
          <w:i w:val="0"/>
          <w:color w:val="000000"/>
          <w:sz w:val="18"/>
        </w:rPr>
        <w:t>popularity and increase the circulation in villages.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take interest in this controversy will send their opinions to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Perhaps, even if the majority of readers happen to be villagers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desire the inclusion of news items, I would still have to investigate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how far it would be possible for me to do so. It is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 this here lest the reader conclude that a supplement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definitely be published in order to give news items. An attempt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continuously being made to see to it that Navajivan is useful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maximum number of readers. However, the question how far it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turned into a newspaper in addition to being the vehicle of my ideas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means of pointing out the way to the attainment of swaraj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minor one. It is my primary duty to ensure that the main purpose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it is not jeopardized in any way. The original limits set by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dear to me. And I do not regard the attempt to keep within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vain, whereas I doubt as to the advisability of including news items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it. However, I look to lovers of Navajivan for some light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The request for publishing news items comes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thoughtful individual. I cannot ignore it. He also desires that other </w:t>
      </w:r>
      <w:r>
        <w:rPr>
          <w:rFonts w:ascii="Times" w:hAnsi="Times" w:eastAsia="Times"/>
          <w:b w:val="0"/>
          <w:i w:val="0"/>
          <w:color w:val="000000"/>
          <w:sz w:val="22"/>
        </w:rPr>
        <w:t>readers should send in their considered opinions.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7-7-1929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194. INSTANTANEOUS EFFECT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 result of the letter of Thakkar Bapa that I had published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sad plight of untouchables in Bulsar,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enthusiastic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youth of that town immediately took the task in hand and made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Municipality aware of the problem. During my tour, I received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this from the taluk committee, the National Seva Mandal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other organizations. I give below extracts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the report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of the resolution that has been passed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Municipality as a result of this movement.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congratulate the Municipality and those workers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tried hard and resolved to provide facilities for our Bhangi brothers in </w:t>
      </w:r>
      <w:r>
        <w:rPr>
          <w:rFonts w:ascii="Times" w:hAnsi="Times" w:eastAsia="Times"/>
          <w:b w:val="0"/>
          <w:i w:val="0"/>
          <w:color w:val="000000"/>
          <w:sz w:val="22"/>
        </w:rPr>
        <w:t>this manner and for starting a school for Bhangi children. I hope that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“Sad Plighat of Bulsar Bhaangis”, 9-6-1929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are not translated here.  The Bulsar Municipality passed the resolutions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sanctioning sums of Rs. 500 each for digging wells for the ‘uintouchables’ and for </w:t>
      </w:r>
      <w:r>
        <w:rPr>
          <w:rFonts w:ascii="Times" w:hAnsi="Times" w:eastAsia="Times"/>
          <w:b w:val="0"/>
          <w:i w:val="0"/>
          <w:color w:val="000000"/>
          <w:sz w:val="18"/>
        </w:rPr>
        <w:t>building sheds for them with full amenities.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249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enthusiasm will not subside. Let them not rest in peace until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the hearts of the Bhangi brothers and free them from their </w:t>
      </w:r>
      <w:r>
        <w:rPr>
          <w:rFonts w:ascii="Times" w:hAnsi="Times" w:eastAsia="Times"/>
          <w:b w:val="0"/>
          <w:i w:val="0"/>
          <w:color w:val="000000"/>
          <w:sz w:val="22"/>
        </w:rPr>
        <w:t>addiction to drink.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7-7-1929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195. AMONG THE SKELETONS OF ORISSA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 of Navajivan are not unfamiliar with the philanthropy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Shri Jivram Kalyanji Kothari. He has not been content merely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away his wealth. He has devoted even his body and soul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of khadi. Day and night he thinks of nothing but this cause.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satisfied even with this, he decided to use his own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energy also in that cause and having done so, found out the poorest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from the standpoint of khadi, the most difficult province to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in. The idea took hold of him that the wealth that he had gained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labourers should now be returned to them and finally it bore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 in Orissa. For the past year or so, he has been working in Orissa,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accompanied by his wife. And now Purbai, the widow worker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Karachi has also gone there. With them is a gentleman, Maganbhai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and another person known as Ghanshyam Shahu.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requesting them to do so, they gave me in Calcutta a detailed account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work in their broken yet sweet language. After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carefully scrutinized it and put it in the form of an article, I had sent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during my tour of Andhra. However, that important article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 in the post and has not yet been traced. Recently, I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letter from Shri Jivram which contains an account of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done there at present. I publish it below, as it will give some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 to the reader: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made few changes in the language of this letter.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found that such letters become less interesting if their language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altered. I realize that the minor changes that I have made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genders, etc., have indeed made the letter less interesting. In revealing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true nature of Shri Jivram, the ‘improvements’ made in his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had the very opposite effect and made it more obscure. However, </w:t>
      </w:r>
      <w:r>
        <w:rPr>
          <w:rFonts w:ascii="Times" w:hAnsi="Times" w:eastAsia="Times"/>
          <w:b w:val="0"/>
          <w:i w:val="0"/>
          <w:color w:val="000000"/>
          <w:sz w:val="22"/>
        </w:rPr>
        <w:t>this is a matter which all readers will not ordinarily understand and 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 It had described how the spinning-wheel had </w:t>
      </w:r>
      <w:r>
        <w:rPr>
          <w:rFonts w:ascii="Times" w:hAnsi="Times" w:eastAsia="Times"/>
          <w:b w:val="0"/>
          <w:i w:val="0"/>
          <w:color w:val="000000"/>
          <w:sz w:val="18"/>
        </w:rPr>
        <w:t>banished fear and idleness among the womenfolk in Orissa.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attempted to improve the language for fear that they may get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tired of reading a language that falters too much. False adornments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superficial make-up have taken such hold of us that we fail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recognize that which is genuine unless it is cast in the conventional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mould. Instead of unbleached but durable and easily recognizable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khadi, people prefer starched, bleached khadi, although the latter may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more expensive and they forget that repeated washing has made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latter variety less genuine or not. The same is true of such letters.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However, I shall not dilate on this theme.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changes made in Shri Jivram’s letter will not affect the </w:t>
      </w:r>
      <w:r>
        <w:rPr>
          <w:rFonts w:ascii="Times" w:hAnsi="Times" w:eastAsia="Times"/>
          <w:b w:val="0"/>
          <w:i w:val="0"/>
          <w:color w:val="000000"/>
          <w:sz w:val="22"/>
        </w:rPr>
        <w:t>evaluation of his work.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request to Shri Jivram and those like him who are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work in a difficult region that they should never lose hope.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our dharma to do our work, the outcome is in the hands of God.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have no doubts regarding the worthiness of the activity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means employed, we should die doing it but never give it up.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tasks in the world have been achieved in this manner.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where Shri Jivram lives, the only inducement is inner joy.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Theclimate is inclement, milk and ghee are hardly or not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available, the language is different, the people are lazy,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deliberately but due to the prevailing circumstances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is not at all congenial to the spinning-wheel. Only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hearts are overflowing with love and who have full faith in their </w:t>
      </w:r>
      <w:r>
        <w:rPr>
          <w:rFonts w:ascii="Times" w:hAnsi="Times" w:eastAsia="Times"/>
          <w:b w:val="0"/>
          <w:i w:val="0"/>
          <w:color w:val="000000"/>
          <w:sz w:val="22"/>
        </w:rPr>
        <w:t>duty can enjoy living in such conditions…under such risks.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Jivram has been taking such risks. He should now gradually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 the science of the spinning-wheel in his sphere of work,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spinning-wheels locally, find out how counts of yarn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calculated, learn to recognize the different varieties of cotton,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subtler aspects of the carding of cotton. Where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a will, there’s a way.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example of Shri Jivram deserves to be followed by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men and especially by those belonging to the richer classes.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latter should not rest content with contributing money,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also put in physical labour and devote their hearts to the cause.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are as diligent in their work as they are in their business,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of khadi will progress at a much greater speed. All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had the experience have found that the spinning-wheel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principal means of bringing about an awakening among crores </w:t>
      </w:r>
      <w:r>
        <w:rPr>
          <w:rFonts w:ascii="Times" w:hAnsi="Times" w:eastAsia="Times"/>
          <w:b w:val="0"/>
          <w:i w:val="0"/>
          <w:color w:val="000000"/>
          <w:sz w:val="22"/>
        </w:rPr>
        <w:t>of destitute persons, of serving them and of making them happy.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7-7-1929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251</w:t>
      </w:r>
    </w:p>
    <w:p>
      <w:pPr>
        <w:sectPr>
          <w:pgSz w:w="9360" w:h="12960"/>
          <w:pgMar w:top="53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196. LETTER TO SATIS CHANDRA DAS GUPTA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8,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 BABU,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tragedy? You plunged into the milkless experiment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soon. It is evident that Gopalrao’s optimism and deductions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superficial. I am myself flourishing. I have put on 1 lbs. on a totally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fruitarian diet, no wheat, no nuts, no pulses. I omitted cereals and nuts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slight fever contracted in Almora. I was none the worse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but better. But I can do these things I suppose because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 training. Mirabehn is taking germinating wheat, gram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fruit and raw vegetable and flourishing because she has kept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and ghee. You could perhaps do likewise. There is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in the raw cereals if milk and ghee be not omitted. Most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literature points in that direction. The milkless experiment cannot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claimed as a success. You must therefore adhere to milk and ghee </w:t>
      </w:r>
      <w:r>
        <w:rPr>
          <w:rFonts w:ascii="Times" w:hAnsi="Times" w:eastAsia="Times"/>
          <w:b w:val="0"/>
          <w:i w:val="0"/>
          <w:color w:val="000000"/>
          <w:sz w:val="22"/>
        </w:rPr>
        <w:t>for the time being. Please do not hurry over the thing.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1606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197. LETTER TO PRABHAVATI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8,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reached the Ashram comfortably on Saturday night.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gained two pounds. [My experiment of taking] uncooked grain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continues. Is your cought cured? Jayaprakash is not returning soon;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therefore written to Rajendrababu that if you are sent back 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have your Gita and English further improved. If Father </w:t>
      </w:r>
      <w:r>
        <w:rPr>
          <w:rFonts w:ascii="Times" w:hAnsi="Times" w:eastAsia="Times"/>
          <w:b w:val="0"/>
          <w:i w:val="0"/>
          <w:color w:val="000000"/>
          <w:sz w:val="22"/>
        </w:rPr>
        <w:t>permits, come soon provided you wish to. I shall certainly like it.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3347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experiment of uncooked grain and Gandhiji’s  return </w:t>
      </w:r>
      <w:r>
        <w:rPr>
          <w:rFonts w:ascii="Times" w:hAnsi="Times" w:eastAsia="Times"/>
          <w:b w:val="0"/>
          <w:i w:val="0"/>
          <w:color w:val="000000"/>
          <w:sz w:val="18"/>
        </w:rPr>
        <w:t>to the Ashram.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198. LETTER TO MOTILAL NEHRU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10, 1929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MOTILALJI,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is a free translation of Vithalbhai’s letter.</w:t>
      </w:r>
    </w:p>
    <w:p>
      <w:pPr>
        <w:autoSpaceDN w:val="0"/>
        <w:autoSpaceDE w:val="0"/>
        <w:widowControl/>
        <w:spacing w:line="260" w:lineRule="exact" w:before="1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“If you do not accept or rather ask for the crown this year,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committing another Himalayan blunder. I am coming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17th to persuade you to see my way.” I can guess what he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say. But I shall await his arrival.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thought you should know this latest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development. Your wire has brought me relief. I wish Jawahar will </w:t>
      </w:r>
      <w:r>
        <w:rPr>
          <w:rFonts w:ascii="Times" w:hAnsi="Times" w:eastAsia="Times"/>
          <w:b w:val="0"/>
          <w:i w:val="0"/>
          <w:color w:val="000000"/>
          <w:sz w:val="22"/>
        </w:rPr>
        <w:t>come to a decision and end the uncertainty.</w:t>
      </w:r>
    </w:p>
    <w:p>
      <w:pPr>
        <w:autoSpaceDN w:val="0"/>
        <w:autoSpaceDE w:val="0"/>
        <w:widowControl/>
        <w:spacing w:line="220" w:lineRule="exact" w:before="1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Motilal Nehru Papers. Courtesy: Nehru Memorial Museum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199. LETTER TO VITHALBHAI J. PATEL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10, 1929</w:t>
      </w:r>
    </w:p>
    <w:p>
      <w:pPr>
        <w:autoSpaceDN w:val="0"/>
        <w:autoSpaceDE w:val="0"/>
        <w:widowControl/>
        <w:spacing w:line="28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Do come. I understand. At least it will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pretext for us to meet after a long time. But it seems to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accepting the presidentship will diminish my usefulness. It is for you </w:t>
      </w:r>
      <w:r>
        <w:rPr>
          <w:rFonts w:ascii="Times" w:hAnsi="Times" w:eastAsia="Times"/>
          <w:b w:val="0"/>
          <w:i w:val="0"/>
          <w:color w:val="000000"/>
          <w:sz w:val="22"/>
        </w:rPr>
        <w:t>now to point out the Himalayan blunder. Come in good health.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3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32577/31</w:t>
      </w:r>
    </w:p>
    <w:p>
      <w:pPr>
        <w:autoSpaceDN w:val="0"/>
        <w:autoSpaceDE w:val="0"/>
        <w:widowControl/>
        <w:spacing w:line="240" w:lineRule="exact" w:before="1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 Vithalbhai Patel met Gandhiji on July 17 and 18.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identity of the addressee in this and the following letter has been </w:t>
      </w:r>
      <w:r>
        <w:rPr>
          <w:rFonts w:ascii="Times" w:hAnsi="Times" w:eastAsia="Times"/>
          <w:b w:val="0"/>
          <w:i w:val="0"/>
          <w:color w:val="000000"/>
          <w:sz w:val="18"/>
        </w:rPr>
        <w:t>inferred from Gandhiji’s letter to Motilal Nehru, 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253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200. ALMORA IMPRESSIONS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OSPITALITY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one meets with nothing but deep affection and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everywhere, it is difficult to give their respective measures.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that Andhra Desha could not be equalled in this respect.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of Almora following closely on the heels of Andhra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compels a revision of the opinion. For Almora did no less. No pains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spared by the Almora friends to make my all too short a stay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beautiful Himalayan hills most comfortable. In one respect,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improved upon Andhra. They would not make the reception expenses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charge upon. They would not make the reception expenses a charge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various purses collected. All the heavy motor expenses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borne by a few private friends. The Committee would not listen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 being paid of those who were travelling with me but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staff and who were able to pay them. “If they intend to pay,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give what they choose to the khadi purse,” was the final reply.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however of the necessary acknowledgment of this generous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hospitality. In these hills, Nature’s hospitality eclipses all that man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do. The enchanting beauty of the Himalayas, their bracing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climate and the soothing green that envelops you, leave nothing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desired. I wonder whether the scenery of these hills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climate are to be surpassed, if equalled, by any of the beauty spots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world. After having been for nearly three weeks in the Almora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hills, I am more than ever amazed why our people need to go to </w:t>
      </w:r>
      <w:r>
        <w:rPr>
          <w:rFonts w:ascii="Times" w:hAnsi="Times" w:eastAsia="Times"/>
          <w:b w:val="0"/>
          <w:i w:val="0"/>
          <w:color w:val="000000"/>
          <w:sz w:val="22"/>
        </w:rPr>
        <w:t>Europe in search of health.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NTOUCHABLE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6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is a snake with a thousand mouths through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which it shows its poisonous fangs. It defies definition. It needs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sanction from Manu or the other ancient law-givers. It has its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 smriti. Thus in Almora a whole class of people,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 is, even according to the Santana dharma so called,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innocent, are untouchables. They are all cultivators owning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holdings. They are called shilpi, i.e., farmers. Another similar class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called Boras suffer in the same manner although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eat carrion or take liquor and observe all the rules of sanitation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well as any. Tradition has condemned these as untouchables. </w:t>
      </w:r>
      <w:r>
        <w:rPr>
          <w:rFonts w:ascii="Times" w:hAnsi="Times" w:eastAsia="Times"/>
          <w:b w:val="0"/>
          <w:i w:val="0"/>
          <w:color w:val="000000"/>
          <w:sz w:val="22"/>
        </w:rPr>
        <w:t>Hinduism that refuses to think accepts the tradition unquestioningly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exposes itself to merited ridicule and worse. Reformers are trying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cope with the evil. I feel, however, that much more drastic methods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needed than are employed to rid Hinduism of the blot.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needlessly afraid to wound the susceptibilities of orthodoxy.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shed the fear, if we expect to end the evil in our own generation.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untouchability naturally recoils on the heads of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for it. In Almora, the choka…untouchability at the time of </w:t>
      </w:r>
      <w:r>
        <w:rPr>
          <w:rFonts w:ascii="Times" w:hAnsi="Times" w:eastAsia="Times"/>
          <w:b w:val="0"/>
          <w:i w:val="0"/>
          <w:color w:val="000000"/>
          <w:sz w:val="22"/>
        </w:rPr>
        <w:t>dining…has worked its insidious way even among castes and sub-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castes till at last every man makes himself an untouchable. This choka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exercises its evil sway even in national institutions like the Prem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Vidyalaya. I was considerably relieved when upon inquiry I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none of the trustees believed in the choka, and that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tolerating it so as not to scare the parents of the boys attending the </w:t>
      </w:r>
      <w:r>
        <w:rPr>
          <w:rFonts w:ascii="Times" w:hAnsi="Times" w:eastAsia="Times"/>
          <w:b w:val="0"/>
          <w:i w:val="0"/>
          <w:color w:val="000000"/>
          <w:sz w:val="22"/>
        </w:rPr>
        <w:t>institution.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AYAKS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there is in the South a caste which dedicates to a life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shame girls euphemistically called Devadasis, so is there in Almora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called Nayak that similarly brings up its girls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anyeuphemism. Nevertheless, it too defends the practice on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grounds and thus drags with the girls religion too in the mire. If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capricious person instead of being the changeless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unchangeable living Law, He would in sheer indignation wipe out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in the name of religion deny Him and His law.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 of India Society is trying to wean the Nayak parents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 of degrading their daughters. The progress made is slow,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conscience is asleep and man’s lust provides material </w:t>
      </w:r>
      <w:r>
        <w:rPr>
          <w:rFonts w:ascii="Times" w:hAnsi="Times" w:eastAsia="Times"/>
          <w:b w:val="0"/>
          <w:i w:val="0"/>
          <w:color w:val="000000"/>
          <w:sz w:val="22"/>
        </w:rPr>
        <w:t>reward for the indecency.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11-7-1929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201. FOREIGN-CLOTH BOYCOTT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committee is pursuing its course in a very systematic 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followed the President’s letter to the M.L.A.s and M.L.C.s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supplying them with boycott and khadi literature to enable them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work. A letter to the editors of newspapers, among other things,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reminds them of their obvious duty to eschew foreign cloth and liquor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advertisements. It would be interesting to know if the appeal has met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much, if any, response. Let the reader remember that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>Sunday in every month is to be specially devoted to boycott work.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31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next day of such observance is 4th August. A general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Committees lays down the following ten points: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1. Organizing propaganda parties for touring outside large towns;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 arranging house-to-house visits for converting people to the boycott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foreign cloth;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3. holding of public meetings where house-to-house propaganda is 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feasible;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4. hawking of khadi as often during each week as possible;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5. collecting sufficient funds to run small khadi sale depots wherever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necessary;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6. organizing street propaganda and nagar kirtan parties on every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Wednesday and Sunday in the week;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7. engaging in special boycott activity on the first Sunday of each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month, that is, 4th August and 1st September;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8. arranging requisitions for special meetings of local bodies 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not so far considered the suggestions made by the F.C.B. Committee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securing their co-operation in the boycott campaign;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9. posting weekly report of F.C.B. work on each Monday; and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10. observing 2nd October, 1929 as the Foreign-Cloth Boycott Day.</w:t>
      </w:r>
    </w:p>
    <w:p>
      <w:pPr>
        <w:autoSpaceDN w:val="0"/>
        <w:autoSpaceDE w:val="0"/>
        <w:widowControl/>
        <w:spacing w:line="294" w:lineRule="exact" w:before="0" w:after="6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 Publicity Department of the F.C.B. Committee gives the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interesting and encouraging report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Vile Parle, Champaran and elsewhere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 w:num="2" w:equalWidth="0">
            <w:col w:w="4148" w:space="0"/>
            <w:col w:w="236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32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work being done</w:t>
      </w:r>
    </w:p>
    <w:p>
      <w:pPr>
        <w:sectPr>
          <w:type w:val="nextColumn"/>
          <w:pgSz w:w="9360" w:h="12960"/>
          <w:pgMar w:top="524" w:right="1404" w:bottom="478" w:left="1440" w:header="720" w:footer="720" w:gutter="0"/>
          <w:cols w:num="2" w:equalWidth="0">
            <w:col w:w="4148" w:space="0"/>
            <w:col w:w="2368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to be hoped that other places will copy these organizations.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workers should bear in mind that the secret of the success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through khadi lies in the recognition of the fact that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manufacturers as we are consumers. It is the capacity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automatic production and distribution that makes khadi invincible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we recognize the fact. If therefore, hawking of khadi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 without at the same time the same agencies working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production, soon there will be no khadi to hawk. And for the sale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khadi, just as the workers set the example by wearing it, so may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 the example in production by spinning themselves. The easiest way </w:t>
      </w:r>
      <w:r>
        <w:rPr>
          <w:rFonts w:ascii="Times" w:hAnsi="Times" w:eastAsia="Times"/>
          <w:b w:val="0"/>
          <w:i w:val="0"/>
          <w:color w:val="000000"/>
          <w:sz w:val="22"/>
        </w:rPr>
        <w:t>of doing this is to take up the takli. That little instrument has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Not reproduced here..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covered Karnataka and Kathiawar.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unrealized possibilities which anyone who takes it up may verify for </w:t>
      </w:r>
      <w:r>
        <w:rPr>
          <w:rFonts w:ascii="Times" w:hAnsi="Times" w:eastAsia="Times"/>
          <w:b w:val="0"/>
          <w:i w:val="0"/>
          <w:color w:val="000000"/>
          <w:sz w:val="22"/>
        </w:rPr>
        <w:t>himself or herself.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11-7-1929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202. SELF-SUPPORTING EDUCATION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Almora district Board address, which narrated the story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it educated the children under its charge, and its very laudable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to instruct the boys in wool-spinning and weaving, prompted </w:t>
      </w:r>
      <w:r>
        <w:rPr>
          <w:rFonts w:ascii="Times" w:hAnsi="Times" w:eastAsia="Times"/>
          <w:b w:val="0"/>
          <w:i w:val="0"/>
          <w:color w:val="000000"/>
          <w:sz w:val="22"/>
        </w:rPr>
        <w:t>me to repeat with greater emphasis than hitherto the opinion expr-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essed before by me that education should be self-supporting.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has gathered force during my wanderings. If the State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the cost of education of millions of children, it will never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raise enough money by any conceivable measure of taxation.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primary duty of the State to bring to its schools every boy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 and give them proper, not perfunctory (as now), education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axiomatic truth. But in a country like India such education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largely if not wholly pay itself. And if we could but shed the hypnotic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spell which our English tutors have cast over us, we should not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difficulty in discovering ways and means of achieving the end.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best motives in the world, the English tutors could not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difference between English and Indian requirements.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climate does not require the buildings which they need. Nor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children brought up in predominantly rural environment need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type of education the English children brought up in surroundings </w:t>
      </w:r>
      <w:r>
        <w:rPr>
          <w:rFonts w:ascii="Times" w:hAnsi="Times" w:eastAsia="Times"/>
          <w:b w:val="0"/>
          <w:i w:val="0"/>
          <w:color w:val="000000"/>
          <w:sz w:val="22"/>
        </w:rPr>
        <w:t>predominantly urban need.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our children are admitted to schools, they need, not slate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pencils and books, but simple village tools which they can handle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freely and remuneratively. This means a revolution in educational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methods. But nothing short of a revolution can put education within </w:t>
      </w:r>
      <w:r>
        <w:rPr>
          <w:rFonts w:ascii="Times" w:hAnsi="Times" w:eastAsia="Times"/>
          <w:b w:val="0"/>
          <w:i w:val="0"/>
          <w:color w:val="000000"/>
          <w:sz w:val="22"/>
        </w:rPr>
        <w:t>reach of every child of school-going age.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addmitted that the so-called knowledge of the three R’s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at present given in Government schools, is of little use to the boys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girls in after life. Most of it is forgotten inside of one year, if only </w:t>
      </w:r>
      <w:r>
        <w:rPr>
          <w:rFonts w:ascii="Times" w:hAnsi="Times" w:eastAsia="Times"/>
          <w:b w:val="0"/>
          <w:i w:val="0"/>
          <w:color w:val="000000"/>
          <w:sz w:val="22"/>
        </w:rPr>
        <w:t>for want of use. It is not required in their village surroundings.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a vocational training in keeping with their surroundings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given to the children, they would not only repay the expenses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incurred in the schools but would turn that training to use in after life. </w:t>
      </w:r>
      <w:r>
        <w:rPr>
          <w:rFonts w:ascii="Times" w:hAnsi="Times" w:eastAsia="Times"/>
          <w:b w:val="0"/>
          <w:i w:val="0"/>
          <w:color w:val="000000"/>
          <w:sz w:val="22"/>
        </w:rPr>
        <w:t>I can imagine a school entirely self-supporting, if it became say 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and weaving institution with perhaps a cotton field attached </w:t>
      </w:r>
      <w:r>
        <w:rPr>
          <w:rFonts w:ascii="Times" w:hAnsi="Times" w:eastAsia="Times"/>
          <w:b w:val="0"/>
          <w:i w:val="0"/>
          <w:color w:val="000000"/>
          <w:sz w:val="22"/>
        </w:rPr>
        <w:t>to it.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scheme I am adumberating does not exclude literary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training. No course of primary instruction would be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that did not include reading, writing and arithmetic. Only,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and writing would come during the last year when really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 or girl is the readiest for learning the alphabet correctly.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Handwriting is an art. Every letter must be correctly drawn, as an artist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draw his figures. This can only be done if the boys and girls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first taught elementary drawing. Thus side by side with vocational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which would occupy most of the day at school, they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receiving vocal instruction in elementary history, geography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arithmetic. They would learn manners, have object-lessons in practical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sanitation and hygiene, all of which they would take to their homes in </w:t>
      </w:r>
      <w:r>
        <w:rPr>
          <w:rFonts w:ascii="Times" w:hAnsi="Times" w:eastAsia="Times"/>
          <w:b w:val="0"/>
          <w:i w:val="0"/>
          <w:color w:val="000000"/>
          <w:sz w:val="22"/>
        </w:rPr>
        <w:t>which they would become silent revolutionists.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District Board of Almora and any other such Board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unhampered by restrictions and which has a clear nationalist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may try the experiment if it has faith and some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will make it their business to see it through. Above all,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national educational institutions must tackle if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justify their existence. They have to conduct original researches,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reproduce clumsy imitations of those which they condemn and seek </w:t>
      </w:r>
      <w:r>
        <w:rPr>
          <w:rFonts w:ascii="Times" w:hAnsi="Times" w:eastAsia="Times"/>
          <w:b w:val="0"/>
          <w:i w:val="0"/>
          <w:color w:val="000000"/>
          <w:sz w:val="22"/>
        </w:rPr>
        <w:t>to replace.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originality is claimed for the method advocated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Booker T. Washington tried it with considerable success. If I recollect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rightly, even the higher education he gave was self-supporting.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America, it is the most usual thing for even college boys to pay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their education by engaging in some kind of remunerative work. </w:t>
      </w:r>
      <w:r>
        <w:rPr>
          <w:rFonts w:ascii="Times" w:hAnsi="Times" w:eastAsia="Times"/>
          <w:b w:val="0"/>
          <w:i w:val="0"/>
          <w:color w:val="000000"/>
          <w:sz w:val="22"/>
        </w:rPr>
        <w:t>The plan is different but the idea underlying is not.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11-7-1929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203. SYLHET INUNDATED</w:t>
      </w:r>
    </w:p>
    <w:p>
      <w:pPr>
        <w:autoSpaceDN w:val="0"/>
        <w:autoSpaceDE w:val="0"/>
        <w:widowControl/>
        <w:spacing w:line="28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in Kausani that I received the first information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Chairman of the local Congress Committee of the devastating floods </w:t>
      </w:r>
      <w:r>
        <w:rPr>
          <w:rFonts w:ascii="Times" w:hAnsi="Times" w:eastAsia="Times"/>
          <w:b w:val="0"/>
          <w:i w:val="0"/>
          <w:color w:val="000000"/>
          <w:sz w:val="22"/>
        </w:rPr>
        <w:t>that have overtaken the Sylhet valley. Even the usual rainfall is terrible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this and Gandhiji’s reply,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President,Congress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Committee, Karaimganj”, 22-6-1929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these parts of India, but the papers before me tell me that a flood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was reently experienced there, has not been known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memory. The area affected is said to be 5,500 square miles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population over 18 lakhs. I need not reproduce the terrible story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destruction which has been vividly described in the daily Press.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had telegrams and letters from at least four committees asking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relief. These include one from Sjt. Subhas Bose informing 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formation of the Central Relief Committee with Dr. P.C. Ray as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President. Sjt. Amritlal Thakkar has proceeded there to see with his </w:t>
      </w:r>
      <w:r>
        <w:rPr>
          <w:rFonts w:ascii="Times" w:hAnsi="Times" w:eastAsia="Times"/>
          <w:b w:val="0"/>
          <w:i w:val="0"/>
          <w:color w:val="000000"/>
          <w:sz w:val="22"/>
        </w:rPr>
        <w:t>own eyes the damage done to life and property.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Gujarat has had experience of such a flood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recently,it can understand Assam’s tribulation. A man who is kind,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feeling and patriotism, can never ask: ‘How can one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 if every day there are floods and famines? Who can afford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so? Even the treasures of Kuber would be emptied if donations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be given like this.’ As long as we have the right to eat, the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starving has the right to ask for his share of food. If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recognized as an established truth, then anyone who has more than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needs, cannot at all refuse to give if someone approaches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donations for people affected by floods, etc.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ask those who have not already given, to send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subscriptions which will be used in a manner that would give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relief with the means that the donors may put at my disposal.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Relief in the case of unprecedented destructions such as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onlycomes in well after the first shock is over. First aid in such cases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rendered by Nature herself in that utter destruction is its own remedy.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brings the healing balm through his fellow-feeling to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behind to tell the tale of woe. The donations that the readers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send will be used after the most careful inquiry I may be capable </w:t>
      </w:r>
      <w:r>
        <w:rPr>
          <w:rFonts w:ascii="Times" w:hAnsi="Times" w:eastAsia="Times"/>
          <w:b w:val="0"/>
          <w:i w:val="0"/>
          <w:color w:val="000000"/>
          <w:sz w:val="22"/>
        </w:rPr>
        <w:t>of making.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11-7-1929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204. PROHIBITION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Sjt. C. Rajagopalachari who has been entrusted with the prohi-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bition propaganda by the Working Committee has issued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>number of the monthly Prohibition, the official organ of the Prohi-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2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paragraph is from the article,”Heavy Floods in Assam”, published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14-7-1929.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259</w:t>
      </w:r>
    </w:p>
    <w:p>
      <w:pPr>
        <w:sectPr>
          <w:pgSz w:w="9360" w:h="12960"/>
          <w:pgMar w:top="53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bition League of India. Its price is 2 annas, postage extra, and it can </w:t>
      </w:r>
      <w:r>
        <w:rPr>
          <w:rFonts w:ascii="Times" w:hAnsi="Times" w:eastAsia="Times"/>
          <w:b w:val="0"/>
          <w:i w:val="0"/>
          <w:color w:val="000000"/>
          <w:sz w:val="22"/>
        </w:rPr>
        <w:t>be had at Gandhi Ashram, Tiruchengodu. The contents are intere-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sting. They show how the Government thwart prohibition by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at their disposal. Damoh is a district of the Central Provinces.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prohibition in the teeth of opposition. I must ask the curious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read the history of the campaign in the pages of the journal.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however resist quoting the following tragic story of damages </w:t>
      </w:r>
      <w:r>
        <w:rPr>
          <w:rFonts w:ascii="Times" w:hAnsi="Times" w:eastAsia="Times"/>
          <w:b w:val="0"/>
          <w:i w:val="0"/>
          <w:color w:val="000000"/>
          <w:sz w:val="22"/>
        </w:rPr>
        <w:t>claimed by a liquor vendor:</w:t>
      </w:r>
    </w:p>
    <w:p>
      <w:pPr>
        <w:autoSpaceDN w:val="0"/>
        <w:autoSpaceDE w:val="0"/>
        <w:widowControl/>
        <w:spacing w:line="240" w:lineRule="exact" w:before="10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Perumal Naidu, Village Munsiff of Singarapet, Dt. Salem, Madras, was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tried departmentally by the Divisional Revenue Officer ... and he was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suspended for one year. ...</w:t>
      </w:r>
    </w:p>
    <w:p>
      <w:pPr>
        <w:autoSpaceDN w:val="0"/>
        <w:autoSpaceDE w:val="0"/>
        <w:widowControl/>
        <w:spacing w:line="240" w:lineRule="exact" w:before="10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content with the infliction of this departmental punishment, the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local toddy shop renter filed a suit for damages for Rs.300 on the ground that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reason of the defendant’s dissuasion, he lost all custom for full three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months, January to March 1926, and that the defendant was bound to make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good the loss. ... The suit is pending.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any wonder if I call a system Satanic under which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are possible? I need not be told that there may be other systems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Satanic than this. It would be time enough to consider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retort if I had to make a choice between Satanic systems. The pity of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many educated Indians who lead public opinion are drawn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Satanic net as witness what Mahadev Desai said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the recent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dinner to the Viceroy at the Chelmsford Club. All but one or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drank champagne to their fill! When Satan comes disguised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champion of liberty, civilization, culture and the like,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makeshimself almost irresistible. It is therefore a good thing that </w:t>
      </w:r>
      <w:r>
        <w:rPr>
          <w:rFonts w:ascii="Times" w:hAnsi="Times" w:eastAsia="Times"/>
          <w:b w:val="0"/>
          <w:i w:val="0"/>
          <w:color w:val="000000"/>
          <w:sz w:val="22"/>
        </w:rPr>
        <w:t>prohibition is an integral part of the Congress programme.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11-7-1929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205. THE PUNDIT SABHA OF KASHI</w:t>
      </w:r>
    </w:p>
    <w:p>
      <w:pPr>
        <w:autoSpaceDN w:val="0"/>
        <w:autoSpaceDE w:val="0"/>
        <w:widowControl/>
        <w:spacing w:line="260" w:lineRule="exact" w:before="11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was in Kashi, three questions were sent to me on behalf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Kashi Pundit Sabha. I considered it my duty to answer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questions, but I did not then have time to do so. Later the questions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lay in my file. I could not attend to them during my tour either. Now </w:t>
      </w:r>
      <w:r>
        <w:rPr>
          <w:rFonts w:ascii="Times" w:hAnsi="Times" w:eastAsia="Times"/>
          <w:b w:val="0"/>
          <w:i w:val="0"/>
          <w:color w:val="000000"/>
          <w:sz w:val="22"/>
        </w:rPr>
        <w:t>I am cleaning up my file. The questions are: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Under the caption, “A Simla Letter”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11-7-1929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1. How can a sanatani Hindu who is well versed in the doctrines of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sanatana dharma and accepts the Vedas and the smritis based on them as an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infallible authority, contend that there is no untouchability in Hinduism or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lend his support to freely mixing with untouchables, excepting on the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occasions enumerated in the well-known verse: “In religious processions,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marriages, emergencies, rebellions and in all festivals, contact with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untouchables does not polllute”?</w:t>
      </w:r>
    </w:p>
    <w:p>
      <w:pPr>
        <w:autoSpaceDN w:val="0"/>
        <w:autoSpaceDE w:val="0"/>
        <w:widowControl/>
        <w:spacing w:line="240" w:lineRule="exact" w:before="8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2. Your work is among the people of India who are predominantly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sanatana dharmis and who implicitly believe in the Gita dictum: “Let the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Shastras, therefore, be they authority in deciding what is to be done and what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to be shunned.” How can you then effectively carry on the work of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eradicating untouchability till you have proved that this work is in conformity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the Shastras?</w:t>
      </w:r>
    </w:p>
    <w:p>
      <w:pPr>
        <w:autoSpaceDN w:val="0"/>
        <w:autoSpaceDE w:val="0"/>
        <w:widowControl/>
        <w:spacing w:line="240" w:lineRule="exact" w:before="2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3. The Muslim Ulemas are firmly convinced that there is merit in killing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 those who follow any religion other than Islam for they are Kaffirs,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Muslims can mingle with them only when they accept Islam. So long 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 Muslims are under the influence of these Ulemas, how can Hindus make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friends with Muslims while protecting the Hindu dharma?</w:t>
      </w:r>
    </w:p>
    <w:p>
      <w:pPr>
        <w:autoSpaceDN w:val="0"/>
        <w:autoSpaceDE w:val="0"/>
        <w:widowControl/>
        <w:spacing w:line="260" w:lineRule="exact" w:before="11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pundits should not expect a very learned answer from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humbly try to answeer the questions as best I can on the basis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and Shastras as I have understood them from my own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shrutis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smritis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become scriptures merely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known by these respectable names. Whatever goes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eternal principles of truth, etc., cannot be religious.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Manusmriti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 treatises put before us seem to be different today from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in their original form, as they contain some contradictory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statements. In them are found statements that go against morality and </w:t>
      </w:r>
      <w:r>
        <w:rPr>
          <w:rFonts w:ascii="Times" w:hAnsi="Times" w:eastAsia="Times"/>
          <w:b w:val="0"/>
          <w:i w:val="0"/>
          <w:color w:val="000000"/>
          <w:sz w:val="22"/>
        </w:rPr>
        <w:t>reason. Having regard to the spirit of the shruti granthas, untou-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chability would indeed seem to be a sin. What I have said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is this: “There is no sanction in the Shastras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as we know it today.” In this statement and the one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pundits have put into my mouth, there is a vast difference. Even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the current smritis as our authority, we do not find in them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basis for untouchability as it is practised today. Even if we accept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pundits have quoted as authority, three-fourths of our work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done. “Religious processions, marriages, emergencies, rebellions and </w:t>
      </w:r>
      <w:r>
        <w:rPr>
          <w:rFonts w:ascii="Times" w:hAnsi="Times" w:eastAsia="Times"/>
          <w:b w:val="0"/>
          <w:i w:val="0"/>
          <w:color w:val="000000"/>
          <w:sz w:val="22"/>
        </w:rPr>
        <w:t>festivals” are with us even today. Why do the pundits publicly support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261</w:t>
      </w:r>
    </w:p>
    <w:p>
      <w:pPr>
        <w:sectPr>
          <w:pgSz w:w="9360" w:h="12960"/>
          <w:pgMar w:top="56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when the smritis say that when any of the </w:t>
      </w:r>
      <w:r>
        <w:rPr>
          <w:rFonts w:ascii="Times" w:hAnsi="Times" w:eastAsia="Times"/>
          <w:b w:val="0"/>
          <w:i w:val="0"/>
          <w:color w:val="000000"/>
          <w:sz w:val="22"/>
        </w:rPr>
        <w:t>circumstances obtain, untouchability should not be observed?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need for me to answer the second question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further. I have made it clear that for my purpose the statement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pundits is enough. Let us now consider what may be called a Shastra.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said above that if we treated every work written in Sanskrit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Shastra then virtue could be proved to be sin and sin, virtue. Thus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language of the Gita, Shastra can only mean, if the meaning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acceptable to reason, the utterances of a sthitaprajna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Therefore,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pundits wish to lead the people on the right path, along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learning they should also have a steadfast intellect, and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passion and ill will. Till the pundits strive hard, do tapas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the brahmabhutas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Gita an ordinary person like me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other alternative than to serve the people in the light of his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leaves the third question. In my humble opinion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pundits have only betrayed their ignorance in asking such a question.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neither a teaching of Islam to kill the people who belong to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religions nor do the Ulemas have any such desire. All the Muslims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under their control either. Nothing except the purity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can save Hinduism. It is only oneself that can save oneself.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saying “if you are good the world will be good”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our duty to live in amity with all. At any rate my experience teaches </w:t>
      </w:r>
      <w:r>
        <w:rPr>
          <w:rFonts w:ascii="Times" w:hAnsi="Times" w:eastAsia="Times"/>
          <w:b w:val="0"/>
          <w:i w:val="0"/>
          <w:color w:val="000000"/>
          <w:sz w:val="22"/>
        </w:rPr>
        <w:t>me only this.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Hindi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11-7-1929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206. WIDOWS AND WIDOWERS</w:t>
      </w:r>
    </w:p>
    <w:p>
      <w:pPr>
        <w:autoSpaceDN w:val="0"/>
        <w:autoSpaceDE w:val="0"/>
        <w:widowControl/>
        <w:spacing w:line="280" w:lineRule="exact" w:before="11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since I xpressed my views about widow-remarriage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receiving lots of questions. Many which I feel do not need </w:t>
      </w:r>
      <w:r>
        <w:rPr>
          <w:rFonts w:ascii="Times" w:hAnsi="Times" w:eastAsia="Times"/>
          <w:b w:val="0"/>
          <w:i w:val="0"/>
          <w:color w:val="000000"/>
          <w:sz w:val="22"/>
        </w:rPr>
        <w:t>answering, I forget. But the following questions deserve consideration:</w:t>
      </w:r>
    </w:p>
    <w:p>
      <w:pPr>
        <w:autoSpaceDN w:val="0"/>
        <w:autoSpaceDE w:val="0"/>
        <w:widowControl/>
        <w:spacing w:line="240" w:lineRule="exact" w:before="10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1. Up to what age should widows be permitted to remarry?</w:t>
      </w:r>
    </w:p>
    <w:p>
      <w:pPr>
        <w:autoSpaceDN w:val="0"/>
        <w:autoSpaceDE w:val="0"/>
        <w:widowControl/>
        <w:spacing w:line="220" w:lineRule="exact" w:before="240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Man of steadfast intellect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Those who have become one with Brahman;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Bhagavad Gita, II, 55-72.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 Few Questions”, 20-6-1929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2. If, after widow-remarriage has been socially approved, a widow past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specified age should desire to remarry and insists on doing so, how can she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 stopped?</w:t>
      </w:r>
    </w:p>
    <w:p>
      <w:pPr>
        <w:autoSpaceDN w:val="0"/>
        <w:autoSpaceDE w:val="0"/>
        <w:widowControl/>
        <w:spacing w:line="240" w:lineRule="exact" w:before="10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3. After widow-remarriage has been socially approved, should widows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children, or those who are no longer young be allowed to remarry if they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want to?</w:t>
      </w:r>
    </w:p>
    <w:p>
      <w:pPr>
        <w:autoSpaceDN w:val="0"/>
        <w:autoSpaceDE w:val="0"/>
        <w:widowControl/>
        <w:spacing w:line="240" w:lineRule="exact" w:before="10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4. An article written by Shri Ramanand Chatterjee, Editor, Modern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Review, has appeared in Widow’s Cause, an English paper published from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Lahore. The article suggests that widows should be allowed to remarry up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age of thirty-five. Is this right?</w:t>
      </w:r>
    </w:p>
    <w:p>
      <w:pPr>
        <w:autoSpaceDN w:val="0"/>
        <w:autoSpaceDE w:val="0"/>
        <w:widowControl/>
        <w:spacing w:line="240" w:lineRule="exact" w:before="10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5. Once the custom of widow-remarriage becomes established, widows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wish to remarry and even those widows who had not so far considered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remarriage out of respect for custom will start doing so.</w:t>
      </w:r>
    </w:p>
    <w:p>
      <w:pPr>
        <w:autoSpaceDN w:val="0"/>
        <w:autoSpaceDE w:val="0"/>
        <w:widowControl/>
        <w:spacing w:line="260" w:lineRule="exact" w:before="7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need to answer these questions separately for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all prompted by a misunderstanding of my views. The rights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latitude allowed to widowers should also be allowed to widows.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Otherwise, widows become victims of coercion and coercion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violence, out of which only harm can come. The questions raised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widows are not raised about widowers. It can only be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laws applying to women have been framed by men. If law-making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the business of women they would not have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fewer rights than men enjoy. In countries where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hand in law-making they have had the necessary laws enacted </w:t>
      </w:r>
      <w:r>
        <w:rPr>
          <w:rFonts w:ascii="Times" w:hAnsi="Times" w:eastAsia="Times"/>
          <w:b w:val="0"/>
          <w:i w:val="0"/>
          <w:color w:val="000000"/>
          <w:sz w:val="22"/>
        </w:rPr>
        <w:t>for themselves.</w:t>
      </w:r>
    </w:p>
    <w:p>
      <w:pPr>
        <w:autoSpaceDN w:val="0"/>
        <w:autoSpaceDE w:val="0"/>
        <w:widowControl/>
        <w:spacing w:line="260" w:lineRule="exact" w:before="34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the answer to the above questions is that it is the duty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father to marry off his young widowed daughter. As regards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 no obstacles should beplaced in the way of those who wish to </w:t>
      </w:r>
      <w:r>
        <w:rPr>
          <w:rFonts w:ascii="Times" w:hAnsi="Times" w:eastAsia="Times"/>
          <w:b w:val="0"/>
          <w:i w:val="0"/>
          <w:color w:val="000000"/>
          <w:sz w:val="22"/>
        </w:rPr>
        <w:t>remarry.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reason to believe that when such an arrangement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into effect all widows would remarry. In those countries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widow-remarriage is allowed all the widows do not remarry, nor do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widowers. Only when widowhood is observed voluntarily is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worthy of praise. Enforced widowhood is to be condemned and leads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promiscuity. I know of many widows who do not wish to remarry </w:t>
      </w:r>
      <w:r>
        <w:rPr>
          <w:rFonts w:ascii="Times" w:hAnsi="Times" w:eastAsia="Times"/>
          <w:b w:val="0"/>
          <w:i w:val="0"/>
          <w:color w:val="000000"/>
          <w:sz w:val="22"/>
        </w:rPr>
        <w:t>though there are no restrictions imposed on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Hindi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11-7-1929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263</w:t>
      </w:r>
    </w:p>
    <w:p>
      <w:pPr>
        <w:sectPr>
          <w:pgSz w:w="9360" w:h="12960"/>
          <w:pgMar w:top="556" w:right="139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207. LETTER TO VITHALBHAI J. PATEL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11, 1929</w:t>
      </w:r>
    </w:p>
    <w:p>
      <w:pPr>
        <w:autoSpaceDN w:val="0"/>
        <w:autoSpaceDE w:val="0"/>
        <w:widowControl/>
        <w:spacing w:line="212" w:lineRule="exact" w:before="4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kind letter. I think it is impossible to prevent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from becoming public property. I suggest a way out.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metre-gauge from Delhi, you cannot avoid Ahmedabad.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join you at Kalol or Mehsana and we could have an hour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unless you could break journey at Ahmedabad. If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of these courses is inconvenient to you and if you think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necessary that we should meet, I shall gladly come down to </w:t>
      </w:r>
      <w:r>
        <w:rPr>
          <w:rFonts w:ascii="Times" w:hAnsi="Times" w:eastAsia="Times"/>
          <w:b w:val="0"/>
          <w:i w:val="0"/>
          <w:color w:val="000000"/>
          <w:sz w:val="22"/>
        </w:rPr>
        <w:t>Bombay on 31st.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Kusumbehn Desai’s Diary. S.N. 32577/70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208. LETTER TO NAJUKLAL N. CHOKSI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11, 1929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NAJUKLAL,</w:t>
      </w:r>
    </w:p>
    <w:p>
      <w:pPr>
        <w:autoSpaceDN w:val="0"/>
        <w:autoSpaceDE w:val="0"/>
        <w:widowControl/>
        <w:spacing w:line="28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news about you? Moti should be sent here for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length of time. I hear she has epilepsy. She is losing weight. If she </w:t>
      </w:r>
      <w:r>
        <w:rPr>
          <w:rFonts w:ascii="Times" w:hAnsi="Times" w:eastAsia="Times"/>
          <w:b w:val="0"/>
          <w:i w:val="0"/>
          <w:color w:val="000000"/>
          <w:sz w:val="22"/>
        </w:rPr>
        <w:t>comes here we can try some remedy.</w:t>
      </w:r>
    </w:p>
    <w:p>
      <w:pPr>
        <w:autoSpaceDN w:val="0"/>
        <w:autoSpaceDE w:val="0"/>
        <w:widowControl/>
        <w:spacing w:line="22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12144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209. LETTER TO HARIBHAU UPADHYAYA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12, 1929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HARIBHAU,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what you write about Bijolia. We have invariably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amazing results wherever truth and non-violence were sincerely </w:t>
      </w:r>
      <w:r>
        <w:rPr>
          <w:rFonts w:ascii="Times" w:hAnsi="Times" w:eastAsia="Times"/>
          <w:b w:val="0"/>
          <w:i w:val="0"/>
          <w:color w:val="000000"/>
          <w:sz w:val="22"/>
        </w:rPr>
        <w:t>employed. In response to your letter I wrote out one to Kshemanandji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 the same day. I myself do not know that Kshemanandji has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himself understood my point of view. His was very clear but you may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ask him when you come or write to him. Send Ramnarayanji over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here whenever he wants to come. I hope you know that his wife will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live apart in the women’s section, or don’t you?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fever just for two days. My experiment with the diet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do with it. The experiment continues. I am pleased to know </w:t>
      </w:r>
      <w:r>
        <w:rPr>
          <w:rFonts w:ascii="Times" w:hAnsi="Times" w:eastAsia="Times"/>
          <w:b w:val="0"/>
          <w:i w:val="0"/>
          <w:color w:val="000000"/>
          <w:sz w:val="22"/>
        </w:rPr>
        <w:t>that Vaijanathji’s book has been well received.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do not bother yourself about giving up milk. I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as yet claim complete success in my experiment of giving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milk. But I am pulling on somehow, becuase my insistence on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milk is my own and also long standing. I am distressed when I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milk. I get the almonds wiped with a clean dry piece of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andpounded fine along with the skin. The powder turns to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ghee. Formerly, I used to skin them after soaking them in water.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Later, I came to know that the skin too contained some salts.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not to be wasted. Moreover, the skin is certainly laxative.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the experiment of almonds you must take one of these, viz.,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tomatoes, cabbage leaves, fresh tandalajo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From these one obtains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vitamin which is to be found predominantly in green leaves alone.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Nowadays it is widely believed that this vitamin is essential. Green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leaves, tomatoes or cabbage must be taken uncooked. Vitamin 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destroyed by the mere applying of heat. I do not think any part of </w:t>
      </w:r>
      <w:r>
        <w:rPr>
          <w:rFonts w:ascii="Times" w:hAnsi="Times" w:eastAsia="Times"/>
          <w:b w:val="0"/>
          <w:i w:val="0"/>
          <w:color w:val="000000"/>
          <w:sz w:val="22"/>
        </w:rPr>
        <w:t>your letter now remains unanswered.</w:t>
      </w:r>
    </w:p>
    <w:p>
      <w:pPr>
        <w:autoSpaceDN w:val="0"/>
        <w:autoSpaceDE w:val="0"/>
        <w:widowControl/>
        <w:spacing w:line="220" w:lineRule="exact" w:before="6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6065.Courtesy: Haribhau Upadhyaya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210. TELEGRAM TO NAGESHWARA RAO</w:t>
      </w:r>
    </w:p>
    <w:p>
      <w:pPr>
        <w:autoSpaceDN w:val="0"/>
        <w:autoSpaceDE w:val="0"/>
        <w:widowControl/>
        <w:spacing w:line="294" w:lineRule="exact" w:before="84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July 12,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48" w:after="3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AGESHWARA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06"/>
        <w:gridCol w:w="1306"/>
        <w:gridCol w:w="1306"/>
        <w:gridCol w:w="1306"/>
        <w:gridCol w:w="1306"/>
      </w:tblGrid>
      <w:tr>
        <w:trPr>
          <w:trHeight w:hRule="exact" w:val="274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POSITION 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COMPLICATED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TRYING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SEND 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“NAVAJIVAN”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MANAGER        DISCUSS      WITH        YOU     AND      DECIDE    FOR     HIMSELF.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15425</w:t>
      </w:r>
    </w:p>
    <w:p>
      <w:pPr>
        <w:autoSpaceDN w:val="0"/>
        <w:autoSpaceDE w:val="0"/>
        <w:widowControl/>
        <w:spacing w:line="240" w:lineRule="exact" w:before="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variety of edible leaves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in reply to the addressee’s telegram dated July 12, 1929 from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Madras which read:”Former Press decree 3,500.  Paper merchant warrant 3,000.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Arranging press secruity 7,000.  Please remit telegraph transfer.”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265</w:t>
      </w:r>
    </w:p>
    <w:p>
      <w:pPr>
        <w:sectPr>
          <w:pgSz w:w="9360" w:h="12960"/>
          <w:pgMar w:top="524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211. LETTER TO MATHURADAS TRIKUMJI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9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13, 1929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118" w:after="42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it that Dilip has not yet recovered? He used to be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healthy. Some lapse on his part must be the cause of his falling ill.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are fit enough for the journey and go to Almora, I think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regain his health. Our relations with people at Almora are such </w:t>
      </w:r>
      <w:r>
        <w:rPr>
          <w:rFonts w:ascii="Times" w:hAnsi="Times" w:eastAsia="Times"/>
          <w:b w:val="0"/>
          <w:i w:val="0"/>
          <w:color w:val="000000"/>
          <w:sz w:val="22"/>
        </w:rPr>
        <w:t>that when you go there you will feel at home.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52"/>
        </w:trPr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7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shall have to go to Allahabad on the 24th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by the 29th. I shall go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via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Agra.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I shall be back here</w:t>
            </w:r>
          </w:p>
        </w:tc>
      </w:tr>
    </w:tbl>
    <w:p>
      <w:pPr>
        <w:autoSpaceDN w:val="0"/>
        <w:autoSpaceDE w:val="0"/>
        <w:widowControl/>
        <w:spacing w:line="220" w:lineRule="exact" w:before="52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4"/>
        </w:trPr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ATHURADAS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RIKUMJI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121 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ORT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4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212. LETTER TO NAJUKLAL N. CHOKSI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13, 1929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NAJUKLAL,</w:t>
      </w:r>
    </w:p>
    <w:p>
      <w:pPr>
        <w:autoSpaceDN w:val="0"/>
        <w:autoSpaceDE w:val="0"/>
        <w:widowControl/>
        <w:spacing w:line="260" w:lineRule="exact" w:before="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When Moti comes here after two or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 I would certainly not be here. Moreover it is not good to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disease drag on in this way. What is the hitch in sending Moti </w:t>
      </w:r>
      <w:r>
        <w:rPr>
          <w:rFonts w:ascii="Times" w:hAnsi="Times" w:eastAsia="Times"/>
          <w:b w:val="0"/>
          <w:i w:val="0"/>
          <w:color w:val="000000"/>
          <w:sz w:val="22"/>
        </w:rPr>
        <w:t>immediately?</w:t>
      </w:r>
    </w:p>
    <w:p>
      <w:pPr>
        <w:autoSpaceDN w:val="0"/>
        <w:autoSpaceDE w:val="0"/>
        <w:widowControl/>
        <w:spacing w:line="220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12145</w:t>
      </w:r>
    </w:p>
    <w:p>
      <w:pPr>
        <w:autoSpaceDN w:val="0"/>
        <w:autoSpaceDE w:val="0"/>
        <w:widowControl/>
        <w:spacing w:line="240" w:lineRule="exact" w:before="6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For the Congress Working Committee meeting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213. MEANING OF THE TERM ‘FADDIST’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 have provided useful assistance in giving the meaning </w:t>
      </w:r>
      <w:r>
        <w:rPr>
          <w:rFonts w:ascii="Times" w:hAnsi="Times" w:eastAsia="Times"/>
          <w:b w:val="0"/>
          <w:i w:val="0"/>
          <w:color w:val="000000"/>
          <w:sz w:val="22"/>
        </w:rPr>
        <w:t>of the word ‘faddist’. The equivalent of this word in Gujarati (</w:t>
      </w:r>
      <w:r>
        <w:rPr>
          <w:rFonts w:ascii="Times" w:hAnsi="Times" w:eastAsia="Times"/>
          <w:b w:val="0"/>
          <w:i/>
          <w:color w:val="000000"/>
          <w:sz w:val="22"/>
        </w:rPr>
        <w:t>dhuni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sent in by four persons. One of themis a lady who does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English. However, from the definition that I had given of it,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readily thought of the word 1dhuni’ and that is the word which 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nearest in meaning to the word ‘faddist’. Some others had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Gujarati equivalent of the word ‘crazy’ (chakram). A faddist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a crazy individual. In English, there is a good word for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type of person…a ‘madcap’. The other word that was suggested was </w:t>
      </w:r>
      <w:r>
        <w:rPr>
          <w:rFonts w:ascii="Times" w:hAnsi="Times" w:eastAsia="Times"/>
          <w:b w:val="0"/>
          <w:i w:val="0"/>
          <w:color w:val="000000"/>
          <w:sz w:val="22"/>
        </w:rPr>
        <w:t>dadharigo; that, however, will not do.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those who know both English and Gujarati, it will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interesting pastime to find out the equivalents in one language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in the other, and if anyone compiles such a dictionary,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useful thing. It is not the function of the dictionary I have in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sentences and thereby give the meaning of a Gujarati word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and vice versa. In the dictionary which I visualize, only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equivalents of words that are used in daily life in either of those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languages are given in both languages. Anyone who is a diligent lover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language can compile such a concise dictionary within a short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 of time. Such a small dictionary will prove very useful to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me who do not wish to use English words while speaking Gujarati.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has the ability, the interest and the time to spare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compile such a dictionary. If it is sent over to me and if it is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useful, Navajivan will be prepared to publish it and pay something for </w:t>
      </w:r>
      <w:r>
        <w:rPr>
          <w:rFonts w:ascii="Times" w:hAnsi="Times" w:eastAsia="Times"/>
          <w:b w:val="0"/>
          <w:i w:val="0"/>
          <w:color w:val="000000"/>
          <w:sz w:val="22"/>
        </w:rPr>
        <w:t>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14-7-1929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214. HOW TO DESCRIBE THEIR MAJESTY?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both Simla and Darjeeling are in the Himalayas,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of these places could I get an idea of their grandeur. I stayed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these places only for a short while and they looked like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colonies to me. It was in Almora that I got some idea of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Himalayas are. But for the Himalayas, there would be no Ganga,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Jamuna, Brahmaputra and Indus; if the Himalayas were not there,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would be no rainfall and these rivers would not be there, and </w:t>
      </w:r>
      <w:r>
        <w:rPr>
          <w:rFonts w:ascii="Times" w:hAnsi="Times" w:eastAsia="Times"/>
          <w:b w:val="0"/>
          <w:i w:val="0"/>
          <w:color w:val="000000"/>
          <w:sz w:val="22"/>
        </w:rPr>
        <w:t>without rainfall India would become a desert like the Sahara. Our far-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267</w:t>
      </w:r>
    </w:p>
    <w:p>
      <w:pPr>
        <w:sectPr>
          <w:pgSz w:w="9360" w:h="12960"/>
          <w:pgMar w:top="5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sighted ancestors who knew this and who were always grateful to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gifts that were bestowed on them turned the Himalayas into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of pilgrimage. Thousands of Hindus have sacrificed their lives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these parts in their search for God. These persons were not insane.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as a result of their tapas that the Hindu faith and India herself still </w:t>
      </w:r>
      <w:r>
        <w:rPr>
          <w:rFonts w:ascii="Times" w:hAnsi="Times" w:eastAsia="Times"/>
          <w:b w:val="0"/>
          <w:i w:val="0"/>
          <w:color w:val="000000"/>
          <w:sz w:val="22"/>
        </w:rPr>
        <w:t>endure.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Kausani, while looking at the row of snow-capped Himalayan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heights glittering in the sunlight, I wondered how different types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would react to the sight of those grand white peaks.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unburden my mind by sharing with the reader the thoughts that </w:t>
      </w:r>
      <w:r>
        <w:rPr>
          <w:rFonts w:ascii="Times" w:hAnsi="Times" w:eastAsia="Times"/>
          <w:b w:val="0"/>
          <w:i w:val="0"/>
          <w:color w:val="000000"/>
          <w:sz w:val="22"/>
        </w:rPr>
        <w:t>overpowered me again and again at that time.</w:t>
      </w:r>
    </w:p>
    <w:p>
      <w:pPr>
        <w:autoSpaceDN w:val="0"/>
        <w:tabs>
          <w:tab w:pos="550" w:val="left"/>
          <w:tab w:pos="2510" w:val="left"/>
          <w:tab w:pos="3790" w:val="left"/>
          <w:tab w:pos="42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children were to see that sight, they would say to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that was a mountain made of starfeni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 that they would like to run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to it and, sitting on top of it, go on eating that sweet. Anyone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as crazy about the spinning-wheel as I am would say that someone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peeled the cotton pod, separated the seed from the cotton, carded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 and made a mountain of cotton like an inexhaustible stock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silk and remark, ‘How stupid the people of this country were that </w:t>
      </w:r>
      <w:r>
        <w:rPr>
          <w:rFonts w:ascii="Times" w:hAnsi="Times" w:eastAsia="Times"/>
          <w:b w:val="0"/>
          <w:i w:val="0"/>
          <w:color w:val="000000"/>
          <w:sz w:val="22"/>
        </w:rPr>
        <w:t>despite this wealth of cotton, they roamed about half-naked and half-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starved!’ If a devout Parsi happened to come across this sight,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bow down to the Sun-God and say: ‘Look at these mountains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resemble our dasturs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clad in milk-white puggrees just taken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boxes and in gowns which are equally clean and freshly-laundered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ironed, who look handsome as they stand motionless and still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folded hands, engrossed in having the darshan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sun.’ A devout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Hindu, looking at these glittering peaks which collect upon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from distant dense clouds would say: ‘This is god Siva Himself,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Ocean of compassion, and who by holding the waters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>Ganga within His own white matted hair saves India from a deluge.’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Shankaracharya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roamed about in Almora. Even today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hear him say, ‘This is indeed a marvellous sight, but all this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illusion created by God. The Himalayas do not really exist,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 and you do not exist. Brahman alone is real. It alone is the truth,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the world is illusory. Repeat, therefore, that while Brahman is the </w:t>
      </w:r>
      <w:r>
        <w:rPr>
          <w:rFonts w:ascii="Times" w:hAnsi="Times" w:eastAsia="Times"/>
          <w:b w:val="0"/>
          <w:i w:val="0"/>
          <w:color w:val="000000"/>
          <w:sz w:val="22"/>
        </w:rPr>
        <w:t>only reality, the world is unreal.’</w:t>
      </w:r>
    </w:p>
    <w:p>
      <w:pPr>
        <w:autoSpaceDN w:val="0"/>
        <w:autoSpaceDE w:val="0"/>
        <w:widowControl/>
        <w:spacing w:line="220" w:lineRule="exact" w:before="248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sweet resembling in appearance white thread.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Priest.</w:t>
      </w:r>
    </w:p>
    <w:p>
      <w:pPr>
        <w:autoSpaceDN w:val="0"/>
        <w:autoSpaceDE w:val="0"/>
        <w:widowControl/>
        <w:spacing w:line="220" w:lineRule="exact" w:before="2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Sight of a holy person or thing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Eighth-century philosopher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Oh, reader! The true Himalayas exist within our hearts.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pilgrimage, or supreme effort on the part of all human beings, consists </w:t>
      </w:r>
      <w:r>
        <w:rPr>
          <w:rFonts w:ascii="Times" w:hAnsi="Times" w:eastAsia="Times"/>
          <w:b w:val="0"/>
          <w:i w:val="0"/>
          <w:color w:val="000000"/>
          <w:sz w:val="22"/>
        </w:rPr>
        <w:t>in taking shelter in that cave and having darshan of Siva there.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14-7-1929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215. IF SPINNERS ALSO WEAVE?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Jethalal Govindji’s self-confidence and enthusiasm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extraordinary. He has sent me the following report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</w:t>
      </w:r>
      <w:r>
        <w:rPr>
          <w:rFonts w:ascii="Times" w:hAnsi="Times" w:eastAsia="Times"/>
          <w:b w:val="0"/>
          <w:i w:val="0"/>
          <w:color w:val="000000"/>
          <w:sz w:val="22"/>
        </w:rPr>
        <w:t>deserves consideration.</w:t>
      </w:r>
    </w:p>
    <w:p>
      <w:pPr>
        <w:autoSpaceDN w:val="0"/>
        <w:autoSpaceDE w:val="0"/>
        <w:widowControl/>
        <w:spacing w:line="28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a spinner can weave, he is being encuraged to do so;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it should be admitted that this is not being done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amount of fervour as shown by Shri Jethalal. Such enthusiasm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found only in an experienced person. It is obviously desirable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the processes involved in making khadi, including weaving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find a place in the farmer’s household. It is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 that emphasis is laid on carding and spinning. However,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stress all these activities equally, there is danger of the importance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being lost sight of. Once the activity of spinning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established, weaving will automatically find a place in the farmer’s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household. An army commander who has besieged a wall,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 shelling the entire wall, but rather concentrates his attack upona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portion of it and makes a hole in it. He regards himself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triumphed when the first hole is made. The mason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 in the process of demolishing a wall does not bring down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hammer upon all the bricks but rather strikes a blow at a single key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brick; once that crumbles, in an instant he knocks down all the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help of a crowbar. A somewhat similar argument applies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stress laid on spinning. This argument does not apply to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Jethalal. He should not limit his self-confidence at all. It does, </w:t>
      </w:r>
      <w:r>
        <w:rPr>
          <w:rFonts w:ascii="Times" w:hAnsi="Times" w:eastAsia="Times"/>
          <w:b w:val="0"/>
          <w:i w:val="0"/>
          <w:color w:val="000000"/>
          <w:sz w:val="22"/>
        </w:rPr>
        <w:t>however, apply to the patience of those who feel dizzy on reading this</w:t>
      </w:r>
    </w:p>
    <w:p>
      <w:pPr>
        <w:autoSpaceDN w:val="0"/>
        <w:autoSpaceDE w:val="0"/>
        <w:widowControl/>
        <w:spacing w:line="220" w:lineRule="exact" w:before="32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Not translated here.  The correspondent had argued that, if a carder were also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spinner, he would card cotton so well that the yarn would not snap while spinning;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if a spinner were also a weaver he would spin in such a way that the yarn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snap while weaving; if a weaver were also a salesman, he would weave well </w:t>
      </w:r>
      <w:r>
        <w:rPr>
          <w:rFonts w:ascii="Times" w:hAnsi="Times" w:eastAsia="Times"/>
          <w:b w:val="0"/>
          <w:i w:val="0"/>
          <w:color w:val="000000"/>
          <w:sz w:val="18"/>
        </w:rPr>
        <w:t>enough to attract buyers.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269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letter. If the talk about weaving scares them, let them ignore it. For all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those who can understand them the calculations worked out by Shri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Jethalal are full of hope and guidance. We have not yet even touched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those skeletons of whom I speak so often and whose number exceeds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 crore. Compared to these, the class of persons whom we have been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able to reach is better off. These human skeletons do not even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room to keep looms, many are even without homes and roam about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like wild animals. For them, the takli is the only tool available.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get this, their eyes will regain lustre. Weaving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come as the next step. Shri Jethalal may not even have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across such individuals. I have seen a few such persons here and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after covering much ground, I did not have the good fortune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visiting their homes, or one may say that my penance has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adequate enough. They live at a great distance from the railway line. </w:t>
      </w:r>
      <w:r>
        <w:rPr>
          <w:rFonts w:ascii="Times" w:hAnsi="Times" w:eastAsia="Times"/>
          <w:b w:val="0"/>
          <w:i w:val="0"/>
          <w:color w:val="000000"/>
          <w:sz w:val="22"/>
        </w:rPr>
        <w:t>In those skeletons dwells the real Lord of the Poor.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14-7-1929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216. ABOUT “NAVAJIVAN”</w:t>
      </w:r>
    </w:p>
    <w:p>
      <w:pPr>
        <w:autoSpaceDN w:val="0"/>
        <w:autoSpaceDE w:val="0"/>
        <w:widowControl/>
        <w:spacing w:line="24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before me a pile of opinions sent by “lovers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” regarding the publishing of news in this magazine.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I am inundated with letters on this subject. The readers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discussed the matter well and in an interesting manner. If numbers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are to be considered, the majority welcomes the suggestion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inclusion of news items. However, the number of persons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opposed this idea is not small either. And the reader will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it is likely that there is deeper reflection behind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negative answers. One of these is as follows: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Another gentleman has written in Hindi to this effect: ‘I read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Navajivan in order to find happiness from a vision of truth. I do not at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 like the suggestion made by the “lover of Navajivan”.’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above-mentioned letters contain much that is in the same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strain. I have merely given the substance of these. Let us put aside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 The correspondent had stated that during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nine years that he had been reading Navajivan he had no difficulty in understanding an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article because no news items had been published along with them.  Young India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Navajivan were better than Indian Opinion because they contained “sacred articles”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no news.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praise of Navajivan. The sum and substance of their opinions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follows: ‘The scope of Navajivan has already been defined.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adding to its size, it would lose both ways.’ I feel that this argument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correct. The temptation to include news items is indeed great.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it appears to be some sort of a craze. No periodical can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purposes. The task of Navajivan is to serve the cause of swaraj.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my dharma is to engage my colleagues’ time merely in trying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achieve that end. To utilize their energy even for other worthy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causes would be as good as retarding the cause of swaraj. This then is </w:t>
      </w:r>
      <w:r>
        <w:rPr>
          <w:rFonts w:ascii="Times" w:hAnsi="Times" w:eastAsia="Times"/>
          <w:b w:val="0"/>
          <w:i w:val="0"/>
          <w:color w:val="000000"/>
          <w:sz w:val="22"/>
        </w:rPr>
        <w:t>a fundamental consideration.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considering the matter with Shri Mohanlal, I find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many practical difficulties too. News items cannot at 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included without increasing the price of Navajivan and this I regard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undesirable. Some persons are indeed of opinion that news items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included even if it means increasing the price of Navajivan.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such generosity should not be taken advantage of. 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reach even the poorest of the poor sections of society. If at all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possible for me to do so, I would lowers its price, but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>increase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there is a difficulty in the selection of news items.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items are to be included and what are to be excluded? The tone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letters written by many persons implies that, since we do not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 reports these days, Navajivan will be able to do that job.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illusion. The latter too, would have to depend upon inland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telegrams and newspapers. Navajivan is not in a position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 its own correspondents and get reports from them.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 in India is in such a position. The cables sent by Reuter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such other agencies are not reliable. Almost all of them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motivated by self-interest, are hurriedly despatched, involve partiality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are provocative. Which of such news items should be included </w:t>
      </w:r>
      <w:r>
        <w:rPr>
          <w:rFonts w:ascii="Times" w:hAnsi="Times" w:eastAsia="Times"/>
          <w:b w:val="0"/>
          <w:i w:val="0"/>
          <w:color w:val="000000"/>
          <w:sz w:val="22"/>
        </w:rPr>
        <w:t>and which excluded?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other practical difficulties also. Hence, I have finally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 at the conclusion that there is no room for news items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Navajivan. However, I found this discussion most interesting.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indebted to those who took part in it. In particular,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enabled to understand my responsibility. Much remains to be done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in which Navajivan is being conducted. I shall attempt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if possible. I have to abandon many subjects owing to lack of time </w:t>
      </w:r>
      <w:r>
        <w:rPr>
          <w:rFonts w:ascii="Times" w:hAnsi="Times" w:eastAsia="Times"/>
          <w:b w:val="0"/>
          <w:i w:val="0"/>
          <w:color w:val="000000"/>
          <w:sz w:val="22"/>
        </w:rPr>
        <w:t>and to my tours. I shall try and take them up. And I shall take care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bear in mind the original idea behind the suggestion, i.e., I shall 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give facts which have a bearing on any incident referred to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article. In this manner, there will be no difficulty in understanding the </w:t>
      </w:r>
      <w:r>
        <w:rPr>
          <w:rFonts w:ascii="Times" w:hAnsi="Times" w:eastAsia="Times"/>
          <w:b w:val="0"/>
          <w:i w:val="0"/>
          <w:color w:val="000000"/>
          <w:sz w:val="22"/>
        </w:rPr>
        <w:t>subject-matter.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suggetion to those who hanker after news is that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it from elsewhere and they will lose nothing if they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craving for it. Balfour was Prime Minister of England; he was a highly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learned man. He had said that he never read newspapers;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secretaries put up to him anything that he ought to know.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statememt was neither exaggerated nor arrogant. He did not feel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for reading newspapers. Being of a studious disposition,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wish to give his time to reading newspapers. What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 gain by reading newspapers? They would come to know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progress of motion pictures, of the progress made in aviation,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stories of murders, facts describing the various revolutions that are </w:t>
      </w:r>
      <w:r>
        <w:rPr>
          <w:rFonts w:ascii="Times" w:hAnsi="Times" w:eastAsia="Times"/>
          <w:b w:val="0"/>
          <w:i w:val="0"/>
          <w:color w:val="000000"/>
          <w:sz w:val="22"/>
        </w:rPr>
        <w:t>going on in the world, dirty descriptions of dirty proceedings of law-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suits, news regarding horse races, the stock exchange and motor-car </w:t>
      </w:r>
      <w:r>
        <w:rPr>
          <w:rFonts w:ascii="Times" w:hAnsi="Times" w:eastAsia="Times"/>
          <w:b w:val="0"/>
          <w:i w:val="0"/>
          <w:color w:val="000000"/>
          <w:sz w:val="22"/>
        </w:rPr>
        <w:t>accidents. Mostly items of news mean only these things.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villagers, too, should have a knowledge of history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geography. There are other means for obtaining this knowledge.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task of the Vidyapith. This problem involves the education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men and women dwelling in villages and not that of rural children.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Kakasaheb has taken up this task with the help of the charitable gift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by Shri Nagindas. With the grace of God, we shall be able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good results within a short period. It has been decided to publish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educational supplement to Navajivan. Whatever can be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it will certainly be done. Moreover, whatever news items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mental development, for an understanding of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forging unity with it will readily be available in the </w:t>
      </w:r>
      <w:r>
        <w:rPr>
          <w:rFonts w:ascii="Times" w:hAnsi="Times" w:eastAsia="Times"/>
          <w:b w:val="0"/>
          <w:i w:val="0"/>
          <w:color w:val="000000"/>
          <w:sz w:val="22"/>
        </w:rPr>
        <w:t>supplement to Navajivan or in the second half of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14-7-1929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217. LETTER TO A RUSSIAN CORRESPONDENT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24" w:lineRule="exact" w:before="148" w:after="0"/>
        <w:ind w:left="5210" w:right="0" w:hanging="4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ABARMATI </w:t>
      </w:r>
      <w:r>
        <w:rPr>
          <w:rFonts w:ascii="Times" w:hAnsi="Times" w:eastAsia="Times"/>
          <w:b w:val="0"/>
          <w:i w:val="0"/>
          <w:color w:val="000000"/>
          <w:sz w:val="20"/>
        </w:rPr>
        <w:t>(I</w:t>
      </w:r>
      <w:r>
        <w:rPr>
          <w:rFonts w:ascii="Times" w:hAnsi="Times" w:eastAsia="Times"/>
          <w:b w:val="0"/>
          <w:i w:val="0"/>
          <w:color w:val="000000"/>
          <w:sz w:val="16"/>
        </w:rPr>
        <w:t>NDIA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14, 1929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kind and interesting letter for which I thank you. I </w:t>
      </w:r>
      <w:r>
        <w:rPr>
          <w:rFonts w:ascii="Times" w:hAnsi="Times" w:eastAsia="Times"/>
          <w:b w:val="0"/>
          <w:i w:val="0"/>
          <w:color w:val="000000"/>
          <w:sz w:val="22"/>
        </w:rPr>
        <w:t>may not have been able clearly to express my view on war and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in the pages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you may be sure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likely to take part in any armed conflict that may arise anywhere </w:t>
      </w:r>
      <w:r>
        <w:rPr>
          <w:rFonts w:ascii="Times" w:hAnsi="Times" w:eastAsia="Times"/>
          <w:b w:val="0"/>
          <w:i w:val="0"/>
          <w:color w:val="000000"/>
          <w:sz w:val="22"/>
        </w:rPr>
        <w:t>including my own country.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28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9703. Courtesy: The Embassy of the U.S.S.R. in India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3253"/>
        <w:gridCol w:w="3253"/>
      </w:tblGrid>
      <w:tr>
        <w:trPr>
          <w:trHeight w:hRule="exact" w:val="666"/>
        </w:trPr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10" w:val="left"/>
              </w:tabs>
              <w:autoSpaceDE w:val="0"/>
              <w:widowControl/>
              <w:spacing w:line="278" w:lineRule="exact" w:before="74" w:after="0"/>
              <w:ind w:left="4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 218. LETTER TO RAMESHWARDAS PODDAR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July 14 [1929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RAMESHWARDAS,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What has been said about that lady applies equally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men. As for you, you must stop worrying and seek the support </w:t>
      </w:r>
      <w:r>
        <w:rPr>
          <w:rFonts w:ascii="Times" w:hAnsi="Times" w:eastAsia="Times"/>
          <w:b w:val="0"/>
          <w:i w:val="0"/>
          <w:color w:val="000000"/>
          <w:sz w:val="22"/>
        </w:rPr>
        <w:t>of Ramanama. All will be well.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199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219. LETTER TO JETHALAL JOSHI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14, 1929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JETHALAL,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obtain a testimonial from the Vidyapith; only then </w:t>
      </w:r>
      <w:r>
        <w:rPr>
          <w:rFonts w:ascii="Times" w:hAnsi="Times" w:eastAsia="Times"/>
          <w:b w:val="0"/>
          <w:i w:val="0"/>
          <w:color w:val="000000"/>
          <w:sz w:val="22"/>
        </w:rPr>
        <w:t>can something be done.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1349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Exhibited at the Gandhi Darshan Exhibition (1969), New Delhi, by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Cultural Department of the USSR Embassy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273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220. LETTER TO ALBERT M. TODD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15,1929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kind of you to offer me pecuniary assistance if I satisfy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am in need. Though I always remain in need by the very nature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philosophy of life that I have adopted, my needs are supplied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those in India who are interested in the activities that I am engaged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in. I send you herewith the constitution of the Ashram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will give </w:t>
      </w:r>
      <w:r>
        <w:rPr>
          <w:rFonts w:ascii="Times" w:hAnsi="Times" w:eastAsia="Times"/>
          <w:b w:val="0"/>
          <w:i w:val="0"/>
          <w:color w:val="000000"/>
          <w:sz w:val="22"/>
        </w:rPr>
        <w:t>you some idea of the various activities.</w:t>
      </w:r>
    </w:p>
    <w:p>
      <w:pPr>
        <w:autoSpaceDN w:val="0"/>
        <w:autoSpaceDE w:val="0"/>
        <w:widowControl/>
        <w:spacing w:line="266" w:lineRule="exact" w:before="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15213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221. LETTER TO PRABHAVATI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15, 1929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PRABHAVATI,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customary letter from you has been missing for so long.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why? It is all well here. About thirty of us are carrying on the </w:t>
      </w:r>
      <w:r>
        <w:rPr>
          <w:rFonts w:ascii="Times" w:hAnsi="Times" w:eastAsia="Times"/>
          <w:b w:val="0"/>
          <w:i w:val="0"/>
          <w:color w:val="000000"/>
          <w:sz w:val="22"/>
        </w:rPr>
        <w:t>experiement of uncooked grain.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3348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222. A LETTER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15, 1929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most alert person may unknowingly speak and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not true.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Therefore silence is regarded as an adornment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truth. Your Gujarati can be improved if you wish but what will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improving it? I would not even like that you should spend your </w:t>
      </w:r>
      <w:r>
        <w:rPr>
          <w:rFonts w:ascii="Times" w:hAnsi="Times" w:eastAsia="Times"/>
          <w:b w:val="0"/>
          <w:i w:val="0"/>
          <w:color w:val="000000"/>
          <w:sz w:val="22"/>
        </w:rPr>
        <w:t>time in such an effort. Intelligence has nothing to do with grammar.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his letter dated April 25, 1929, which read: “Because I wholly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approve of you and your work, I would like to send some money, perhpas five hundred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dollars. . . . If I find that you are in need of help, I will be glad to give, so far as I am </w:t>
      </w:r>
      <w:r>
        <w:rPr>
          <w:rFonts w:ascii="Times" w:hAnsi="Times" w:eastAsia="Times"/>
          <w:b w:val="0"/>
          <w:i w:val="0"/>
          <w:color w:val="000000"/>
          <w:sz w:val="18"/>
        </w:rPr>
        <w:t>able. . . 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“Satyaagraha Ashram”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Omission as in the source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have been many great men in the world who did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grammar. Where did Lord Buddha go to learn it? God has granted </w:t>
      </w:r>
      <w:r>
        <w:rPr>
          <w:rFonts w:ascii="Times" w:hAnsi="Times" w:eastAsia="Times"/>
          <w:b w:val="0"/>
          <w:i w:val="0"/>
          <w:color w:val="000000"/>
          <w:sz w:val="22"/>
        </w:rPr>
        <w:t>you intelligence, faith, etc., and that wealth is not little.</w:t>
      </w:r>
    </w:p>
    <w:p>
      <w:pPr>
        <w:autoSpaceDN w:val="0"/>
        <w:autoSpaceDE w:val="0"/>
        <w:widowControl/>
        <w:spacing w:line="240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32577/73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223. LETTER TO RANI VIDYAVATI</w:t>
      </w:r>
    </w:p>
    <w:p>
      <w:pPr>
        <w:autoSpaceDN w:val="0"/>
        <w:autoSpaceDE w:val="0"/>
        <w:widowControl/>
        <w:spacing w:line="27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15, 1929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sorrowful letter. What should I write to you? God </w:t>
      </w:r>
      <w:r>
        <w:rPr>
          <w:rFonts w:ascii="Times" w:hAnsi="Times" w:eastAsia="Times"/>
          <w:b w:val="0"/>
          <w:i w:val="0"/>
          <w:color w:val="000000"/>
          <w:sz w:val="22"/>
        </w:rPr>
        <w:t>alone can give you strength. May it be well with you.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start on uncooked food all of a sudden. Leafy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vegetables can be certainly taken raw. But if you want to experiment,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start with leafy vegetables, fruit and milk.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harm in taking a little salt.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Rani Vidyavati Papers. Courtesy: Gandhi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224. LETTER TO MOOLCHAND AGRAWAL</w:t>
      </w:r>
    </w:p>
    <w:p>
      <w:pPr>
        <w:autoSpaceDN w:val="0"/>
        <w:autoSpaceDE w:val="0"/>
        <w:widowControl/>
        <w:spacing w:line="27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15, 1929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MOOLCHANDJI,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We can achieve very little through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 in the States. Do what you can by discussing things </w:t>
      </w:r>
      <w:r>
        <w:rPr>
          <w:rFonts w:ascii="Times" w:hAnsi="Times" w:eastAsia="Times"/>
          <w:b w:val="0"/>
          <w:i w:val="0"/>
          <w:color w:val="000000"/>
          <w:sz w:val="22"/>
        </w:rPr>
        <w:t>personally with the authorities. Or else call off the public meetings.</w:t>
      </w:r>
    </w:p>
    <w:p>
      <w:pPr>
        <w:autoSpaceDN w:val="0"/>
        <w:autoSpaceDE w:val="0"/>
        <w:widowControl/>
        <w:spacing w:line="220" w:lineRule="exact" w:before="46" w:after="0"/>
        <w:ind w:left="0" w:right="2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755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225. LETTER TO GANGABEHN VAIDYA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Silence Day[</w:t>
      </w:r>
      <w:r>
        <w:rPr>
          <w:rFonts w:ascii="Times" w:hAnsi="Times" w:eastAsia="Times"/>
          <w:b w:val="0"/>
          <w:i/>
          <w:color w:val="000000"/>
          <w:sz w:val="22"/>
        </w:rPr>
        <w:t>July 17,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 SENIOR,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shrink when I permitted you to resume the medical role.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will not matter since you will exercise it with care. Make as little </w:t>
      </w:r>
      <w:r>
        <w:rPr>
          <w:rFonts w:ascii="Times" w:hAnsi="Times" w:eastAsia="Times"/>
          <w:b w:val="0"/>
          <w:i w:val="0"/>
          <w:color w:val="000000"/>
          <w:sz w:val="22"/>
        </w:rPr>
        <w:t>use of it as you can. Improve your own health. Do not be embarrassed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As in the source, though the Silence Day fell on the 15th.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account of the change of rooms. Let these changes go on. Indeed,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we ever have a room of our own? Aparigraha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an attitude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If we regard a thing like a pen as belonging to us we commit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parigraha. We should live as and where the world lets us live. A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service will be born only if one could conduct oneself in this </w:t>
      </w:r>
      <w:r>
        <w:rPr>
          <w:rFonts w:ascii="Times" w:hAnsi="Times" w:eastAsia="Times"/>
          <w:b w:val="0"/>
          <w:i w:val="0"/>
          <w:color w:val="000000"/>
          <w:sz w:val="22"/>
        </w:rPr>
        <w:t>manner. Be very firm regarding Krishnamaiyadevi and Maitri.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Patro—6: G.S. Gangabehnne</w:t>
      </w:r>
      <w:r>
        <w:rPr>
          <w:rFonts w:ascii="Times" w:hAnsi="Times" w:eastAsia="Times"/>
          <w:b w:val="0"/>
          <w:i w:val="0"/>
          <w:color w:val="000000"/>
          <w:sz w:val="18"/>
        </w:rPr>
        <w:t>, pp.25-6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226. NOTES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GOOD SOUL PASSES AWAY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Dr. Ruth P. Hume writes from Ahmednagar:</w:t>
      </w:r>
    </w:p>
    <w:p>
      <w:pPr>
        <w:autoSpaceDN w:val="0"/>
        <w:autoSpaceDE w:val="0"/>
        <w:widowControl/>
        <w:spacing w:line="240" w:lineRule="exact" w:before="8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cablegram came today telling of the passing on [sic] of my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father…Rev. R.A. Hume, D.D.…on June 24th.</w:t>
      </w:r>
    </w:p>
    <w:p>
      <w:pPr>
        <w:autoSpaceDN w:val="0"/>
        <w:autoSpaceDE w:val="0"/>
        <w:widowControl/>
        <w:spacing w:line="240" w:lineRule="exact" w:before="2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wanted to tell you, as you and my father were personal friends. And 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thought possibly you might care to mention it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. Of his life and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work you know…also that he was born in Bombay in 1847, returned to India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a missionary in Ahmednagar in 1875, and retired to America in 1926. 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had been active until recently. But he was in poor health. So we would rejoice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his release and give God thanks for his long life of service.</w:t>
      </w:r>
    </w:p>
    <w:p>
      <w:pPr>
        <w:autoSpaceDN w:val="0"/>
        <w:autoSpaceDE w:val="0"/>
        <w:widowControl/>
        <w:spacing w:line="260" w:lineRule="exact" w:before="11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indeed, I have pleasant recollectionsof the deceased friend.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carried on an extensive correspondence with me both whilst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and after he had gone to America. I recognized in his letters his </w:t>
      </w:r>
      <w:r>
        <w:rPr>
          <w:rFonts w:ascii="Times" w:hAnsi="Times" w:eastAsia="Times"/>
          <w:b w:val="0"/>
          <w:i w:val="0"/>
          <w:color w:val="000000"/>
          <w:sz w:val="22"/>
        </w:rPr>
        <w:t>warm-hearted affection for India. He rendered assistance to Dina-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bandhu Andrews whilst he was touring in that great continent. I share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his daughter the rejoicings for the release of this good soul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earthly tabernacle. Death such as this affords no cause for sorrow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condolence. Death always is but more especially in cases like this </w:t>
      </w:r>
      <w:r>
        <w:rPr>
          <w:rFonts w:ascii="Times" w:hAnsi="Times" w:eastAsia="Times"/>
          <w:b w:val="0"/>
          <w:i w:val="0"/>
          <w:color w:val="000000"/>
          <w:sz w:val="22"/>
        </w:rPr>
        <w:t>a”sleep and a forgetting”.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NTI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VACCINATION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Sjt. Krishnagopal Dutt of Sialkot wires:</w:t>
      </w:r>
    </w:p>
    <w:p>
      <w:pPr>
        <w:autoSpaceDN w:val="0"/>
        <w:autoSpaceDE w:val="0"/>
        <w:widowControl/>
        <w:spacing w:line="240" w:lineRule="exact" w:before="2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Secretary, Anti-vaccination League, Palghat, was imprisoned because 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refused getting his son vaccinated. Refer my statements Associatied Press.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Non-possessiveness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Pity people regard things other than political unimportant. Poor Secretary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imprisoned, noble cause, but country’s Press callously silent. Kindly express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strong feelings in Press.</w:t>
      </w:r>
    </w:p>
    <w:p>
      <w:pPr>
        <w:autoSpaceDN w:val="0"/>
        <w:autoSpaceDE w:val="0"/>
        <w:widowControl/>
        <w:spacing w:line="260" w:lineRule="exact" w:before="11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congratulate the Secretary on his incarceration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conscience. But I have no anger in me for the indifference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or the Press over the incident. I am and have been for years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confirmed anti-vaccinationist but I recognize that I must not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support for my views. Anti-vaccination has no backing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orthodox medical opinion. A medical man who expresses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vaccination loses caste. Tremendous pecuniary interests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grown round vaccination. A sort of temporary immunity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smallpox is gained by vaccination though at much cost otherwise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body and certainly to moral fibre. But all this argument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based on solid experience counts for nothing against the tangible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temporary immunity from smallpox, which the person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the filthy vaccine injected into his body gets. It will be thus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of the world. The State can only act as it has in the case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Secretary. It will do so even when full swaraj is established. It behoves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reformers then to be patient with an unbelieving public and a 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generally refuses to move in advance of public opinion. This </w:t>
      </w:r>
      <w:r>
        <w:rPr>
          <w:rFonts w:ascii="Times" w:hAnsi="Times" w:eastAsia="Times"/>
          <w:b w:val="0"/>
          <w:i w:val="0"/>
          <w:color w:val="000000"/>
          <w:sz w:val="22"/>
        </w:rPr>
        <w:t>imprisonment of the Secretary must be regarded by us anti-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vaccinationists as a boon, but it ceases to be that when we parade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 it. Such imprisonments are a prelude to reform when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taken quietly and gracefully. Soon there would be a conscience-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saving clause in the law. But before it comes those who do not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vaccination have to prove their immunity by following a strictly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hygienic life and by imposing isolation on themselves in times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epidemic. I read in the Press that the Secretary fasted as a protest.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that this fasting was wrong and uncalled for. You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a wrong. Here there was no wrong done by the court. A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resister cheerfully accepts imprisonment for his resistance. Again,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fast against all wrongs. Fasting to be good has well-defined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limitations which I have often discussed in these columns. When the </w:t>
      </w:r>
      <w:r>
        <w:rPr>
          <w:rFonts w:ascii="Times" w:hAnsi="Times" w:eastAsia="Times"/>
          <w:b w:val="0"/>
          <w:i w:val="0"/>
          <w:color w:val="000000"/>
          <w:sz w:val="22"/>
        </w:rPr>
        <w:t>limit is crossed, it becomes ludicrous when it is not worse.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ACRIFICIAL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PINNING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Secretary of the A.I.S.A. has addressed the various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organizations to enlist members of the A.I.S.A. which is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as saying that they should canvass for increase in sacrificial </w:t>
      </w:r>
      <w:r>
        <w:rPr>
          <w:rFonts w:ascii="Times" w:hAnsi="Times" w:eastAsia="Times"/>
          <w:b w:val="0"/>
          <w:i w:val="0"/>
          <w:color w:val="000000"/>
          <w:sz w:val="22"/>
        </w:rPr>
        <w:t>spinning. There is unlimited scope for it, if we but set our minds to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277</w:t>
      </w:r>
    </w:p>
    <w:p>
      <w:pPr>
        <w:sectPr>
          <w:pgSz w:w="9360" w:h="12960"/>
          <w:pgMar w:top="5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task. Hawking khadi is becoming popular after a great deal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whipping up. But it is not yet realized that hawking is useless if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khadi to hawk. Spinning for wages cannot be organized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moment. It requires money and workers. Sacrificial spinning requires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money and few workers if the spirit of sacrifice and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appreciation of spinning for sacrifice can be evoked. I hope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made by Sjt. Banker will meet with prompt and adequate </w:t>
      </w:r>
      <w:r>
        <w:rPr>
          <w:rFonts w:ascii="Times" w:hAnsi="Times" w:eastAsia="Times"/>
          <w:b w:val="0"/>
          <w:i w:val="0"/>
          <w:color w:val="000000"/>
          <w:sz w:val="22"/>
        </w:rPr>
        <w:t>response.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18-7-1929</w:t>
      </w:r>
    </w:p>
    <w:p>
      <w:pPr>
        <w:autoSpaceDN w:val="0"/>
        <w:autoSpaceDE w:val="0"/>
        <w:widowControl/>
        <w:spacing w:line="292" w:lineRule="exact" w:before="4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227. AN ANDHRA HERO</w:t>
      </w:r>
    </w:p>
    <w:p>
      <w:pPr>
        <w:autoSpaceDN w:val="0"/>
        <w:autoSpaceDE w:val="0"/>
        <w:widowControl/>
        <w:spacing w:line="28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recent Andhra tour I was presented with a portrait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young man as that of a great patriot. I did not know anything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Alluri Shri Rama Raju. Upon inquiry I was told many stories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exploits. I thought them to be interesting and inspiring as an instance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sustained bravery and genius, though in my opinion misdirected.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asked for an authentic record. Sjt. M. Annapurniah, editor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Telugu paper called The Congress, has kindly sent it to me. 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Though I have no sympathy with and </w:t>
      </w:r>
      <w:r>
        <w:rPr>
          <w:rFonts w:ascii="Times" w:hAnsi="Times" w:eastAsia="Times"/>
          <w:b w:val="0"/>
          <w:i w:val="0"/>
          <w:color w:val="000000"/>
          <w:sz w:val="22"/>
        </w:rPr>
        <w:t>have considerably abridged it.</w:t>
      </w: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admire armed rebellion I cannot withhold my homage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youth so brave, so sacrificing, so simple and so noble in character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Shri Rama Raju. If the facts collected by Sjt. Annapurniah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true, Raju was (if he is really dead) not a fituri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a great hero.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that the youth of the country cultivated Shri Rama Raju’s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daring, courage, devotion and resourcefulness and dedicated them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attainment of swaraj through strictly non-violent means. To me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daily growing clearer that if the teeming millions whom we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articulate middle classes have hitherto suppressed for our selfish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are to be raised and roused, there is no other way save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non-violence and truth. A nation numbering millions needs </w:t>
      </w:r>
      <w:r>
        <w:rPr>
          <w:rFonts w:ascii="Times" w:hAnsi="Times" w:eastAsia="Times"/>
          <w:b w:val="0"/>
          <w:i w:val="0"/>
          <w:color w:val="000000"/>
          <w:sz w:val="22"/>
        </w:rPr>
        <w:t>no other means.</w:t>
      </w:r>
    </w:p>
    <w:p>
      <w:pPr>
        <w:autoSpaceDN w:val="0"/>
        <w:autoSpaceDE w:val="0"/>
        <w:widowControl/>
        <w:spacing w:line="220" w:lineRule="exact" w:before="48" w:after="0"/>
        <w:ind w:left="550" w:right="3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Much is not known of the early life of the great Alluri Shri Rama Raju.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born of a respectable Kshatriya family in a village called Mogallu. in </w:t>
      </w:r>
      <w:r>
        <w:rPr>
          <w:rFonts w:ascii="Times" w:hAnsi="Times" w:eastAsia="Times"/>
          <w:b w:val="0"/>
          <w:i w:val="0"/>
          <w:color w:val="000000"/>
          <w:sz w:val="18"/>
        </w:rPr>
        <w:t>the West Godavari District . . . He studied up to the fifth form at various places</w:t>
      </w:r>
    </w:p>
    <w:p>
      <w:pPr>
        <w:autoSpaceDN w:val="0"/>
        <w:autoSpaceDE w:val="0"/>
        <w:widowControl/>
        <w:spacing w:line="220" w:lineRule="exact" w:before="300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Only excerpts are reproduced here.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Trouble-maker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2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Andhra Desha and was never known to be bright at school. He was a good </w:t>
      </w:r>
      <w:r>
        <w:rPr>
          <w:rFonts w:ascii="Times" w:hAnsi="Times" w:eastAsia="Times"/>
          <w:b w:val="0"/>
          <w:i w:val="0"/>
          <w:color w:val="000000"/>
          <w:sz w:val="18"/>
        </w:rPr>
        <w:t>singer, and a promising young poet . . . .</w:t>
      </w:r>
    </w:p>
    <w:p>
      <w:pPr>
        <w:autoSpaceDN w:val="0"/>
        <w:autoSpaceDE w:val="0"/>
        <w:widowControl/>
        <w:spacing w:line="260" w:lineRule="exact" w:before="0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He was not known to have any great sympathy with the non-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cooperation programme. His subsequent confessions and conduct show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violence. But he patiently waited and allowed non-co-operation to have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trial. In the whole programme of Gandhiji boycott of courts and liquor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appealed to him. He started in the Agency tracts of Godavari and Vizagapatam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Districts a campaign of prohibition. His piety and devotion attracted huge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crowds around him. His word was law to the Agency folk. They were guileless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his eloquent appeals touched their hearts. ‘Don’t dance attendance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courts and don’t drink’ was his message to the villagers. His message spread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like wildfire. Not one in the Agency but responded to his bugle call. A new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consciousness dawned on the innocent folk. People gave up drink in large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numbers. Courts were deserted. A number of panchayat courts sprang up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villages and justice was administered locally. Raju is reported to have been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regular khadi wearer. From the confessions in the fituri trials, it is clear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Raju supplied only khadi uniforms to his troops. Sjt. Rallapalli Kasanna,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non-co-operator and khadi producer of Tuni, was put on trial for having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supplied khaki khadi uniforms to Shri Rama Raju. Shri Rama’s temple was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abode. There he used to perform tapas. Huge numbers flocked to have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darshan every day. They used to listen to his utterances which were, from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accounts, reported to be thrilling. He used to deliver spiritual messages, but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milk of spirituality there was invariably the sugar of patriotism.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drank this milk with great fervour. What was the result? A young sannyasi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twenty-five, preaching revolution to illiterate Koyas, slow to move,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unapproachable, when they do move. The bureaucracy at once scented it. 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Mahommedan deputy collector and the saint Raju were alleged to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met. Nothing is known as to what transpired between them both. But the result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that he recommended to the Madras Government a grant of land of thirty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acres to Raju with extensive facilities to undertake cultivation. The grant was </w:t>
      </w:r>
      <w:r>
        <w:rPr>
          <w:rFonts w:ascii="Times" w:hAnsi="Times" w:eastAsia="Times"/>
          <w:b w:val="0"/>
          <w:i w:val="0"/>
          <w:color w:val="000000"/>
          <w:sz w:val="18"/>
        </w:rPr>
        <w:t>actually made. The patriot was thus sought to be made a farmer.</w:t>
      </w:r>
    </w:p>
    <w:p>
      <w:pPr>
        <w:autoSpaceDN w:val="0"/>
        <w:autoSpaceDE w:val="0"/>
        <w:widowControl/>
        <w:spacing w:line="240" w:lineRule="exact" w:before="12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no! The patriot remained a patriot. He was not the man to be content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thirty acres, he wanted to wrest the whole of India from the usurping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hands of the foreign bureaucracy. That was the ambition of his life. He read the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Gita. He realized his svadharma. A vision of free India dawned upon him. And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quietly started his work. The situation in the Agency tracts helped him very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much. He fully exploited it to the country’s advantage.</w:t>
      </w:r>
    </w:p>
    <w:p>
      <w:pPr>
        <w:autoSpaceDN w:val="0"/>
        <w:autoSpaceDE w:val="0"/>
        <w:widowControl/>
        <w:spacing w:line="260" w:lineRule="exact" w:before="0" w:after="0"/>
        <w:ind w:left="55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scene was the Gudem Taluk in the Agency. In the Agency, there is </w:t>
      </w:r>
      <w:r>
        <w:rPr>
          <w:rFonts w:ascii="Times" w:hAnsi="Times" w:eastAsia="Times"/>
          <w:b w:val="0"/>
          <w:i w:val="0"/>
          <w:color w:val="000000"/>
          <w:sz w:val="18"/>
        </w:rPr>
        <w:t>not the ordinary rule obtaining in the plains. . . . The Koya had lost his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279</w:t>
      </w:r>
    </w:p>
    <w:p>
      <w:pPr>
        <w:sectPr>
          <w:pgSz w:w="9360" w:h="12960"/>
          <w:pgMar w:top="53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elementary rights. He could not fell one tree in the forest as before for cooking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food. His cow could not freely graze on the forest pasture as before. Thus </w:t>
      </w:r>
      <w:r>
        <w:rPr>
          <w:rFonts w:ascii="Times" w:hAnsi="Times" w:eastAsia="Times"/>
          <w:b w:val="0"/>
          <w:i w:val="0"/>
          <w:color w:val="000000"/>
          <w:sz w:val="18"/>
        </w:rPr>
        <w:t>the whole of the Agency was seething with discontent.</w:t>
      </w:r>
    </w:p>
    <w:p>
      <w:pPr>
        <w:autoSpaceDN w:val="0"/>
        <w:autoSpaceDE w:val="0"/>
        <w:widowControl/>
        <w:spacing w:line="240" w:lineRule="exact" w:before="12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 Rama Raju exploited these local grievances in the Agency for a fight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liberty. Raju was so much loved by the Agency people that they refused to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give any information about him in spite of the greatest amount of coercion. . .</w:t>
      </w:r>
    </w:p>
    <w:p>
      <w:pPr>
        <w:autoSpaceDN w:val="0"/>
        <w:autoSpaceDE w:val="0"/>
        <w:widowControl/>
        <w:spacing w:line="260" w:lineRule="exact" w:before="0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were on the whole six encounters and in the first five Raju had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decided victory. The British requisitioned the services of the Malabar Force,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special troops arrived from Assam also. There was deadly fight... At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 Raju’s forces were surprised by the enemy while asleep and Raju himself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narrowly escaped death after heroically attacking the enemy. The last was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surprise attack against Raju’s forces and after desperate fighting the latter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vanquished. That practically was the end of the great struggle for liberty.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Rumours were current in those days, that Raju was very much depressed to hear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Agency people were put to enormous hardships by the Government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way of demanding supplies, infliction of punitive taxes and other kinds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coercion. This depression was to some extent responisible for his defeat or </w:t>
      </w:r>
      <w:r>
        <w:rPr>
          <w:rFonts w:ascii="Times" w:hAnsi="Times" w:eastAsia="Times"/>
          <w:b w:val="0"/>
          <w:i w:val="0"/>
          <w:color w:val="000000"/>
          <w:sz w:val="18"/>
        </w:rPr>
        <w:t>surrender....</w:t>
      </w:r>
    </w:p>
    <w:p>
      <w:pPr>
        <w:autoSpaceDN w:val="0"/>
        <w:autoSpaceDE w:val="0"/>
        <w:widowControl/>
        <w:spacing w:line="240" w:lineRule="exact" w:before="4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what about Raju?... His alleged death is shrouded in mystery.</w:t>
      </w:r>
    </w:p>
    <w:p>
      <w:pPr>
        <w:autoSpaceDN w:val="0"/>
        <w:autoSpaceDE w:val="0"/>
        <w:widowControl/>
        <w:spacing w:line="294" w:lineRule="exact" w:before="9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18-7-1929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228. SWORD OF DAMOCLES</w:t>
      </w:r>
    </w:p>
    <w:p>
      <w:pPr>
        <w:autoSpaceDN w:val="0"/>
        <w:autoSpaceDE w:val="0"/>
        <w:widowControl/>
        <w:spacing w:line="26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 124A is hung over our heads like the sword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Damocles where we are feasting or fasting. It has descended upon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Satyapal’s devoted head whilst preparing the political feast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and women who will flock to Lahore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Christmas week. Two year’s rest in a prison plus a fine of Rs.500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reward that the Punjab Government had awarded to Dr. Satyapal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his having dared to love his country well. Dr. Satyapal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adjudged guilty of sedition because he wants freedom for his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misrule. Where is the Indian, be he Liberal or Nationalist,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 or Hindu, who is not knowingly guilty of sedition, if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Satyapal is? I have read again and again the speech which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subject-matter of the indictment against Dr. Satyapal. A diligent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easily find from the daily Press speeches much stronger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Satyapal’s. Disaffection has been described by a commentator on </w:t>
      </w:r>
      <w:r>
        <w:rPr>
          <w:rFonts w:ascii="Times" w:hAnsi="Times" w:eastAsia="Times"/>
          <w:b w:val="0"/>
          <w:i w:val="0"/>
          <w:color w:val="000000"/>
          <w:sz w:val="22"/>
        </w:rPr>
        <w:t>the Section as want of affection. He goes so far as to say that he who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 affection for the Government established by law is guilty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disaffection. I do not know any Indian who has actually affection for </w:t>
      </w:r>
      <w:r>
        <w:rPr>
          <w:rFonts w:ascii="Times" w:hAnsi="Times" w:eastAsia="Times"/>
          <w:b w:val="0"/>
          <w:i w:val="0"/>
          <w:color w:val="000000"/>
          <w:sz w:val="22"/>
        </w:rPr>
        <w:t>the Government as it is today established. It is a rape of the word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‘law’. It is established by the naked sword, kept ready to descend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us at the will of the arbitrary rulers in whose appointment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 have no say.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Satyapal’s incarceration therefore suggests a wide agitation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repeal of Section 124A. But repeal of that Section and the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repeal of the existing system of government which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attainment of swaraj. Therefore the force required really to repeal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 is the force required for the attainment of swaraj.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perfectly possible to make a show of repeal and retain by a concealed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route the same powers now exercised under the Section. No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dodge will or should satisfy the people at this stage. If therefore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Dr. Saytapal has been wronged and in him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movement, we must intensify the movement and evolve a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which we can have real affection, which we can call our own.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then be no sedition on a nation-wide scale, no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murders or attempts at such with the secret sympathy of a people tired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superimposed rule. That we have not yet changed the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know to be intolerable is not proof of our satisfaction with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proof no doubt of our helplessness. But that helplessness is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going. Whether it is to find expression in anarchy and bloodshed 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well-ordered civil disobedience remains to be seen. Much will depend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wisdom of the English rulers, more however will depend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ourselves. If we will look less towards Downing Street or White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Hall and more towards ourselves, we shall shed our impatience.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then be too busy building up to be impatient. I have a suspicion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many of us want swaraj as a gift instead of earning it by the sweat </w:t>
      </w:r>
      <w:r>
        <w:rPr>
          <w:rFonts w:ascii="Times" w:hAnsi="Times" w:eastAsia="Times"/>
          <w:b w:val="0"/>
          <w:i w:val="0"/>
          <w:color w:val="000000"/>
          <w:sz w:val="22"/>
        </w:rPr>
        <w:t>of our brows.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18-7-1929</w:t>
      </w:r>
    </w:p>
    <w:p>
      <w:pPr>
        <w:autoSpaceDN w:val="0"/>
        <w:autoSpaceDE w:val="0"/>
        <w:widowControl/>
        <w:spacing w:line="292" w:lineRule="exact" w:before="4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229. UNFIRED FOOD EXPERIMENT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Unusual and unexpected interest has been evoked by my </w:t>
      </w:r>
      <w:r>
        <w:rPr>
          <w:rFonts w:ascii="Times" w:hAnsi="Times" w:eastAsia="Times"/>
          <w:b w:val="0"/>
          <w:i w:val="0"/>
          <w:color w:val="000000"/>
          <w:sz w:val="22"/>
        </w:rPr>
        <w:t>experiment in unfired food. It has given rise to interesting and</w:t>
      </w:r>
    </w:p>
    <w:p>
      <w:pPr>
        <w:autoSpaceDN w:val="0"/>
        <w:autoSpaceDE w:val="0"/>
        <w:widowControl/>
        <w:spacing w:line="27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An article similar to this appeared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14-7-1929, under the title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“Unfired Food”.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instructive correspondence. I observe that there is quite a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living on unfired food and many more who have at one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lived on such food. My correspondents will excuse me for my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acknowledging all such letters individually. But they may rest assured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taken in whatever was new and acceptable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suggestions. Several have asked me for further information on the </w:t>
      </w:r>
      <w:r>
        <w:rPr>
          <w:rFonts w:ascii="Times" w:hAnsi="Times" w:eastAsia="Times"/>
          <w:b w:val="0"/>
          <w:i w:val="0"/>
          <w:color w:val="000000"/>
          <w:sz w:val="22"/>
        </w:rPr>
        <w:t>progress of my experiment.</w:t>
      </w:r>
    </w:p>
    <w:p>
      <w:pPr>
        <w:autoSpaceDN w:val="0"/>
        <w:tabs>
          <w:tab w:pos="550" w:val="left"/>
          <w:tab w:pos="47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experiment still continues. There have been moments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weakly doubted the wisdom of continuing it. This was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extreme weakness had overtaken me during the Andhra tour. But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the correctness of the theory behind unfired food and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partiality for it are so great that I would not easily give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experiment. For it has for me a value not merely sanitary but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and moral or spiritual. It is of great importance to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who have to work in different parts of the country often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circumstances. This food surmounts all the difficulty arising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different food habits of the different provinces. But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if I can write of the experiment with fairly absolute confidence.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time of writing, all I can say is that it seems to have done me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harm. Dr. Ansari, who knows my body well, examined it carefully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 was in Delhi on the 5th instant and was of opinion that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found me to be in better health than now. My blood pressure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(systolic) which after the breakdown at Kolhapur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never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to be below 155 was now registered at 118, pulse pressure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46. Though 118 he thought to be subnormal, it was not bad sign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just risen from a slight attack of malaria and I was then living on </w:t>
      </w:r>
      <w:r>
        <w:rPr>
          <w:rFonts w:ascii="Times" w:hAnsi="Times" w:eastAsia="Times"/>
          <w:b w:val="0"/>
          <w:i w:val="0"/>
          <w:color w:val="000000"/>
          <w:sz w:val="22"/>
        </w:rPr>
        <w:t>juicy fruits only.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resolve to continue the experiment has been considerably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strengthened by reading Dr. Muthu’s great work on tuberculosis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Colonel McCarrison’s instructive and carefully-written food primer.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former contains an illuminating chapter on diet and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dedicated to the children of India is popularly written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in a very concise manner all the information on nutrition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layman need possess. It is a book which needs to be read with caution.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puts, naturually for the author but unduly according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experiences, much emphasis on the necessity of animal food such as </w:t>
      </w:r>
      <w:r>
        <w:rPr>
          <w:rFonts w:ascii="Times" w:hAnsi="Times" w:eastAsia="Times"/>
          <w:b w:val="0"/>
          <w:i w:val="0"/>
          <w:color w:val="000000"/>
          <w:sz w:val="22"/>
        </w:rPr>
        <w:t>meat or milk. The unlimited capacity of the plant world to sustain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March 26, 1927; for the”Medical Opinion”,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“Medical Opinions”,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29-3-1927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 at his highest is a region yet unexplored by modern medical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science which through force of habit pins its faith on the shambles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least milk and its by-products. It is a duty which awaits discharge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medical men whose tradition is vegetarian. The fast-developing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researches about vitamins and the possiblity of getting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of them directly from the sun, bid fair to revolutionize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of the accepted theories and beliefs propounded by the medical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science about food. Be that as it may, both these authors seem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agree that it is best to take all foods in their natural state if we 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derive the highest benefit from them and especially if we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todestroy some of the important vitamins they contain. They opine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fire destroys some of the vitamins and the most essential salts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vitamins are removed when the covering of wheat is removed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>attainment of extreme fineness or of rice for its policy.</w:t>
      </w:r>
    </w:p>
    <w:p>
      <w:pPr>
        <w:autoSpaceDN w:val="0"/>
        <w:tabs>
          <w:tab w:pos="550" w:val="left"/>
          <w:tab w:pos="14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previous article, I have warned the reader against copying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after two months’ trial, I am able to say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experiment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 that anyone may try it provided he retains a small quantity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milk and ghee. Though my own experiment is both unfired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milkless, I am not yet in a position to rcommend avoidance of milk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ghee. Though my belief in the possibility of avoiding milk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ghee without endangering health is unshakable, I cannot claim as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found a combination of vegetarian foods that will invariably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the results claimed today for milk. These authors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of opinion that a little addition of milk and…or…ghee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(pure) raises the food value of vegetarian proteids and fats and </w:t>
      </w:r>
      <w:r>
        <w:rPr>
          <w:rFonts w:ascii="Times" w:hAnsi="Times" w:eastAsia="Times"/>
          <w:b w:val="0"/>
          <w:i w:val="0"/>
          <w:color w:val="000000"/>
          <w:sz w:val="22"/>
        </w:rPr>
        <w:t>promotes assimilation of the latter.</w:t>
      </w:r>
    </w:p>
    <w:p>
      <w:pPr>
        <w:autoSpaceDN w:val="0"/>
        <w:autoSpaceDE w:val="0"/>
        <w:widowControl/>
        <w:spacing w:line="294" w:lineRule="exact" w:before="6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may now tell the reader what I am taking at present: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69"/>
        <w:gridCol w:w="2169"/>
        <w:gridCol w:w="2169"/>
      </w:tblGrid>
      <w:tr>
        <w:trPr>
          <w:trHeight w:hRule="exact" w:val="296"/>
        </w:trPr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Sprouted wheat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2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Totals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8</w:t>
            </w:r>
          </w:p>
        </w:tc>
      </w:tr>
      <w:tr>
        <w:trPr>
          <w:trHeight w:hRule="exact" w:val="300"/>
        </w:trPr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Pounded almonds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3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”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</w:t>
            </w:r>
          </w:p>
        </w:tc>
      </w:tr>
      <w:tr>
        <w:trPr>
          <w:trHeight w:hRule="exact" w:val="304"/>
        </w:trPr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Whole almonds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3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”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94" w:lineRule="exact" w:before="4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Green vegetable, e.g., marrow(dudhi)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7"/>
        <w:gridCol w:w="1627"/>
        <w:gridCol w:w="1627"/>
        <w:gridCol w:w="1627"/>
      </w:tblGrid>
      <w:tr>
        <w:trPr>
          <w:trHeight w:hRule="exact" w:val="296"/>
        </w:trPr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or cucumber or the like (grated)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4" w:after="0"/>
              <w:ind w:left="0" w:right="4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”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”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16</w:t>
            </w:r>
          </w:p>
        </w:tc>
      </w:tr>
      <w:tr>
        <w:trPr>
          <w:trHeight w:hRule="exact" w:val="560"/>
        </w:trPr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40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Raisins or fresh fruits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Lemons</w:t>
            </w:r>
          </w:p>
        </w:tc>
        <w:tc>
          <w:tcPr>
            <w:tcW w:type="dxa" w:w="1627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40" w:after="0"/>
              <w:ind w:left="9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20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”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2</w:t>
            </w:r>
          </w:p>
        </w:tc>
      </w:tr>
      <w:tr>
        <w:trPr>
          <w:trHeight w:hRule="exact" w:val="316"/>
        </w:trPr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Honey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Tolas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4</w:t>
            </w:r>
          </w:p>
        </w:tc>
        <w:tc>
          <w:tcPr>
            <w:tcW w:type="dxa" w:w="16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80" w:lineRule="exact" w:before="2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the quantity nor the variety is absolutely fixed. Often I </w:t>
      </w:r>
      <w:r>
        <w:rPr>
          <w:rFonts w:ascii="Times" w:hAnsi="Times" w:eastAsia="Times"/>
          <w:b w:val="0"/>
          <w:i w:val="0"/>
          <w:color w:val="000000"/>
          <w:sz w:val="22"/>
        </w:rPr>
        <w:t>avoid almonds or wheat or both. Sometimes I take sprouted gram and</w:t>
      </w:r>
    </w:p>
    <w:p>
      <w:pPr>
        <w:autoSpaceDN w:val="0"/>
        <w:autoSpaceDE w:val="0"/>
        <w:widowControl/>
        <w:spacing w:line="240" w:lineRule="exact" w:before="3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“Dr. Sunderland’s Volume”, 13-6-1929 &amp; “Raw v. Cooked Food”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2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grated cocoanut instead of wheat and almonds. The reader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honey. He may take gur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in no case white sugar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decidedly harmful. Sugars are best obtained from raisins, figs or dates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which should be taken in moderation. He may increase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quantity of wheat if he finds it to be insufficient. In the beginning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stages there will probably be a feeling of emptiness. It will be due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that by ill usage the stomach is distended. Till it assumes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 size, the emptiness should be put up with. It may be partly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overcome by taking juicy fruit or a little more vegetable or better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drinking plenty of water, never by exceeding the maximum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quantity of wheat or gram. Milk may undoubtedly be increased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purse allows it. Over thirty comrades have taken up the experiment </w:t>
      </w:r>
      <w:r>
        <w:rPr>
          <w:rFonts w:ascii="Times" w:hAnsi="Times" w:eastAsia="Times"/>
          <w:b w:val="0"/>
          <w:i w:val="0"/>
          <w:color w:val="000000"/>
          <w:sz w:val="22"/>
        </w:rPr>
        <w:t>with me. The maximum fixed for them is: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1629"/>
        <w:gridCol w:w="1629"/>
        <w:gridCol w:w="1629"/>
        <w:gridCol w:w="1629"/>
      </w:tblGrid>
      <w:tr>
        <w:trPr>
          <w:trHeight w:hRule="exact" w:val="296"/>
        </w:trPr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Sprouted wheat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924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lb.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Tolas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20</w:t>
            </w:r>
          </w:p>
        </w:tc>
      </w:tr>
      <w:tr>
        <w:trPr>
          <w:trHeight w:hRule="exact" w:val="320"/>
        </w:trPr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” gram</w:t>
            </w:r>
          </w:p>
        </w:tc>
        <w:tc>
          <w:tcPr>
            <w:tcW w:type="dxa" w:w="1629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" w:after="0"/>
              <w:ind w:left="0" w:right="4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”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8</w:t>
            </w:r>
          </w:p>
        </w:tc>
      </w:tr>
      <w:tr>
        <w:trPr>
          <w:trHeight w:hRule="exact" w:val="320"/>
        </w:trPr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Vegetables</w:t>
            </w:r>
          </w:p>
        </w:tc>
        <w:tc>
          <w:tcPr>
            <w:tcW w:type="dxa" w:w="1629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" w:after="0"/>
              <w:ind w:left="0" w:right="4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”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16</w:t>
            </w:r>
          </w:p>
        </w:tc>
      </w:tr>
      <w:tr>
        <w:trPr>
          <w:trHeight w:hRule="exact" w:val="320"/>
        </w:trPr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Cocoanut</w:t>
            </w:r>
          </w:p>
        </w:tc>
        <w:tc>
          <w:tcPr>
            <w:tcW w:type="dxa" w:w="1629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" w:after="0"/>
              <w:ind w:left="0" w:right="4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”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8</w:t>
            </w:r>
          </w:p>
        </w:tc>
      </w:tr>
      <w:tr>
        <w:trPr>
          <w:trHeight w:hRule="exact" w:val="320"/>
        </w:trPr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Khismis</w:t>
            </w:r>
          </w:p>
        </w:tc>
        <w:tc>
          <w:tcPr>
            <w:tcW w:type="dxa" w:w="1629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" w:after="0"/>
              <w:ind w:left="0" w:right="4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”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4</w:t>
            </w:r>
          </w:p>
        </w:tc>
      </w:tr>
      <w:tr>
        <w:trPr>
          <w:trHeight w:hRule="exact" w:val="320"/>
        </w:trPr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Lemon</w:t>
            </w:r>
          </w:p>
        </w:tc>
        <w:tc>
          <w:tcPr>
            <w:tcW w:type="dxa" w:w="1629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0" w:right="4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”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1</w:t>
            </w:r>
          </w:p>
        </w:tc>
      </w:tr>
      <w:tr>
        <w:trPr>
          <w:trHeight w:hRule="exact" w:val="356"/>
        </w:trPr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Milk</w:t>
            </w:r>
          </w:p>
        </w:tc>
        <w:tc>
          <w:tcPr>
            <w:tcW w:type="dxa" w:w="1629"/>
            <w:vMerge/>
            <w:tcBorders/>
          </w:tcPr>
          <w:p/>
        </w:tc>
        <w:tc>
          <w:tcPr>
            <w:tcW w:type="dxa" w:w="1629"/>
            <w:vMerge/>
            <w:tcBorders/>
          </w:tcPr>
          <w:p/>
        </w:tc>
        <w:tc>
          <w:tcPr>
            <w:tcW w:type="dxa" w:w="162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94" w:lineRule="exact" w:before="32" w:after="4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Fresh fruit when available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2"/>
        <w:gridCol w:w="2172"/>
        <w:gridCol w:w="2172"/>
      </w:tblGrid>
      <w:tr>
        <w:trPr>
          <w:trHeight w:hRule="exact" w:val="380"/>
        </w:trPr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Ghee instead of cocoanut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Tolas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2</w:t>
            </w:r>
          </w:p>
        </w:tc>
      </w:tr>
    </w:tbl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quantity of milk and ghee is the minimum. Those who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are at liberty to take more. We all take a little salt. I omitted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one month. But some medical friends have warned me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it up. And fancying that I was feeling weak or being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weak, I began taking salt in Almora. The quantity taken by me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30 grains during the day. Honey is taken 3 times a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separately with hot water. Too much stress cannot be laid on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of thorough mastication. We have so ill used our teeth and </w:t>
      </w:r>
      <w:r>
        <w:rPr>
          <w:rFonts w:ascii="Times" w:hAnsi="Times" w:eastAsia="Times"/>
          <w:b w:val="0"/>
          <w:i w:val="0"/>
          <w:color w:val="000000"/>
          <w:sz w:val="22"/>
        </w:rPr>
        <w:t>gums that we now find it difficult to make proper use of them.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18-7-1929</w:t>
      </w:r>
    </w:p>
    <w:p>
      <w:pPr>
        <w:autoSpaceDN w:val="0"/>
        <w:autoSpaceDE w:val="0"/>
        <w:widowControl/>
        <w:spacing w:line="240" w:lineRule="exact" w:before="7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Jaggery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230. ARTLESSNESS OR AUDACITY?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correspondence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 read with interest.</w:t>
      </w:r>
    </w:p>
    <w:p>
      <w:pPr>
        <w:autoSpaceDN w:val="0"/>
        <w:autoSpaceDE w:val="0"/>
        <w:widowControl/>
        <w:spacing w:line="264" w:lineRule="exact" w:before="50" w:after="0"/>
        <w:ind w:left="5150" w:right="0" w:hanging="2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EPUTY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OMMISSIONER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UNGALOW</w:t>
      </w:r>
      <w:r>
        <w:rPr>
          <w:rFonts w:ascii="Times" w:hAnsi="Times" w:eastAsia="Times"/>
          <w:b w:val="0"/>
          <w:i w:val="0"/>
          <w:color w:val="000000"/>
          <w:sz w:val="20"/>
        </w:rPr>
        <w:t>, G</w:t>
      </w:r>
      <w:r>
        <w:rPr>
          <w:rFonts w:ascii="Times" w:hAnsi="Times" w:eastAsia="Times"/>
          <w:b w:val="0"/>
          <w:i w:val="0"/>
          <w:color w:val="000000"/>
          <w:sz w:val="16"/>
        </w:rPr>
        <w:t>ONDA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June 19, 1929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THE SECRETARY,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ALL-INDIA CONGRESS COMMITTEE,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26" w:after="0"/>
        <w:ind w:left="550" w:right="24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write to draw your attention to the famine in Gonda ... They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have done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part and the public are beginning to do theirs. I need money to relieve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poverty outside the famine area and am receiving subscriptions from private </w:t>
      </w:r>
      <w:r>
        <w:rPr>
          <w:rFonts w:ascii="Times" w:hAnsi="Times" w:eastAsia="Times"/>
          <w:b w:val="0"/>
          <w:i w:val="0"/>
          <w:color w:val="000000"/>
          <w:sz w:val="18"/>
        </w:rPr>
        <w:t>persons.</w:t>
      </w:r>
    </w:p>
    <w:p>
      <w:pPr>
        <w:autoSpaceDN w:val="0"/>
        <w:autoSpaceDE w:val="0"/>
        <w:widowControl/>
        <w:spacing w:line="240" w:lineRule="exact" w:before="20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appeal to you as to an organization which claims to promote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country’s welfare not only political but also social and economic . . . you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promised £1000-0-0 to the League against Imperialism; will you not give as </w:t>
      </w:r>
      <w:r>
        <w:rPr>
          <w:rFonts w:ascii="Times" w:hAnsi="Times" w:eastAsia="Times"/>
          <w:b w:val="0"/>
          <w:i w:val="0"/>
          <w:color w:val="000000"/>
          <w:sz w:val="18"/>
        </w:rPr>
        <w:t>much to the league against starvation?</w:t>
      </w:r>
    </w:p>
    <w:p>
      <w:pPr>
        <w:autoSpaceDN w:val="0"/>
        <w:autoSpaceDE w:val="0"/>
        <w:widowControl/>
        <w:spacing w:line="240" w:lineRule="exact" w:before="20" w:after="0"/>
        <w:ind w:left="550" w:right="2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Prominent members of the Congress are collecting funds to save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prison thirty-one alleged Communists at Meerut; will you not do the same to </w:t>
      </w:r>
      <w:r>
        <w:rPr>
          <w:rFonts w:ascii="Times" w:hAnsi="Times" w:eastAsia="Times"/>
          <w:b w:val="0"/>
          <w:i w:val="0"/>
          <w:color w:val="000000"/>
          <w:sz w:val="18"/>
        </w:rPr>
        <w:t>save from famine five lakhs of hungry men at Gonda.</w:t>
      </w:r>
    </w:p>
    <w:p>
      <w:pPr>
        <w:autoSpaceDN w:val="0"/>
        <w:autoSpaceDE w:val="0"/>
        <w:widowControl/>
        <w:spacing w:line="240" w:lineRule="exact" w:before="20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Moreover if you wish to further two causes, charity and politics at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single stroke, will you send me all the foreign clothes you collect? I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despatch them to this wild tract on the Nepal border where they will no longer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an eyesore to good patriots. If you commute the sentence on European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clothes from burning to banishment, I guarantee that they will never return.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will not, I think, wish any longer to burn clothes when you realize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are thousands of your countrymen wearing rags which are too scant 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decency. True patriotism is to help your fellow-countrymen in their need, </w:t>
      </w:r>
      <w:r>
        <w:rPr>
          <w:rFonts w:ascii="Times" w:hAnsi="Times" w:eastAsia="Times"/>
          <w:b w:val="0"/>
          <w:i w:val="0"/>
          <w:color w:val="000000"/>
          <w:sz w:val="18"/>
        </w:rPr>
        <w:t>and I appeal to you for a generous contribution both of money and clothes.</w:t>
      </w:r>
    </w:p>
    <w:p>
      <w:pPr>
        <w:autoSpaceDN w:val="0"/>
        <w:autoSpaceDE w:val="0"/>
        <w:widowControl/>
        <w:spacing w:line="220" w:lineRule="exact" w:before="38" w:after="0"/>
        <w:ind w:left="0" w:right="20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B.J.K. H</w:t>
      </w:r>
      <w:r>
        <w:rPr>
          <w:rFonts w:ascii="Times" w:hAnsi="Times" w:eastAsia="Times"/>
          <w:b w:val="0"/>
          <w:i w:val="0"/>
          <w:color w:val="000000"/>
          <w:sz w:val="14"/>
        </w:rPr>
        <w:t>ALLOWES</w:t>
      </w:r>
    </w:p>
    <w:p>
      <w:pPr>
        <w:autoSpaceDN w:val="0"/>
        <w:tabs>
          <w:tab w:pos="33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RESIDENT</w:t>
      </w:r>
      <w:r>
        <w:rPr>
          <w:rFonts w:ascii="Times" w:hAnsi="Times" w:eastAsia="Times"/>
          <w:b w:val="0"/>
          <w:i w:val="0"/>
          <w:color w:val="000000"/>
          <w:sz w:val="18"/>
        </w:rPr>
        <w:t>, F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AMINE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ELIEF </w:t>
      </w:r>
      <w:r>
        <w:rPr>
          <w:rFonts w:ascii="Times" w:hAnsi="Times" w:eastAsia="Times"/>
          <w:b w:val="0"/>
          <w:i w:val="0"/>
          <w:color w:val="000000"/>
          <w:sz w:val="18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>UND</w:t>
      </w:r>
      <w:r>
        <w:rPr>
          <w:rFonts w:ascii="Times" w:hAnsi="Times" w:eastAsia="Times"/>
          <w:b w:val="0"/>
          <w:i w:val="0"/>
          <w:color w:val="000000"/>
          <w:sz w:val="18"/>
        </w:rPr>
        <w:t>, 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ONDA </w:t>
      </w:r>
      <w:r>
        <w:rPr>
          <w:rFonts w:ascii="Times" w:hAnsi="Times" w:eastAsia="Times"/>
          <w:b w:val="0"/>
          <w:i w:val="0"/>
          <w:color w:val="000000"/>
          <w:sz w:val="18"/>
        </w:rPr>
        <w:t>B.J.K. H</w:t>
      </w:r>
      <w:r>
        <w:rPr>
          <w:rFonts w:ascii="Times" w:hAnsi="Times" w:eastAsia="Times"/>
          <w:b w:val="0"/>
          <w:i w:val="0"/>
          <w:color w:val="000000"/>
          <w:sz w:val="14"/>
        </w:rPr>
        <w:t>ALLOWES</w:t>
      </w:r>
      <w:r>
        <w:rPr>
          <w:rFonts w:ascii="Times" w:hAnsi="Times" w:eastAsia="Times"/>
          <w:b w:val="0"/>
          <w:i w:val="0"/>
          <w:color w:val="000000"/>
          <w:sz w:val="18"/>
        </w:rPr>
        <w:t>, E</w:t>
      </w:r>
      <w:r>
        <w:rPr>
          <w:rFonts w:ascii="Times" w:hAnsi="Times" w:eastAsia="Times"/>
          <w:b w:val="0"/>
          <w:i w:val="0"/>
          <w:color w:val="000000"/>
          <w:sz w:val="14"/>
        </w:rPr>
        <w:t>SQ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1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RESIDENT</w:t>
      </w:r>
      <w:r>
        <w:rPr>
          <w:rFonts w:ascii="Times" w:hAnsi="Times" w:eastAsia="Times"/>
          <w:b w:val="0"/>
          <w:i w:val="0"/>
          <w:color w:val="000000"/>
          <w:sz w:val="18"/>
        </w:rPr>
        <w:t>, F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AMINE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ELIEF </w:t>
      </w:r>
      <w:r>
        <w:rPr>
          <w:rFonts w:ascii="Times" w:hAnsi="Times" w:eastAsia="Times"/>
          <w:b w:val="0"/>
          <w:i w:val="0"/>
          <w:color w:val="000000"/>
          <w:sz w:val="18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UND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EPUTY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OMMISSIONER</w:t>
      </w:r>
      <w:r>
        <w:rPr>
          <w:rFonts w:ascii="Times" w:hAnsi="Times" w:eastAsia="Times"/>
          <w:b w:val="0"/>
          <w:i w:val="0"/>
          <w:color w:val="000000"/>
          <w:sz w:val="18"/>
        </w:rPr>
        <w:t>’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UNGALOW</w:t>
      </w:r>
      <w:r>
        <w:rPr>
          <w:rFonts w:ascii="Times" w:hAnsi="Times" w:eastAsia="Times"/>
          <w:b w:val="0"/>
          <w:i w:val="0"/>
          <w:color w:val="000000"/>
          <w:sz w:val="18"/>
        </w:rPr>
        <w:t>, 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ONDA </w:t>
      </w:r>
      <w:r>
        <w:rPr>
          <w:rFonts w:ascii="Times" w:hAnsi="Times" w:eastAsia="Times"/>
          <w:b w:val="0"/>
          <w:i w:val="0"/>
          <w:color w:val="000000"/>
          <w:sz w:val="18"/>
        </w:rPr>
        <w:t>(U.P.)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SIR,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letter of the 19th of June was delivered to me on the evening of the </w:t>
      </w:r>
      <w:r>
        <w:rPr>
          <w:rFonts w:ascii="Times" w:hAnsi="Times" w:eastAsia="Times"/>
          <w:b w:val="0"/>
          <w:i w:val="0"/>
          <w:color w:val="000000"/>
          <w:sz w:val="18"/>
        </w:rPr>
        <w:t>24th June . . .</w:t>
      </w:r>
    </w:p>
    <w:p>
      <w:pPr>
        <w:autoSpaceDN w:val="0"/>
        <w:autoSpaceDE w:val="0"/>
        <w:widowControl/>
        <w:spacing w:line="220" w:lineRule="exact" w:before="300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Only excerpts are reproduced here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Government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285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550" w:right="3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Conditions in the district of Gonda and in its neighbouring district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Bahraich are terrible enough . . . Surely there must be something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seriously wrong somewhere in the machinery of the State or the structure of </w:t>
      </w:r>
      <w:r>
        <w:rPr>
          <w:rFonts w:ascii="Times" w:hAnsi="Times" w:eastAsia="Times"/>
          <w:b w:val="0"/>
          <w:i w:val="0"/>
          <w:color w:val="000000"/>
          <w:sz w:val="18"/>
        </w:rPr>
        <w:t>society or both.</w:t>
      </w:r>
    </w:p>
    <w:p>
      <w:pPr>
        <w:autoSpaceDN w:val="0"/>
        <w:autoSpaceDE w:val="0"/>
        <w:widowControl/>
        <w:spacing w:line="260" w:lineRule="exact" w:before="40" w:after="0"/>
        <w:ind w:left="550" w:right="3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days when we could cast the blame on the gods for all our ills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past. Modern science claims to have curbed to a large extent the tyranny and </w:t>
      </w:r>
      <w:r>
        <w:rPr>
          <w:rFonts w:ascii="Times" w:hAnsi="Times" w:eastAsia="Times"/>
          <w:b w:val="0"/>
          <w:i w:val="0"/>
          <w:color w:val="000000"/>
          <w:sz w:val="18"/>
        </w:rPr>
        <w:t>the vagaries of nature . . .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Your relief works must bring some solace, however temporary, to many.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are certainly to be appreciated. But do you not think that all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charitable relief does not touch even the fringe of the problem of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poverty? . . . It is certain that the charity of the wealthy does not put down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poverty and famine relief measures do not put an end to conditions which cause </w:t>
      </w:r>
      <w:r>
        <w:rPr>
          <w:rFonts w:ascii="Times" w:hAnsi="Times" w:eastAsia="Times"/>
          <w:b w:val="0"/>
          <w:i w:val="0"/>
          <w:color w:val="000000"/>
          <w:sz w:val="18"/>
        </w:rPr>
        <w:t>famines.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whole raison d’etre of the National Congress is to put an end to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terrible conditions by removing the root causes. The Congress is convinced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only by changing the whole system of government and the structure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society can poverty be conquered and a measure of social well-being introduced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it is for this reason that the Congress associates itself with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organizations like the League against Imperialism, which also attack the root </w:t>
      </w:r>
      <w:r>
        <w:rPr>
          <w:rFonts w:ascii="Times" w:hAnsi="Times" w:eastAsia="Times"/>
          <w:b w:val="0"/>
          <w:i w:val="0"/>
          <w:color w:val="000000"/>
          <w:sz w:val="18"/>
        </w:rPr>
        <w:t>cause of poverty and inequality.</w:t>
      </w:r>
    </w:p>
    <w:p>
      <w:pPr>
        <w:autoSpaceDN w:val="0"/>
        <w:autoSpaceDE w:val="0"/>
        <w:widowControl/>
        <w:spacing w:line="260" w:lineRule="exact" w:before="0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 Government at present functioning in India were really desirous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attacking and eradicating poverty they would do something much more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vastly different from the petty relief they give in times of acute distress.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feel that in a country where there is such terrible poverty it is a tragic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absurdity to have an expensive and top-heavy system of administration.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feel that the whole political and economic system they have built up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country, and the social structure they have bolstered up,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impoverished the country with great efficiency and rapidity, and this process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continues. They would realize that the responsibility for this poverty is theirs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therefore the speediest way of ending it is to remove themselves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scene of action, liquidate their Government and make room for others who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tackle the problem with greater disinterestedness and competence than they </w:t>
      </w:r>
      <w:r>
        <w:rPr>
          <w:rFonts w:ascii="Times" w:hAnsi="Times" w:eastAsia="Times"/>
          <w:b w:val="0"/>
          <w:i w:val="0"/>
          <w:color w:val="000000"/>
          <w:sz w:val="18"/>
        </w:rPr>
        <w:t>have shown.</w:t>
      </w:r>
    </w:p>
    <w:p>
      <w:pPr>
        <w:autoSpaceDN w:val="0"/>
        <w:autoSpaceDE w:val="0"/>
        <w:widowControl/>
        <w:spacing w:line="260" w:lineRule="exact" w:before="20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.. . You will want a surer remedy giving more permanent results than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quack’s nostrum. I trust that you will appreciate that this sure remedy lies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complete replacement of the present system of government and a change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social structure .. . Your co-operation, moral and material, as well 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co-operation of all others who object to the exploitation of a country or a </w:t>
      </w:r>
      <w:r>
        <w:rPr>
          <w:rFonts w:ascii="Times" w:hAnsi="Times" w:eastAsia="Times"/>
          <w:b w:val="0"/>
          <w:i w:val="0"/>
          <w:color w:val="000000"/>
          <w:sz w:val="18"/>
        </w:rPr>
        <w:t>people or a class by another will be welcome.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7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 The Congress believes that even temporary relief should take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form of teaching an auxiliary industry to agriculture which will provide 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immediate income now and a welcome addition in better times . . . .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Method of organizing this kind of relief is to encourage carding and hand-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spinning by lending and distributing spinning-wheels and cotton. Hand-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weaving, of course, automatically benefits by this. If you appreciate this kind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relief and are prepared to co-operate with it, I shall gladly recommend to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All-India Spinners’ Association to do what they can in the matter.</w:t>
      </w:r>
    </w:p>
    <w:p>
      <w:pPr>
        <w:autoSpaceDN w:val="0"/>
        <w:autoSpaceDE w:val="0"/>
        <w:widowControl/>
        <w:spacing w:line="220" w:lineRule="exact" w:before="78" w:after="0"/>
        <w:ind w:left="0" w:right="3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J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AWAHARLAL </w:t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EHRU</w:t>
      </w:r>
    </w:p>
    <w:p>
      <w:pPr>
        <w:autoSpaceDN w:val="0"/>
        <w:autoSpaceDE w:val="0"/>
        <w:widowControl/>
        <w:spacing w:line="240" w:lineRule="exact" w:before="20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ENERAL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ECRETARY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difficult to believe that the Deputy Commissioner’s letter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seriously meant. It reads more like a veiled sermon to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 Nehru than a request for help. If it is a sincere request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help, the references to the League against Imperialism, the Meerut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and the foreign clothes’ burning are irrelevant if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impertinent. The Deputy Commissioner has got the answer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deserved. His request is like that of an army of occupation asking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from comparatively better-off victims for the worse off,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could be immediately relieved if the army removed the pressures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withdrawing itself. And why should Government officials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from organizations like the Congress which have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of dealing with famines and the like? The writer of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forgets that Congressmen who desire boycott of foreign cloth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consistently give it even to the famine-stricken. It will be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to perpetuate the state of starvation. Foreign cloth is believed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them to be one of the most potent causes of India’s poverty.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use of that cloth even in times of distress is to put off the day of </w:t>
      </w:r>
      <w:r>
        <w:rPr>
          <w:rFonts w:ascii="Times" w:hAnsi="Times" w:eastAsia="Times"/>
          <w:b w:val="0"/>
          <w:i w:val="0"/>
          <w:color w:val="000000"/>
          <w:sz w:val="22"/>
        </w:rPr>
        <w:t>relief from starvation.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18-7-1929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231. SIKHS IN BRITISH COLUMBIA</w:t>
      </w:r>
    </w:p>
    <w:p>
      <w:pPr>
        <w:autoSpaceDN w:val="0"/>
        <w:tabs>
          <w:tab w:pos="550" w:val="left"/>
          <w:tab w:pos="1410" w:val="left"/>
        </w:tabs>
        <w:autoSpaceDE w:val="0"/>
        <w:widowControl/>
        <w:spacing w:line="28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Dinabandhu Andrews writing about the Indian settlers in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Columbia says: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8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 the Sikh community in British Columbia have done great credit to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India, the Motherland. They have struggled on courageously all these years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Only excerpts are repruduced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287</w:t>
      </w:r>
    </w:p>
    <w:p>
      <w:pPr>
        <w:sectPr>
          <w:pgSz w:w="9360" w:h="12960"/>
          <w:pgMar w:top="55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70" w:lineRule="exact" w:before="0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have helped one another in a truly brotherly manner. There has never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case of destitution in which the Khalsa Dewan Society has not come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rescue. It has done my heart good to see such sturdy independence of character </w:t>
      </w:r>
      <w:r>
        <w:rPr>
          <w:rFonts w:ascii="Times" w:hAnsi="Times" w:eastAsia="Times"/>
          <w:b w:val="0"/>
          <w:i w:val="0"/>
          <w:color w:val="000000"/>
          <w:sz w:val="18"/>
        </w:rPr>
        <w:t>and such manly endurance as has been shown by these brave people.</w:t>
      </w:r>
    </w:p>
    <w:p>
      <w:pPr>
        <w:autoSpaceDN w:val="0"/>
        <w:autoSpaceDE w:val="0"/>
        <w:widowControl/>
        <w:spacing w:line="260" w:lineRule="exact" w:before="0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Secondly, the ‘Komagata Maru’ trouble is now a thing of the past.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Columbians are ashamed of what happened and they do not in any way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defend it. There has also been some amendment; because now the Sikhs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quite freely allowed to bring in their wives into Canada and many of them have </w:t>
      </w:r>
      <w:r>
        <w:rPr>
          <w:rFonts w:ascii="Times" w:hAnsi="Times" w:eastAsia="Times"/>
          <w:b w:val="0"/>
          <w:i w:val="0"/>
          <w:color w:val="000000"/>
          <w:sz w:val="18"/>
        </w:rPr>
        <w:t>done so. This is one thing accomplished...</w:t>
      </w:r>
    </w:p>
    <w:p>
      <w:pPr>
        <w:autoSpaceDN w:val="0"/>
        <w:autoSpaceDE w:val="0"/>
        <w:widowControl/>
        <w:spacing w:line="260" w:lineRule="exact" w:before="20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One thing still remains, namely citizenship. They have not yet received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citizenship, as Indians have done in Australia and New Zealand. Nevertheless, </w:t>
      </w:r>
      <w:r>
        <w:rPr>
          <w:rFonts w:ascii="Times" w:hAnsi="Times" w:eastAsia="Times"/>
          <w:b w:val="0"/>
          <w:i w:val="0"/>
          <w:color w:val="000000"/>
          <w:sz w:val="18"/>
        </w:rPr>
        <w:t>if this were pressed for now, it would surely be granted, and the time is ripe.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is needed is for someone, of noble character and bearing, like Mr.</w:t>
      </w:r>
    </w:p>
    <w:p>
      <w:pPr>
        <w:autoSpaceDN w:val="0"/>
        <w:autoSpaceDE w:val="0"/>
        <w:widowControl/>
        <w:spacing w:line="26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Sastri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go out to Canada as Agent-General and live there. If this were done, </w:t>
      </w:r>
      <w:r>
        <w:rPr>
          <w:rFonts w:ascii="Times" w:hAnsi="Times" w:eastAsia="Times"/>
          <w:b w:val="0"/>
          <w:i w:val="0"/>
          <w:color w:val="000000"/>
          <w:sz w:val="18"/>
        </w:rPr>
        <w:t>then citizenship would certainly follow.</w:t>
      </w:r>
    </w:p>
    <w:p>
      <w:pPr>
        <w:autoSpaceDN w:val="0"/>
        <w:autoSpaceDE w:val="0"/>
        <w:widowControl/>
        <w:spacing w:line="260" w:lineRule="exact" w:before="5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give the conclusion of the whole matter.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is drawing closer together. India cannot any longer afford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apart. India should have her ambassadors in every great </w:t>
      </w:r>
      <w:r>
        <w:rPr>
          <w:rFonts w:ascii="Times" w:hAnsi="Times" w:eastAsia="Times"/>
          <w:b w:val="0"/>
          <w:i w:val="0"/>
          <w:color w:val="000000"/>
          <w:sz w:val="22"/>
        </w:rPr>
        <w:t>progressive country of the world, making for fellowship and goodwill.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18-7-1929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232. THE RUNNING SORE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tabs>
          <w:tab w:pos="550" w:val="left"/>
          <w:tab w:pos="51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Maheshwari young man from Sholapur referring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marriages of child girls with old men writes: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Will you please advise as to the best way peaceful satyagraha can be </w:t>
      </w:r>
      <w:r>
        <w:rPr>
          <w:rFonts w:ascii="Times" w:hAnsi="Times" w:eastAsia="Times"/>
          <w:b w:val="0"/>
          <w:i w:val="0"/>
          <w:color w:val="000000"/>
          <w:sz w:val="18"/>
        </w:rPr>
        <w:t>offered in this behalf?</w:t>
      </w:r>
    </w:p>
    <w:p>
      <w:pPr>
        <w:autoSpaceDN w:val="0"/>
        <w:autoSpaceDE w:val="0"/>
        <w:widowControl/>
        <w:spacing w:line="280" w:lineRule="exact" w:before="120" w:after="0"/>
        <w:ind w:left="550" w:right="3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What, in your opinion, should be considered to be the proper age limit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bride and the bridegroom, respectively, for marriage? And in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circumstances would you recommend the offering of satyagraha for the </w:t>
      </w:r>
      <w:r>
        <w:rPr>
          <w:rFonts w:ascii="Times" w:hAnsi="Times" w:eastAsia="Times"/>
          <w:b w:val="0"/>
          <w:i w:val="0"/>
          <w:color w:val="000000"/>
          <w:sz w:val="18"/>
        </w:rPr>
        <w:t>prevention of unequal marriages?. . 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you kindly let us have your opinion on all these points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columns of </w:t>
      </w:r>
      <w:r>
        <w:rPr>
          <w:rFonts w:ascii="Times" w:hAnsi="Times" w:eastAsia="Times"/>
          <w:b w:val="0"/>
          <w:i/>
          <w:color w:val="000000"/>
          <w:sz w:val="18"/>
        </w:rPr>
        <w:t>Hindi Navajivan</w:t>
      </w:r>
      <w:r>
        <w:rPr>
          <w:rFonts w:ascii="Times" w:hAnsi="Times" w:eastAsia="Times"/>
          <w:b w:val="0"/>
          <w:i w:val="0"/>
          <w:color w:val="000000"/>
          <w:sz w:val="18"/>
        </w:rPr>
        <w:t>?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29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V.S. Srinivasa Sastri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Originally published in Hindi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18-7-1929, this appeared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title”Notes from Hindi Navajivan”.  For Pyarelal’s introductory note,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footnote on “Foreign Sugar v. Khadi”, 8-8-1929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Only excerpts are reproduced here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6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doubt that satyagraha is the right thing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cases. But how to offer it is another question. I have more than once </w:t>
      </w:r>
      <w:r>
        <w:rPr>
          <w:rFonts w:ascii="Times" w:hAnsi="Times" w:eastAsia="Times"/>
          <w:b w:val="0"/>
          <w:i w:val="0"/>
          <w:color w:val="000000"/>
          <w:sz w:val="22"/>
        </w:rPr>
        <w:t>dilated, in my writings, on the limits of satyagraha. Satyagraha presu-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pposes self-discipline, self-control, self-purification, and a recognized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 status in the person offering it. A satyagrahi must never forget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distinction between evil and the evil-doer. He must not harbour 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or bitterness against the latter. He may not even employ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needlessly offensive language against the evil person,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unrelieved his evil might be. For it should be an article of faith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satyagrahi that there is none so fallen in this world but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converted by love. A satyagrahi will always try to overcome evil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good, anger by love, untruth by truth, himsa by ahimsa.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way of purging the world of evil. Therefore a person who claims </w:t>
      </w:r>
      <w:r>
        <w:rPr>
          <w:rFonts w:ascii="Times" w:hAnsi="Times" w:eastAsia="Times"/>
          <w:b w:val="0"/>
          <w:i w:val="0"/>
          <w:color w:val="000000"/>
          <w:sz w:val="22"/>
        </w:rPr>
        <w:t>to be a satyagrahi always tries by close and prayerful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introspection and self-analysis to find out whether he is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free from the taint of anger, ill will and such other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infirmities, whether he is not himself capable of those very evils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which he is out to lead a crusade. In self-purification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penance lies half the victory of a satyagrahi. A satyagrahi has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silent and undemonstrativ action of truth and love produces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more permanent and abiding results than speeches or such other </w:t>
      </w:r>
      <w:r>
        <w:rPr>
          <w:rFonts w:ascii="Times" w:hAnsi="Times" w:eastAsia="Times"/>
          <w:b w:val="0"/>
          <w:i w:val="0"/>
          <w:color w:val="000000"/>
          <w:sz w:val="22"/>
        </w:rPr>
        <w:t>showy performances.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although satyagraha can operate silently, it requires a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of action on the part of satyagrahi. A satyagrahi, for instance,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first mobilize public opinion against the evil which he is out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eradicate, by means of a wide and intensive agitation. When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is sufficiently roused against a social abuse even the tallest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dare to practise or openly to lend support to it. An awakened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intelligent public opinion is the most potent weapon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satyagrahi. When a person supports a social evil in total disregard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unanimous public opinion, it indicates a clear justification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 ostracism. But the object of social ostracism should never be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injury to the person against whom it is directed. Social ostracism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complete non-co-operation on the part of society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offending individual; nothing more, nothing les, the idea being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who deliberately sets himself to flout society has no right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served by society. For all practical purposes this should be enough.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special action may be indicated in special cases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may have to be varied to suit the peculiar features of each </w:t>
      </w:r>
      <w:r>
        <w:rPr>
          <w:rFonts w:ascii="Times" w:hAnsi="Times" w:eastAsia="Times"/>
          <w:b w:val="0"/>
          <w:i w:val="0"/>
          <w:color w:val="000000"/>
          <w:sz w:val="22"/>
        </w:rPr>
        <w:t>individual case.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289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about the sensual old man who even in his decrepitude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help his sensuality? Sensuality is blind; it cannot discriminate,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seeks satisfaction anyhow and at any cost. How should society 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such a man? The reply is, by refusing to provide him with hapless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victims. The rule about not giving in marriage any girl below twenty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against her will should be rigorously enforced. The question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old man should do if no girl should be willing to marry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her own accord naturally arises. Society has no answer to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question; it is not bound to furnish any. It is concerened only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saving hapless girls from falling victims to blind lust. It is no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duty to provide means for the satisfaction of the latter. In practice,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it will be seen that when purity pervades the social </w:t>
      </w:r>
      <w:r>
        <w:rPr>
          <w:rFonts w:ascii="Times" w:hAnsi="Times" w:eastAsia="Times"/>
          <w:b w:val="0"/>
          <w:i w:val="0"/>
          <w:color w:val="000000"/>
          <w:sz w:val="22"/>
        </w:rPr>
        <w:t>atmosphere it will serve largely to quell the lust of the lustful.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8-8-1929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233. LETTER TO PRABHAVATI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18,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autoSpaceDE w:val="0"/>
        <w:widowControl/>
        <w:spacing w:line="28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On the 26th I shall touch Allahabad.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 two days there. It will be good if you come over then.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here it is your duty to obey Father’s command. But I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will grant you his permission. Please pass on the enclosed letter </w:t>
      </w:r>
      <w:r>
        <w:rPr>
          <w:rFonts w:ascii="Times" w:hAnsi="Times" w:eastAsia="Times"/>
          <w:b w:val="0"/>
          <w:i w:val="0"/>
          <w:color w:val="000000"/>
          <w:sz w:val="22"/>
        </w:rPr>
        <w:t>wherever it should go.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now discontinued wheat and gram. I take only copra, </w:t>
      </w:r>
      <w:r>
        <w:rPr>
          <w:rFonts w:ascii="Times" w:hAnsi="Times" w:eastAsia="Times"/>
          <w:b w:val="0"/>
          <w:i w:val="0"/>
          <w:color w:val="000000"/>
          <w:sz w:val="22"/>
        </w:rPr>
        <w:t>fruits and some vegetable.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must have your cough completely cured.</w:t>
      </w:r>
    </w:p>
    <w:p>
      <w:pPr>
        <w:autoSpaceDN w:val="0"/>
        <w:autoSpaceDE w:val="0"/>
        <w:widowControl/>
        <w:spacing w:line="220" w:lineRule="exact" w:before="1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3359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234. LETTER TO MATHURADAS TRIKUMJI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19, 1929</w:t>
      </w:r>
    </w:p>
    <w:p>
      <w:pPr>
        <w:autoSpaceDN w:val="0"/>
        <w:autoSpaceDE w:val="0"/>
        <w:widowControl/>
        <w:spacing w:line="212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do not want to push you to the trouble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 of coming to Ahmedabad. There is nothing at all to talk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about. My only desire is that all the three of you should go to Almora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your earliest and benefit from its climate and natural beauty.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not have any trouble there. I wish Dilip would again become </w:t>
      </w:r>
      <w:r>
        <w:rPr>
          <w:rFonts w:ascii="Times" w:hAnsi="Times" w:eastAsia="Times"/>
          <w:b w:val="0"/>
          <w:i w:val="0"/>
          <w:color w:val="000000"/>
          <w:sz w:val="22"/>
        </w:rPr>
        <w:t>as strong as he was.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going to Allahabad on the 24th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Ajmer-Agra.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to catch the train for Kathgodam at Agra and if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leaving there on the 24th, we can meet at 8.30 on the 25th at Agra. </w:t>
      </w:r>
      <w:r>
        <w:rPr>
          <w:rFonts w:ascii="Times" w:hAnsi="Times" w:eastAsia="Times"/>
          <w:b w:val="0"/>
          <w:i w:val="0"/>
          <w:color w:val="000000"/>
          <w:sz w:val="22"/>
        </w:rPr>
        <w:t>But I consider even that unnecessary.</w:t>
      </w:r>
    </w:p>
    <w:p>
      <w:pPr>
        <w:autoSpaceDN w:val="0"/>
        <w:autoSpaceDE w:val="0"/>
        <w:widowControl/>
        <w:spacing w:line="220" w:lineRule="exact" w:before="66" w:after="3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74"/>
        </w:trPr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ATHURADAS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RIKUMJI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121 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ORT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5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235. LETTER TO JAWAHARLAL NEHRU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20,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28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glanced at the programme. So far as I am concerned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right. I think I shall easily stand it. I have not checked it for </w:t>
      </w:r>
      <w:r>
        <w:rPr>
          <w:rFonts w:ascii="Times" w:hAnsi="Times" w:eastAsia="Times"/>
          <w:b w:val="0"/>
          <w:i w:val="0"/>
          <w:color w:val="000000"/>
          <w:sz w:val="22"/>
        </w:rPr>
        <w:t>Mondays.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Pyarelal, Devdas and Kusumbehn will be with me. Vallabhbhai,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and Manibehn will reach via Jubbulpore. I do not think </w:t>
      </w:r>
      <w:r>
        <w:rPr>
          <w:rFonts w:ascii="Times" w:hAnsi="Times" w:eastAsia="Times"/>
          <w:b w:val="0"/>
          <w:i w:val="0"/>
          <w:color w:val="000000"/>
          <w:sz w:val="22"/>
        </w:rPr>
        <w:t>there will be any other company with 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please not detain me on 28th. I would like to get away </w:t>
      </w:r>
      <w:r>
        <w:rPr>
          <w:rFonts w:ascii="Times" w:hAnsi="Times" w:eastAsia="Times"/>
          <w:b w:val="0"/>
          <w:i w:val="0"/>
          <w:color w:val="000000"/>
          <w:sz w:val="22"/>
        </w:rPr>
        <w:t>by the first train after finishing on 27th.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291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Kamala is better. I do want to see her healthy and bright </w:t>
      </w:r>
      <w:r>
        <w:rPr>
          <w:rFonts w:ascii="Times" w:hAnsi="Times" w:eastAsia="Times"/>
          <w:b w:val="0"/>
          <w:i w:val="0"/>
          <w:color w:val="000000"/>
          <w:sz w:val="22"/>
        </w:rPr>
        <w:t>when I come to Allahabad.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</w:p>
    <w:p>
      <w:pPr>
        <w:autoSpaceDN w:val="0"/>
        <w:autoSpaceDE w:val="0"/>
        <w:widowControl/>
        <w:spacing w:line="266" w:lineRule="exact" w:before="6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1929. Courtesy: Nehru Memorial Museum and Library</w:t>
      </w:r>
    </w:p>
    <w:p>
      <w:pPr>
        <w:autoSpaceDN w:val="0"/>
        <w:autoSpaceDE w:val="0"/>
        <w:widowControl/>
        <w:spacing w:line="292" w:lineRule="exact" w:before="402" w:after="0"/>
        <w:ind w:left="0" w:right="140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236. LETTER TO PRABHAVATI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20,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autoSpaceDE w:val="0"/>
        <w:widowControl/>
        <w:spacing w:line="260" w:lineRule="exact" w:before="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Herewith find the letter from Rajendrababu. Under these circu-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mstances you should , for the present, remain at the Sadaqat Ashram </w:t>
      </w:r>
      <w:r>
        <w:rPr>
          <w:rFonts w:ascii="Times" w:hAnsi="Times" w:eastAsia="Times"/>
          <w:b w:val="0"/>
          <w:i w:val="0"/>
          <w:color w:val="000000"/>
          <w:sz w:val="22"/>
        </w:rPr>
        <w:t>and learn what you can, and in the month of August go to your 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laws’ with courage. Having reached there you should serve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elders but observe your own discipline steadfastly. After all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 go there. Having pleased your parents-in-law with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humanity, you may come back. If you do not hear from Jayaprakash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mean while, I think it would be a mistake not to go to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are insistent. You should go there but should not observe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purdah. You should speak to your father-in-law with courage. If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cross you should patiently bear with it. His anger will subside when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sees your purity. Even after going there you should insist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continuing your studies. You should speak about Jayaprakash’s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insistence on English. You should explain that the Gita is essential for </w:t>
      </w:r>
      <w:r>
        <w:rPr>
          <w:rFonts w:ascii="Times" w:hAnsi="Times" w:eastAsia="Times"/>
          <w:b w:val="0"/>
          <w:i w:val="0"/>
          <w:color w:val="000000"/>
          <w:sz w:val="22"/>
        </w:rPr>
        <w:t>inner satisfaction. You may, if you want to, visit me at Allahabad.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me if you fail to understand anything. I shall reach </w:t>
      </w:r>
      <w:r>
        <w:rPr>
          <w:rFonts w:ascii="Times" w:hAnsi="Times" w:eastAsia="Times"/>
          <w:b w:val="0"/>
          <w:i w:val="0"/>
          <w:color w:val="000000"/>
          <w:sz w:val="22"/>
        </w:rPr>
        <w:t>Allahabad on the 25th morning.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3353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237. A LETTER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20, 1929</w:t>
      </w:r>
    </w:p>
    <w:p>
      <w:pPr>
        <w:autoSpaceDN w:val="0"/>
        <w:autoSpaceDE w:val="0"/>
        <w:widowControl/>
        <w:spacing w:line="260" w:lineRule="exact" w:before="8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can understand your sorrow. Its remedy is </w:t>
      </w:r>
      <w:r>
        <w:rPr>
          <w:rFonts w:ascii="Times" w:hAnsi="Times" w:eastAsia="Times"/>
          <w:b w:val="0"/>
          <w:i w:val="0"/>
          <w:color w:val="000000"/>
          <w:sz w:val="22"/>
        </w:rPr>
        <w:t>patience and time. I too see the defiance which you do. But the reason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 is the atmosphere of self-indulgence prevailing in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Wherever I have personal contacts, I try to restrain it as best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can. One can do so only by pointing out the fine distinction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self-indulgence and self-restraint. I am of the view that it can never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by suppressing genuine freedom. I see in the present age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parents, after educating their children, overstep their limits and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 the children from making use of their education. How do you </w:t>
      </w:r>
      <w:r>
        <w:rPr>
          <w:rFonts w:ascii="Times" w:hAnsi="Times" w:eastAsia="Times"/>
          <w:b w:val="0"/>
          <w:i w:val="0"/>
          <w:color w:val="000000"/>
          <w:sz w:val="22"/>
        </w:rPr>
        <w:t>expect the children to behave in such circumstances?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publicly touching the Ashram women I do not claim the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yogic strength. However I do claim fatherly love. I try to observe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restrictions which I believe even a father should observe.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in what other way I can behave with the women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Men and women have separate dwellings in the Ashram.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Married women staying in the Ashram with their husbands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>live in the same rooms with them.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32577/75</w:t>
      </w:r>
    </w:p>
    <w:p>
      <w:pPr>
        <w:autoSpaceDN w:val="0"/>
        <w:autoSpaceDE w:val="0"/>
        <w:widowControl/>
        <w:spacing w:line="292" w:lineRule="exact" w:before="362" w:after="0"/>
        <w:ind w:left="0" w:right="220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238. MY NOTES</w:t>
      </w:r>
    </w:p>
    <w:p>
      <w:pPr>
        <w:autoSpaceDN w:val="0"/>
        <w:autoSpaceDE w:val="0"/>
        <w:widowControl/>
        <w:spacing w:line="266" w:lineRule="exact" w:before="286" w:after="0"/>
        <w:ind w:left="0" w:right="17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SUPPLEMENT TO </w:t>
      </w:r>
      <w:r>
        <w:rPr>
          <w:rFonts w:ascii="Times" w:hAnsi="Times" w:eastAsia="Times"/>
          <w:b w:val="0"/>
          <w:i w:val="0"/>
          <w:color w:val="000000"/>
          <w:sz w:val="20"/>
        </w:rPr>
        <w:t>“</w:t>
      </w:r>
      <w:r>
        <w:rPr>
          <w:rFonts w:ascii="Times" w:hAnsi="Times" w:eastAsia="Times"/>
          <w:b w:val="0"/>
          <w:i w:val="0"/>
          <w:color w:val="000000"/>
          <w:sz w:val="16"/>
        </w:rPr>
        <w:t>NAVAJIVAN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0" w:lineRule="exact" w:before="6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Kakasaheb decided long ago has at last been put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today. Hence along with this issue, the reader will receive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extra cost a supplement to Navajivan entitled Shikshan ane Sahitya.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management of Navajivan have taken a risk by resolving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to publish this supplement, because Navajivan is not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any financial benefit by doing so. Behind this venture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indeed, the expectation that lovers of literature will purchase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copies of these issues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sake of this supplement.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Regardless of whether that hope materializes or not, it will be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every month around the full-moon day. I hope that everyone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through the supplements carefully and preserve them.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Kakasaheb’s constant endeavour to make this supplement more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useful from the educational standpoint. Ultimately, it is hoped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will wholly become the organ of the expanding activities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Vidyapith. It will also contain news of the Vidyapith and the 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schools running in india. There is, however, no need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anticipate the future. The reader himself will see and evaluate the </w:t>
      </w:r>
      <w:r>
        <w:rPr>
          <w:rFonts w:ascii="Times" w:hAnsi="Times" w:eastAsia="Times"/>
          <w:b w:val="0"/>
          <w:i w:val="0"/>
          <w:color w:val="000000"/>
          <w:sz w:val="22"/>
        </w:rPr>
        <w:t>improvements that will be made in these issues from month to month.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293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16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AGRIFICIAL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PINNERS</w:t>
      </w:r>
      <w:r>
        <w:rPr>
          <w:rFonts w:ascii="Times" w:hAnsi="Times" w:eastAsia="Times"/>
          <w:b w:val="0"/>
          <w:i w:val="0"/>
          <w:color w:val="000000"/>
          <w:sz w:val="20"/>
        </w:rPr>
        <w:t>’ D</w:t>
      </w:r>
      <w:r>
        <w:rPr>
          <w:rFonts w:ascii="Times" w:hAnsi="Times" w:eastAsia="Times"/>
          <w:b w:val="0"/>
          <w:i w:val="0"/>
          <w:color w:val="000000"/>
          <w:sz w:val="16"/>
        </w:rPr>
        <w:t>HARMA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everyone is aware of the story of bundle of sticks,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refreshing one’s memory about it from time to time. Even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delicate child can break a single stick. However, even a giant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Ramamurthi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cannot break a whole bundle of sticks. A single stick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even heat a little water, whereas a bundle can cook cereals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persons. Similarly, sacrificial spinning practised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individual may well prove ineffective. Sacrificial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practised by large number of persons can keep out cloth imported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Manchester, Japan and such other places and save one hundred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 rupees which go out of India every year. The Charkha Sangha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founded following the worldly law which knows of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exceptions. The very word ‘Sangha’ indicates the strength that </w:t>
      </w:r>
      <w:r>
        <w:rPr>
          <w:rFonts w:ascii="Times" w:hAnsi="Times" w:eastAsia="Times"/>
          <w:b w:val="0"/>
          <w:i w:val="0"/>
          <w:color w:val="000000"/>
          <w:sz w:val="22"/>
        </w:rPr>
        <w:t>underlies it. Hence, those who believe in the strength of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wheel, those who have faith in sacrificial spinning, should join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Sangha at this juncture and increase its strength. And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joined it should invite their neighbours to follow suit.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borne in mind that even youths have a place in it.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youth associations have been formed at various places in the country,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find young men making proper or full use of the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lies in unity. If all boys and girls studying in school realize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that underlies the takli, thousands of persons can enter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fold of the Charkha Sangha and a beautiful mountain of yarn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raised every day. In this manner, every man, woman, child or aged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can readily do this in addition to his or her regular occupation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thus contribute one’s share in the sacrificial offering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Will-power alone is required. Hence if you do not spin already,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start doing so, inspire others to do so, start wearing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do not already do so, inspire others to do so, join the Charkha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Sangha if you do not already belong to it and invite others to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suit. Remember that spinning cotton yarn implies carding cotton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it into strong even strands. Strands that have been spun </w:t>
      </w:r>
      <w:r>
        <w:rPr>
          <w:rFonts w:ascii="Times" w:hAnsi="Times" w:eastAsia="Times"/>
          <w:b w:val="0"/>
          <w:i w:val="0"/>
          <w:color w:val="000000"/>
          <w:sz w:val="22"/>
        </w:rPr>
        <w:t>anyhow or which appear to be like a rope are not yarn.</w:t>
      </w:r>
    </w:p>
    <w:p>
      <w:pPr>
        <w:autoSpaceDN w:val="0"/>
        <w:tabs>
          <w:tab w:pos="2550" w:val="left"/>
          <w:tab w:pos="3390" w:val="left"/>
        </w:tabs>
        <w:autoSpaceDE w:val="0"/>
        <w:widowControl/>
        <w:spacing w:line="226" w:lineRule="exact" w:before="88" w:after="0"/>
        <w:ind w:left="550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AGANLAL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EMORIAL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Vithalbhai Jerajani Writes: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matter certainly has not escaped my attention.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my relationship with the late Shri Maganlal,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hesitated to write much on the subject. I know that this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>the case. I have no doubt that this task should be completed soon. It is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strong man then famous as ‘the Indian Sandow’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 The correspondent had asked Gandhiji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write about the Maganlal Memorial.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true that the sum to be collected is a small one. If those who knew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Shri Maganlal’s services wish to do so, they could collect the sum </w:t>
      </w:r>
      <w:r>
        <w:rPr>
          <w:rFonts w:ascii="Times" w:hAnsi="Times" w:eastAsia="Times"/>
          <w:b w:val="0"/>
          <w:i w:val="0"/>
          <w:color w:val="000000"/>
          <w:sz w:val="22"/>
        </w:rPr>
        <w:t>immediately and the nation would get a beautiful khadi museum.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21-7-1929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239. RESULTS OF THE VICTORY AT BARDOLI</w:t>
      </w:r>
    </w:p>
    <w:p>
      <w:pPr>
        <w:autoSpaceDN w:val="0"/>
        <w:autoSpaceDE w:val="0"/>
        <w:widowControl/>
        <w:spacing w:line="24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only gradually that we shall come to know the importance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victory gained at Bardoli.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final decision of the Gover-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nment of Bombay which it has communicated in its correspondance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Shri Shroff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the necessary result of the triumph at Bardoli.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its effect on the revenue department in the entire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there is real improvement in this department, if that department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freed from corruption, it would amount to securing three-fourths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This is because a foreign government largely depends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for its very existence. No one would run the government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country merely for the pleasure of doing so, certainly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British. They have withdrawn their settlements from places where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earned any money. One will rarely find in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 the chaos that is found in the Indian revneue department.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peasants of Bardoli have shed light on this darkness.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to be cheerful about the letter addressed to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Shroff. No great hopes can be pinned on it. Those in authority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experts in giving verbal promises and then violating them in practice;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pretext of dispensing justice and introducing reforms,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theyhave been found to perpetuate their real position and even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strengthen it further. As a result of the Montagu-Chelmsford reforms,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officers have increased their salaries, consolidated their own positions,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added to the expenditure of the army and strengthened the roots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businessmen. Hence caution will be necessary to see to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hopes that the letter from the Government has raised in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reforms in the land revenue system are realized. Bardoli has shown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and cleared it. Swaraj lies on that route alone and that alone is </w:t>
      </w:r>
      <w:r>
        <w:rPr>
          <w:rFonts w:ascii="Times" w:hAnsi="Times" w:eastAsia="Times"/>
          <w:b w:val="0"/>
          <w:i w:val="0"/>
          <w:color w:val="000000"/>
          <w:sz w:val="22"/>
        </w:rPr>
        <w:t>the cure for starvation.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21-7-1929</w:t>
      </w:r>
    </w:p>
    <w:p>
      <w:pPr>
        <w:autoSpaceDN w:val="0"/>
        <w:autoSpaceDE w:val="0"/>
        <w:widowControl/>
        <w:spacing w:line="240" w:lineRule="exact" w:before="7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“Bardoli Report” and “Bardoli Settlement”, 6-8-1928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Member, Bombay Legislative Council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295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8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240. WHAT IS ONE’S DHARMA?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letter </w:t>
      </w:r>
      <w:r>
        <w:rPr>
          <w:rFonts w:ascii="Times" w:hAnsi="Times" w:eastAsia="Times"/>
          <w:b w:val="0"/>
          <w:i w:val="0"/>
          <w:color w:val="000000"/>
          <w:sz w:val="22"/>
        </w:rPr>
        <w:t>Desai.</w:t>
      </w:r>
    </w:p>
    <w:p>
      <w:pPr>
        <w:sectPr>
          <w:type w:val="continuous"/>
          <w:pgSz w:w="9360" w:h="12960"/>
          <w:pgMar w:top="726" w:right="1404" w:bottom="478" w:left="1440" w:header="720" w:footer="720" w:gutter="0"/>
          <w:cols w:num="2" w:equalWidth="0">
            <w:col w:w="2408" w:space="0"/>
            <w:col w:w="410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8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written by a friend to Shri Valji</w:t>
      </w:r>
    </w:p>
    <w:p>
      <w:pPr>
        <w:sectPr>
          <w:type w:val="nextColumn"/>
          <w:pgSz w:w="9360" w:h="12960"/>
          <w:pgMar w:top="726" w:right="1404" w:bottom="478" w:left="1440" w:header="720" w:footer="720" w:gutter="0"/>
          <w:cols w:num="2" w:equalWidth="0">
            <w:col w:w="2408" w:space="0"/>
            <w:col w:w="4108" w:space="0"/>
          </w:cols>
          <w:docGrid w:linePitch="360"/>
        </w:sectPr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verse in the Gita which says that even the learned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exhausted in the process of reflecting on the real meaning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karma. Here karma may be taken to mean dharma. In my opinion,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means morality. I do not know of any dharma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opposed to or goes beyond morality. Dharma is morality practised to </w:t>
      </w:r>
      <w:r>
        <w:rPr>
          <w:rFonts w:ascii="Times" w:hAnsi="Times" w:eastAsia="Times"/>
          <w:b w:val="0"/>
          <w:i w:val="0"/>
          <w:color w:val="000000"/>
          <w:sz w:val="22"/>
        </w:rPr>
        <w:t>its ultimate limits. And morality in its turn means truth and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While the end is truth, non-violence is the means of attaining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In such matters, however, the means cannot be separated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end. Hence I have written that truth and non-violence are the two sides </w:t>
      </w:r>
      <w:r>
        <w:rPr>
          <w:rFonts w:ascii="Times" w:hAnsi="Times" w:eastAsia="Times"/>
          <w:b w:val="0"/>
          <w:i w:val="0"/>
          <w:color w:val="000000"/>
          <w:sz w:val="22"/>
        </w:rPr>
        <w:t>of the same coin.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the distinction between violence and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always be definitely demarcated. Non-violence would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any value if it was easy to make this distinction. It is a fascinating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field as it has no limits and countless persons have got tired exploring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Many others have laid down their lives while doing so. Hence it </w:t>
      </w:r>
      <w:r>
        <w:rPr>
          <w:rFonts w:ascii="Times" w:hAnsi="Times" w:eastAsia="Times"/>
          <w:b w:val="0"/>
          <w:i w:val="0"/>
          <w:color w:val="000000"/>
          <w:sz w:val="22"/>
        </w:rPr>
        <w:t>always triumphs.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just because the field is so vast, some who have tried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dabble in it have also been misled. This should be no cause for </w:t>
      </w:r>
      <w:r>
        <w:rPr>
          <w:rFonts w:ascii="Times" w:hAnsi="Times" w:eastAsia="Times"/>
          <w:b w:val="0"/>
          <w:i w:val="0"/>
          <w:color w:val="000000"/>
          <w:sz w:val="22"/>
        </w:rPr>
        <w:t>despondency but rather for special efforts.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Jain brethren regard non-violence as their monopoly; hence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I happen to transgress the boundaries of their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attribute non-violence to something beyond these limits,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are puzzled and some are annoyed, while others pity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to tell all these three cateogories of people that, if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little patience, the riddle of non-violence can be solved to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extent. I am a seeker and a worshipper, not one who has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attained the end; hence I am liable to make mistakes and deserve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forgiven. In this age of discoveries and exchange of ideas, no one will </w:t>
      </w:r>
      <w:r>
        <w:rPr>
          <w:rFonts w:ascii="Times" w:hAnsi="Times" w:eastAsia="Times"/>
          <w:b w:val="0"/>
          <w:i w:val="0"/>
          <w:color w:val="000000"/>
          <w:sz w:val="22"/>
        </w:rPr>
        <w:t>be harmed if I express my ideas. If I have committed any mistakes, I</w:t>
      </w:r>
    </w:p>
    <w:p>
      <w:pPr>
        <w:autoSpaceDN w:val="0"/>
        <w:autoSpaceDE w:val="0"/>
        <w:widowControl/>
        <w:spacing w:line="220" w:lineRule="exact" w:before="28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translated here.  The correspondent had asked whether uncooked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food contained life in it, whether pulses soaked in water and sprouting should not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avoided.  These questions arose from Gandhiji’s article,”Raw v. Cooked Food”,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 Raw v. Coolked Food”, 6-6-1929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correct them. If there is any substance in my belief, other seekers </w:t>
      </w:r>
      <w:r>
        <w:rPr>
          <w:rFonts w:ascii="Times" w:hAnsi="Times" w:eastAsia="Times"/>
          <w:b w:val="0"/>
          <w:i w:val="0"/>
          <w:color w:val="000000"/>
          <w:sz w:val="22"/>
        </w:rPr>
        <w:t>will benefit thereby.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now come to the subject-matter. My humble opinion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perhaps there is some mistake in the prevalent Jain belief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diet. From the standpoint of non-violence, I feel that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commits an offence in killing plant life for the sake of food. The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of violence is involved when anything that is edible is eaten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directly after it is plucked from the tree. All storage is full of 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untold violence in the touch of fire. There is violence even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lighting a fire. Then to consign green or dried substances to the fire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involves even greater violence. All this is self-evident. In not bringing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vegetables near fire and not drying them, there is less processing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All needless processing is stained with violence. Anyone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eats vegetable products after drying or cooking them is not free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original taint. By killing vegetable matter when it is outside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physical body and consuming it, one incurs the sin of killing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Pulses allowed to germinate are not rendered stale; pulses prior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germination are not lifeless. Hence I see no objection in permitting </w:t>
      </w:r>
      <w:r>
        <w:rPr>
          <w:rFonts w:ascii="Times" w:hAnsi="Times" w:eastAsia="Times"/>
          <w:b w:val="0"/>
          <w:i w:val="0"/>
          <w:color w:val="000000"/>
          <w:sz w:val="22"/>
        </w:rPr>
        <w:t>these to germinate.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cooked vegetables affect the body is a separate matter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which deserves consideration. My experience and that of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experimenters suggest that the body does not get the same satisfaction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eating cooked vegetables as it does from eating them fresh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tree-ripened. Whatever is cooked over fire has an intoxicating element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it. hence it readily arouses passionate feelings. My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last four years goes to show that as soon as I started eating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cooked food I lost the freedom from passions which I had acquired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eating raw vegetables. I am again attaining to that passionless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now. I have before me similar experiences which doctors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reported. However I do not wish to add to the length of this article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quoting them. If anyone wishes to read the literature, I shall give him </w:t>
      </w:r>
      <w:r>
        <w:rPr>
          <w:rFonts w:ascii="Times" w:hAnsi="Times" w:eastAsia="Times"/>
          <w:b w:val="0"/>
          <w:i w:val="0"/>
          <w:color w:val="000000"/>
          <w:sz w:val="22"/>
        </w:rPr>
        <w:t>the names of the books.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defence for the use of honey. I believe that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better if one could avoid it. I do not recommend eating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healthy persons. Since I had not given it up, I started talking it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doctor at Yervda specially recommended it to me and I still take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at the end of this experiment, I hope to give up honey.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decreased the dosage. I regard honey as being less </w:t>
      </w:r>
      <w:r>
        <w:rPr>
          <w:rFonts w:ascii="Times" w:hAnsi="Times" w:eastAsia="Times"/>
          <w:b w:val="0"/>
          <w:i w:val="0"/>
          <w:color w:val="000000"/>
          <w:sz w:val="22"/>
        </w:rPr>
        <w:t>harmful than sugar. Both doctors and vaids are of opinion that, from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297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standpoint of health, it is preferable to sugar. However, if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succeeds, I will readily get from the items that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included in the experiment the same food value which I get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honey. Not a single bee is harmed if honey is extracted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improved technique, but this is no justification for taking honey.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differentiate as between health, non-violence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 aim of life. Whatever is health-giving should further the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non-violence and should not be opposed to the ultimate aim of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in question here is health in its pure and real sense.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country, where society has become disorganized and millions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dying of starvation, the question of the ultimate end has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one. However, it is required for the success of this experiment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should be within the reach of the poor as well. This, however,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long-term position. I myself cannot conduct this experiment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account only the body. I wish neither to survive nor to win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practising what I consider to be opposed to my dharma. I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to be a man’s achievement to harmonize dharma and the ultimate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aim of life, truth and swaraj; swaraj and government by all, the welfare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country and the welfare of all. That alone is the path that leads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moksha, that alone is what interests me. None of my activities are </w:t>
      </w:r>
      <w:r>
        <w:rPr>
          <w:rFonts w:ascii="Times" w:hAnsi="Times" w:eastAsia="Times"/>
          <w:b w:val="0"/>
          <w:i w:val="0"/>
          <w:color w:val="000000"/>
          <w:sz w:val="22"/>
        </w:rPr>
        <w:t>carried on with any other end in view.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not know about the discovery made by Rishabhdev Swami.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21-7-1929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241. PRODUCTION OF KHADI IN GUJARAT</w:t>
      </w:r>
    </w:p>
    <w:p>
      <w:pPr>
        <w:autoSpaceDN w:val="0"/>
        <w:autoSpaceDE w:val="0"/>
        <w:widowControl/>
        <w:spacing w:line="28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Nowadays, there is an all-round increase in the sale of khadi,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production has not kept pace with it. Gujarat has laid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foundation of the khadi movement but has not been able to build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solid structure over it. One reason for this is quite clear. Gujarat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centre of the cotton textile industry. If Bombay too is regarded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Gujarat, 99 per cent of the cotton textile mills are located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and Bombay. It is for this reason that Gujaratis started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wearing mill-made cloth earlier and, as compared to other provinces, </w:t>
      </w:r>
      <w:r>
        <w:rPr>
          <w:rFonts w:ascii="Times" w:hAnsi="Times" w:eastAsia="Times"/>
          <w:b w:val="0"/>
          <w:i w:val="0"/>
          <w:color w:val="000000"/>
          <w:sz w:val="22"/>
        </w:rPr>
        <w:t>Gujarat shelves the spinning-wheel sooner.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Gujarat has taken up the message of swaraj with </w:t>
      </w:r>
      <w:r>
        <w:rPr>
          <w:rFonts w:ascii="Times" w:hAnsi="Times" w:eastAsia="Times"/>
          <w:b w:val="0"/>
          <w:i w:val="0"/>
          <w:color w:val="000000"/>
          <w:sz w:val="22"/>
        </w:rPr>
        <w:t>entthusiasm. Its contribution to constructive activity is very large.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it is befitting that Gujarat should also attain a place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worthy of it in the matter of khadi production. Gujarati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compete with Tamilnad and other regions. It can,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as much progress as it wishes in the method of self-reliance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sacrificial spinning. It does not matter if the spinning-wheel is not </w:t>
      </w:r>
      <w:r>
        <w:rPr>
          <w:rFonts w:ascii="Times" w:hAnsi="Times" w:eastAsia="Times"/>
          <w:b w:val="0"/>
          <w:i w:val="0"/>
          <w:color w:val="000000"/>
          <w:sz w:val="22"/>
        </w:rPr>
        <w:t>adopted in Gujarat as a form of labour. For the method of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reliance and sacrificial spinning, some sort of idealism is necessary.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idealism is generated and if the idea takes root that swaraj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up with yarn, the methods of self-reliance and sacrificial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will succeed without the least difficulty. Why cannot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municipalities of Gujarat and other places imitate what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practised in Almora? Why cannot those of us who have plenty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spare time learn to spin and start spinning regularly every day?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propagate this idea in every house.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 in door-to-door hawking of khadi should take up the task of </w:t>
      </w:r>
      <w:r>
        <w:rPr>
          <w:rFonts w:ascii="Times" w:hAnsi="Times" w:eastAsia="Times"/>
          <w:b w:val="0"/>
          <w:i w:val="0"/>
          <w:color w:val="000000"/>
          <w:sz w:val="22"/>
        </w:rPr>
        <w:t>producing khadi.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21-7-1929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242. LETTER TO V.S. SRINIVASA SASTRI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21,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BROTHER,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expected a note from you on your return from 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Africa. Do please tell me what you did there. I hope your health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I hardly read the papers for the continuous touring. And when </w:t>
      </w:r>
      <w:r>
        <w:rPr>
          <w:rFonts w:ascii="Times" w:hAnsi="Times" w:eastAsia="Times"/>
          <w:b w:val="0"/>
          <w:i w:val="0"/>
          <w:color w:val="000000"/>
          <w:sz w:val="22"/>
        </w:rPr>
        <w:t>I do, it is merely to cast a passing glance.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40" w:lineRule="exact" w:before="2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8817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299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243. LETTER TO N. TCHERKOFF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21, 1929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which was still lying in my file. I write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to acknowledge it with thanks. I hope to deal with it at length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day or other if I can scrape together a few hours. Meanwhile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tell you that there is not the slightest difficulty about my </w:t>
      </w:r>
      <w:r>
        <w:rPr>
          <w:rFonts w:ascii="Times" w:hAnsi="Times" w:eastAsia="Times"/>
          <w:b w:val="0"/>
          <w:i w:val="0"/>
          <w:color w:val="000000"/>
          <w:sz w:val="22"/>
        </w:rPr>
        <w:t>endorsing the sentiment that all war under any conceivable circum-</w:t>
      </w:r>
      <w:r>
        <w:rPr>
          <w:rFonts w:ascii="Times" w:hAnsi="Times" w:eastAsia="Times"/>
          <w:b w:val="0"/>
          <w:i w:val="0"/>
          <w:color w:val="000000"/>
          <w:sz w:val="22"/>
        </w:rPr>
        <w:t>stance is undesirable.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N. T</w:t>
      </w:r>
      <w:r>
        <w:rPr>
          <w:rFonts w:ascii="Times" w:hAnsi="Times" w:eastAsia="Times"/>
          <w:b w:val="0"/>
          <w:i w:val="0"/>
          <w:color w:val="000000"/>
          <w:sz w:val="16"/>
        </w:rPr>
        <w:t>HERKOFF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OSCOW</w:t>
      </w:r>
      <w:r>
        <w:rPr>
          <w:rFonts w:ascii="Times" w:hAnsi="Times" w:eastAsia="Times"/>
          <w:b w:val="0"/>
          <w:i w:val="0"/>
          <w:color w:val="000000"/>
          <w:sz w:val="20"/>
        </w:rPr>
        <w:t>—66, U.S.S.R.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9704. Courtesy: The Embassy of the U.S.S.R. in India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244. LETTER TO SAROJINI NAIDU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21, 1929</w:t>
      </w:r>
    </w:p>
    <w:p>
      <w:pPr>
        <w:autoSpaceDN w:val="0"/>
        <w:autoSpaceDE w:val="0"/>
        <w:widowControl/>
        <w:spacing w:line="212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MIRABAI,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the wandering Singer has returned home after winning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laurels!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take it you are coming to Allahabad. You will then tell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about your doings in Europe. Of your conquests in America,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American friends have told me more than your modesty will allow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tell me. Hardly a mail passes without bringing something nice </w:t>
      </w:r>
      <w:r>
        <w:rPr>
          <w:rFonts w:ascii="Times" w:hAnsi="Times" w:eastAsia="Times"/>
          <w:b w:val="0"/>
          <w:i w:val="0"/>
          <w:color w:val="000000"/>
          <w:sz w:val="22"/>
        </w:rPr>
        <w:t>about you from America.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and Padmaja, who is sure to be there to greet you.</w:t>
      </w:r>
    </w:p>
    <w:p>
      <w:pPr>
        <w:autoSpaceDN w:val="0"/>
        <w:autoSpaceDE w:val="0"/>
        <w:widowControl/>
        <w:spacing w:line="220" w:lineRule="exact" w:before="46" w:after="0"/>
        <w:ind w:left="0" w:right="5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‘M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YSTIC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PINNER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Padmaja Naidu Papers. Courtesy: Nehru Memorial Museum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Exhibited at the Gandhi Darshan Exhibition (1969), New Delhi, by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Cultural Department of the U.S.S.R. Embassy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“Notes” sub-title Welcome Home”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245. LETTER TO FULSIMHA DABHI</w:t>
      </w:r>
    </w:p>
    <w:p>
      <w:pPr>
        <w:autoSpaceDN w:val="0"/>
        <w:autoSpaceDE w:val="0"/>
        <w:widowControl/>
        <w:spacing w:line="266" w:lineRule="exact" w:before="86" w:after="0"/>
        <w:ind w:left="4990" w:right="0" w:hanging="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21, 192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tabs>
          <w:tab w:pos="550" w:val="left"/>
          <w:tab w:pos="1270" w:val="left"/>
        </w:tabs>
        <w:autoSpaceDE w:val="0"/>
        <w:widowControl/>
        <w:spacing w:line="260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BHAISHRI FULSIMHAJI,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Indeed I would like the children to undertake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experiment in diet, but they can do so only under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supervision and with your consent. Here I let the children too try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experiment. It does them no harm. Sunshine, complete rest and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air all the twenty-four hours are most important for your wife.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take as much milk and fresh fruit as possible. It is better if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takes bhakris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prepared from wheat roasted and ground at home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than barley porridge. These bhakhris should be well masticated.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[She should have] more of milk or curds and less of bhakhris.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also chew green leaves of vegetable. If she does this her health </w:t>
      </w:r>
      <w:r>
        <w:rPr>
          <w:rFonts w:ascii="Times" w:hAnsi="Times" w:eastAsia="Times"/>
          <w:b w:val="0"/>
          <w:i w:val="0"/>
          <w:color w:val="000000"/>
          <w:sz w:val="22"/>
        </w:rPr>
        <w:t>will surely be all right.</w:t>
      </w:r>
    </w:p>
    <w:p>
      <w:pPr>
        <w:autoSpaceDN w:val="0"/>
        <w:autoSpaceDE w:val="0"/>
        <w:widowControl/>
        <w:spacing w:line="220" w:lineRule="exact" w:before="26" w:after="1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824"/>
        </w:trPr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78" w:after="0"/>
              <w:ind w:left="10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ULSIMHAJI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V.B. 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ASHTRIYA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INAYMANDIR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UNAV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VIA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NAND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1293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246. LETTER TO JETHALAL JOSHI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21, 1929</w:t>
      </w:r>
    </w:p>
    <w:p>
      <w:pPr>
        <w:autoSpaceDN w:val="0"/>
        <w:tabs>
          <w:tab w:pos="550" w:val="left"/>
        </w:tabs>
        <w:autoSpaceDE w:val="0"/>
        <w:widowControl/>
        <w:spacing w:line="246" w:lineRule="exact" w:before="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BHAISHRI JETHALAL,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postcard is yet to be answered. In the matter of sticking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ideals it is as much essential to be tolerant of others as it is to be 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one’s own self. Members of the family too are to be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with humility. Impatience or use of force indicates lack of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ideal. If you want to see me you can come at 4 o’clock on any </w:t>
      </w:r>
      <w:r>
        <w:rPr>
          <w:rFonts w:ascii="Times" w:hAnsi="Times" w:eastAsia="Times"/>
          <w:b w:val="0"/>
          <w:i w:val="0"/>
          <w:color w:val="000000"/>
          <w:sz w:val="22"/>
        </w:rPr>
        <w:t>day, other than Monday, when I am at the Ashram.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1350</w:t>
      </w:r>
    </w:p>
    <w:p>
      <w:pPr>
        <w:autoSpaceDN w:val="0"/>
        <w:autoSpaceDE w:val="0"/>
        <w:widowControl/>
        <w:spacing w:line="220" w:lineRule="exact" w:before="380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year is inferred from the reference to “experiment in diet”.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kind of chapati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301</w:t>
      </w:r>
    </w:p>
    <w:p>
      <w:pPr>
        <w:sectPr>
          <w:pgSz w:w="9360" w:h="12960"/>
          <w:pgMar w:top="66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247. A LETTER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21, 1929</w:t>
      </w:r>
    </w:p>
    <w:p>
      <w:pPr>
        <w:autoSpaceDN w:val="0"/>
        <w:autoSpaceDE w:val="0"/>
        <w:widowControl/>
        <w:spacing w:line="280" w:lineRule="exact" w:before="8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situation there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indeed serious. I am doing what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here.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how much can I do? You will know the rest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 Medh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Only what you people there can do will matter.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wire that Sir Jagadish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declined to go. I would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if . . . 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you have taken up business, succeed in it. Preserve </w:t>
      </w:r>
      <w:r>
        <w:rPr>
          <w:rFonts w:ascii="Times" w:hAnsi="Times" w:eastAsia="Times"/>
          <w:b w:val="0"/>
          <w:i w:val="0"/>
          <w:color w:val="000000"/>
          <w:sz w:val="22"/>
        </w:rPr>
        <w:t>honesty.</w:t>
      </w:r>
    </w:p>
    <w:p>
      <w:pPr>
        <w:autoSpaceDN w:val="0"/>
        <w:autoSpaceDE w:val="0"/>
        <w:widowControl/>
        <w:spacing w:line="240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 N. 32577/77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248. LETTER TO SURENDRARAI B. MEDH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/>
          <w:color w:val="000000"/>
          <w:sz w:val="22"/>
        </w:rPr>
        <w:t>1929</w:t>
      </w:r>
    </w:p>
    <w:p>
      <w:pPr>
        <w:autoSpaceDN w:val="0"/>
        <w:autoSpaceDE w:val="0"/>
        <w:widowControl/>
        <w:spacing w:line="212" w:lineRule="exact" w:before="3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MEDH,</w:t>
      </w:r>
    </w:p>
    <w:p>
      <w:pPr>
        <w:autoSpaceDN w:val="0"/>
        <w:autoSpaceDE w:val="0"/>
        <w:widowControl/>
        <w:spacing w:line="28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advice can I give about the law from here? I write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 what I think. I write about the Agent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too, on occasion.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more practical advice only if I am present there and see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myself. But I see no possibility of that in the present life.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dissensions among you there are indeed unfortunate. Do whatever </w:t>
      </w:r>
      <w:r>
        <w:rPr>
          <w:rFonts w:ascii="Times" w:hAnsi="Times" w:eastAsia="Times"/>
          <w:b w:val="0"/>
          <w:i w:val="0"/>
          <w:color w:val="000000"/>
          <w:sz w:val="22"/>
        </w:rPr>
        <w:t>you can.</w:t>
      </w:r>
    </w:p>
    <w:p>
      <w:pPr>
        <w:autoSpaceDN w:val="0"/>
        <w:autoSpaceDE w:val="0"/>
        <w:widowControl/>
        <w:spacing w:line="240" w:lineRule="exact" w:before="2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32577/78</w:t>
      </w:r>
    </w:p>
    <w:p>
      <w:pPr>
        <w:autoSpaceDN w:val="0"/>
        <w:autoSpaceDE w:val="0"/>
        <w:widowControl/>
        <w:spacing w:line="224" w:lineRule="exact" w:before="1736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Presumably South Africa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Sir K. V. Reddy”, 20-8-1929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Surendrarai B. Medh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Sir Jagadish Chandra Bose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rest of the sentence is unintelligible.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Inferred from the mention of this letter in the letter dated July 21 1929;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Presumably Kurma Venkata Reddi Naidu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249. A LETTER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21, 1929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you succeed in your vow of spinning. It may be prudent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up with the rudeness of customers to some extent. But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rudeness of a customer becomes unbearable, one should stop dealings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that customer, giving the true reason for doing so. You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that those who are proficient in crafts like shoe-making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be able to earn their livelihood. Using foreign tools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is unavoidable. Keep up the life insurance you have taken out. I </w:t>
      </w:r>
      <w:r>
        <w:rPr>
          <w:rFonts w:ascii="Times" w:hAnsi="Times" w:eastAsia="Times"/>
          <w:b w:val="0"/>
          <w:i w:val="0"/>
          <w:color w:val="000000"/>
          <w:sz w:val="22"/>
        </w:rPr>
        <w:t>would have been another matter if you had not taken the policy.</w:t>
      </w:r>
    </w:p>
    <w:p>
      <w:pPr>
        <w:autoSpaceDN w:val="0"/>
        <w:autoSpaceDE w:val="0"/>
        <w:widowControl/>
        <w:spacing w:line="220" w:lineRule="exact" w:before="32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2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32577/79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250. SPEECH AT PUBLIC MEETING, KADI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Tuesday, July 23, 1929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anxious to visit this institution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past year.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since I heard that Shri Chhaganbhai Pitambardas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individuals are devoting their entire life to this institution,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eager to come here. It is laudable that this institution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protected and nurtured by the citizens of Kadi and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Baroda State. Your children will receive a good education if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send them here. Here you will find purity of thought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which are even more valuable than a knowledge of the </w:t>
      </w:r>
      <w:r>
        <w:rPr>
          <w:rFonts w:ascii="Times" w:hAnsi="Times" w:eastAsia="Times"/>
          <w:b w:val="0"/>
          <w:i w:val="0"/>
          <w:color w:val="000000"/>
          <w:sz w:val="22"/>
        </w:rPr>
        <w:t>alphabet.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Along with the congratulations that I wish to offer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and the management of this institution on the simplicity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clarity of its report, I should also like to say how sorry I am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yet been able to solve the problem of untouchability. </w:t>
      </w:r>
      <w:r>
        <w:rPr>
          <w:rFonts w:ascii="Times" w:hAnsi="Times" w:eastAsia="Times"/>
          <w:b w:val="0"/>
          <w:i w:val="0"/>
          <w:color w:val="000000"/>
          <w:sz w:val="22"/>
        </w:rPr>
        <w:t>Hinduism cannot be conceived of without the abolition of untouch-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ability. If this untouchability is not destroyed in this age of reason, </w:t>
      </w:r>
      <w:r>
        <w:rPr>
          <w:rFonts w:ascii="Times" w:hAnsi="Times" w:eastAsia="Times"/>
          <w:b w:val="0"/>
          <w:i w:val="0"/>
          <w:color w:val="000000"/>
          <w:sz w:val="22"/>
        </w:rPr>
        <w:t>when one religion comes into contact with and is compared to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Kadva Patidar Ashram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303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another, any religion which is greatly polluted or whose roots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rotten cannot survive. If Hindusim were rotten at the roots,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abandoned it. I am not content with having been born in a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family. As a human being one may swim in one’s father’s well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get drowned in it. If it harbours this ignorance, we must sacrifice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lives in order to remove it. This institution with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Chhaganbhai is associated may tolerate untouchability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 pressure. In the welfare of the Kadva Patidar community lies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welfare of Hinduism and of all human beings. By assuming that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welfare of one community lies the welfare of all others, 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this as a matter of pride. You will not be able to 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Kadva Patidar community if you regard any human being as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untouchable. If I were to institute a comparison between child-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and untouchability, I would disregard the former, as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is prevalent among the Patidars who are regarded as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people. It is not prevalent all over the country. If it had been, </w:t>
      </w:r>
      <w:r>
        <w:rPr>
          <w:rFonts w:ascii="Times" w:hAnsi="Times" w:eastAsia="Times"/>
          <w:b w:val="0"/>
          <w:i w:val="0"/>
          <w:color w:val="000000"/>
          <w:sz w:val="22"/>
        </w:rPr>
        <w:t>society would have perished. One can be patient with regard to child-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but untouchability cannot be tolerated even for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moment. The people should make their intentions known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deserving untouchables will certainly be accepted. Along with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should also be advised to spin. Not only should spinning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encouraged, but great stress should be laid on it. You should insist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ornaments and jewels should be taken away from the children </w:t>
      </w:r>
      <w:r>
        <w:rPr>
          <w:rFonts w:ascii="Times" w:hAnsi="Times" w:eastAsia="Times"/>
          <w:b w:val="0"/>
          <w:i w:val="0"/>
          <w:color w:val="000000"/>
          <w:sz w:val="22"/>
        </w:rPr>
        <w:t>entrusted to you and that they should be taught spinning.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desire to further the growth of nationalism,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 a place to Hindi. It is a language which can be learned easily.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sustains work and also helps in carrying it on.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programme, although light and beautiful, is also extensive. It is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can give those who live in the country a share in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doing and always welcome. The programme consists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propagation of khadi and boycott of foreign goods. Khadi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to the extent that even foreign thread should be boycotted.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is being sold here but the demand for it cannot be met.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keeping with the principle of khadi that it should be produced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place alone and then distributed elsewhere. You should yourselves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spin, make khadi and wear it. You could be said to produce wealth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even if you could spin a little while carrying 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activities. If you wish to wear fine khadi, you should spin fine yarn, </w:t>
      </w:r>
      <w:r>
        <w:rPr>
          <w:rFonts w:ascii="Times" w:hAnsi="Times" w:eastAsia="Times"/>
          <w:b w:val="0"/>
          <w:i w:val="0"/>
          <w:color w:val="000000"/>
          <w:sz w:val="22"/>
        </w:rPr>
        <w:t>but you should make fullest sacrifice in the boycott of foreign cloth.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State the income from liquor is large. We do not wish to derive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benefit from this income. Whatever the reason for it,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 those who own liquor booths, those who drink,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and launch a movement in this matter. You can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lovingly persuade people to abstain from drink. You can reason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run the liquor booths. Those who drink ruin their lives.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forget the distinction between a wife and a sister, a distinction </w:t>
      </w:r>
      <w:r>
        <w:rPr>
          <w:rFonts w:ascii="Times" w:hAnsi="Times" w:eastAsia="Times"/>
          <w:b w:val="0"/>
          <w:i w:val="0"/>
          <w:color w:val="000000"/>
          <w:sz w:val="22"/>
        </w:rPr>
        <w:t>which even a child can understand.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Nowadays, instead of protecting cows we eat them. The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a large number of cows being exported to Australia…thanks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 of India…is that beef worth crores of rupees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 there. Its essence is extracted from that beef. I could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shed tears if I described that process to you. Cows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slaughtered there. Even our Muslim brethern do not carry out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slaughter on Bakr-Id day. A large number of cows are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Gujarat and Kathiawar. We thus commit this sin directly. Rearing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cows does not imply tying up a cow in front of one’s house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worship it. If the she-buffalo is to be permitted to survive, the cow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be slaughtered. If the latter has to survive, the former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given up. The buffalo benefits nobody. The person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discovered the buffalo for the prupose of milk has virtually caused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slaughter of cows. If someone says that camel’s milk is useful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she-camel is a very serviceable animal, we shall kill both cows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buffaloes. We do not yoke the buffalo to the plough. The he-buffalo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put to use in Konkan. Both the cow and her calf can be useful.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medical science can demonstrate that the product of the buffalo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put to as many uses as those of the cow. All that I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is that it is our supreme dharma to protect the cow. If we on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afford this protection to the cow, its protection will be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automatically. The Hindu can save the cow throughout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It is because we are steeped in our selfishness that we fail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which is there right before us. So long as we do not castrate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bull, we shall be unable to protect the cow. We could protect the cow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if we put it to full use. By regarding hide as untouchable, we </w:t>
      </w:r>
      <w:r>
        <w:rPr>
          <w:rFonts w:ascii="Times" w:hAnsi="Times" w:eastAsia="Times"/>
          <w:b w:val="0"/>
          <w:i w:val="0"/>
          <w:color w:val="000000"/>
          <w:sz w:val="22"/>
        </w:rPr>
        <w:t>encourage the untouchables to eat beef. We have lost the use of bone-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manure. If this is made available free of charge, all farmers will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it. There is not a single tannery functioning in India where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hides of dead cows are being used. I am the only one running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tannery. I have engaged a person in the Ashram specially to </w:t>
      </w:r>
      <w:r>
        <w:rPr>
          <w:rFonts w:ascii="Times" w:hAnsi="Times" w:eastAsia="Times"/>
          <w:b w:val="0"/>
          <w:i w:val="0"/>
          <w:color w:val="000000"/>
          <w:sz w:val="22"/>
        </w:rPr>
        <w:t>[help me] master this trade and am gaining proficiency in it. If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cow is to be protected, her progeny should be developed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castration. If her offspring are healthy, we can obtain a minimum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20 seers of milk from each cow. I have seen a cow in Bangalore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yields 80 pounds of milk. But it is fed adequately. No buffalo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yield 80 pounds of milk. As many as five or six years would pass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we could obtain even 20 pounds of milk from the cows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have. Breeding bulls should be secured and taken to various </w:t>
      </w:r>
      <w:r>
        <w:rPr>
          <w:rFonts w:ascii="Times" w:hAnsi="Times" w:eastAsia="Times"/>
          <w:b w:val="0"/>
          <w:i w:val="0"/>
          <w:color w:val="000000"/>
          <w:sz w:val="22"/>
        </w:rPr>
        <w:t>[breeding] centres. That is the duty of the State as well.</w:t>
      </w:r>
    </w:p>
    <w:p>
      <w:pPr>
        <w:autoSpaceDN w:val="0"/>
        <w:autoSpaceDE w:val="0"/>
        <w:widowControl/>
        <w:spacing w:line="300" w:lineRule="exact" w:before="0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Prajabandhu,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28-7-1929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251. TELEGRAM TO JAWAHARLAL NEHRU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July 23, 1929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AWAHARLAL</w:t>
      </w:r>
    </w:p>
    <w:p>
      <w:pPr>
        <w:autoSpaceDN w:val="0"/>
        <w:autoSpaceDE w:val="0"/>
        <w:widowControl/>
        <w:spacing w:line="212" w:lineRule="exact" w:before="7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YOU MAY FIX UNFURLING CEREMONY SUNDAY IF NO TRAIN AVAILABLE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SATURDAY  AFTER     COMMITTEE      MEETING.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photostat; S.N. 15434</w:t>
      </w:r>
    </w:p>
    <w:p>
      <w:pPr>
        <w:autoSpaceDN w:val="0"/>
        <w:autoSpaceDE w:val="0"/>
        <w:widowControl/>
        <w:spacing w:line="292" w:lineRule="exact" w:before="402" w:after="4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252. FROM BRITISH GUIANA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10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7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following from Dinabandhu Andrew’s letter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at Georgetown will be read with interest.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dated Ist June</w:t>
            </w:r>
          </w:p>
        </w:tc>
      </w:tr>
    </w:tbl>
    <w:p>
      <w:pPr>
        <w:autoSpaceDN w:val="0"/>
        <w:tabs>
          <w:tab w:pos="1010" w:val="left"/>
        </w:tabs>
        <w:autoSpaceDE w:val="0"/>
        <w:widowControl/>
        <w:spacing w:line="256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can be no question whatever, that conditions in British Guiana are </w:t>
      </w:r>
      <w:r>
        <w:rPr>
          <w:rFonts w:ascii="Times" w:hAnsi="Times" w:eastAsia="Times"/>
          <w:b w:val="0"/>
          <w:i w:val="0"/>
          <w:color w:val="000000"/>
          <w:sz w:val="18"/>
        </w:rPr>
        <w:t>better than elsewhere, except for the climate which is a very damp one....</w:t>
      </w:r>
    </w:p>
    <w:p>
      <w:pPr>
        <w:autoSpaceDN w:val="0"/>
        <w:autoSpaceDE w:val="0"/>
        <w:widowControl/>
        <w:spacing w:line="260" w:lineRule="exact" w:before="0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greatest of all things which draws me to this Colony is the obvious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freedom from the worst forms of race prejudices. The number of Europeans is </w:t>
      </w:r>
      <w:r>
        <w:rPr>
          <w:rFonts w:ascii="Times" w:hAnsi="Times" w:eastAsia="Times"/>
          <w:b w:val="0"/>
          <w:i w:val="0"/>
          <w:color w:val="000000"/>
          <w:sz w:val="18"/>
        </w:rPr>
        <w:t>so exceedingly small...</w:t>
      </w:r>
    </w:p>
    <w:p>
      <w:pPr>
        <w:autoSpaceDN w:val="0"/>
        <w:autoSpaceDE w:val="0"/>
        <w:widowControl/>
        <w:spacing w:line="260" w:lineRule="exact" w:before="80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...The African race does not compete economically with the Indians...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African people are on the whole turning away from agriculture, while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people are sticking to it in all the enormous development of rice </w:t>
      </w:r>
      <w:r>
        <w:rPr>
          <w:rFonts w:ascii="Times" w:hAnsi="Times" w:eastAsia="Times"/>
          <w:b w:val="0"/>
          <w:i w:val="0"/>
          <w:color w:val="000000"/>
          <w:sz w:val="18"/>
        </w:rPr>
        <w:t>cultivation....</w:t>
      </w:r>
    </w:p>
    <w:p>
      <w:pPr>
        <w:autoSpaceDN w:val="0"/>
        <w:autoSpaceDE w:val="0"/>
        <w:widowControl/>
        <w:spacing w:line="260" w:lineRule="exact" w:before="120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... We have as a people spent a very great deal of serious thought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consideration upon the Indians in Africa, but I say that here is, in the New </w:t>
      </w:r>
      <w:r>
        <w:rPr>
          <w:rFonts w:ascii="Times" w:hAnsi="Times" w:eastAsia="Times"/>
          <w:b w:val="0"/>
          <w:i w:val="0"/>
          <w:color w:val="000000"/>
          <w:sz w:val="18"/>
        </w:rPr>
        <w:t>World, an Indian population greater than that in the whole of Africa, and now 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his telegram dated July 23 from Allahabad, which read: “May I </w:t>
      </w:r>
      <w:r>
        <w:rPr>
          <w:rFonts w:ascii="Times" w:hAnsi="Times" w:eastAsia="Times"/>
          <w:b w:val="0"/>
          <w:i w:val="0"/>
          <w:color w:val="000000"/>
          <w:sz w:val="18"/>
        </w:rPr>
        <w:t>announce you will unfurl National Flag Sunday morning eight.”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Only excerpts from this long letter are 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feel the time has come for us to put our best energy into improving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condition of things out here in such a way that future generations may be proud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this colonization of Indians in the New World....</w:t>
      </w:r>
    </w:p>
    <w:p>
      <w:pPr>
        <w:autoSpaceDN w:val="0"/>
        <w:autoSpaceDE w:val="0"/>
        <w:widowControl/>
        <w:spacing w:line="260" w:lineRule="exact" w:before="11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has to be read with caution. I cannot enthuse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Dinabandhu in his praise of Demerara as a land suitable for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colonization. Reports about its unhealthiness, it is clear,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exaggerated. I should be most chary of encouraging emigration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an unhealthy part of the world. I remember a naive suggestion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made in South Africa that the Indian settlers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encouraged to remove themselves to tracts more suitable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and wholly unsuitable for white colonization, i.e.,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unhealthy tracts in that continent. It was not suggested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climate of South Africa was unsuited to the Indian consitution.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the Indian fared better than the European from the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standpoint. But he was not wanted there by the white man.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Demerara is such a favourable spot. There white men can barely exist.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wonder, therefore, that there are no political disabilities from </w:t>
      </w:r>
      <w:r>
        <w:rPr>
          <w:rFonts w:ascii="Times" w:hAnsi="Times" w:eastAsia="Times"/>
          <w:b w:val="0"/>
          <w:i w:val="0"/>
          <w:color w:val="000000"/>
          <w:sz w:val="22"/>
        </w:rPr>
        <w:t>which Indians are suffering and that an African is the Attorney-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General. This is a matter of necessity and carries no virtue with it.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African refuses to do agricultural labour there, I fancy that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he will not work on the land but because he is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to do so under unfavourable conditions. He does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his own land in South Africa. Why should his poverty consign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to the most trying occupation in the most unhealthy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world? It is the same story in East Africa. The Highlands are not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On the whole therefore the problem before the Indian public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 to better the conditions of life here, and by attaining swaraj,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raise India’s political status before considering colonization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schemes. In my opinion it is enough for us if meanwhile we are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safeguard the rights of Indians already settled in the different parts </w:t>
      </w:r>
      <w:r>
        <w:rPr>
          <w:rFonts w:ascii="Times" w:hAnsi="Times" w:eastAsia="Times"/>
          <w:b w:val="0"/>
          <w:i w:val="0"/>
          <w:color w:val="000000"/>
          <w:sz w:val="22"/>
        </w:rPr>
        <w:t>of the world.</w:t>
      </w:r>
    </w:p>
    <w:p>
      <w:pPr>
        <w:autoSpaceDN w:val="0"/>
        <w:autoSpaceDE w:val="0"/>
        <w:widowControl/>
        <w:spacing w:line="294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25-7-1929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253. URBAN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/>
          <w:color w:val="000000"/>
          <w:sz w:val="24"/>
        </w:rPr>
        <w:t>. RURAL</w:t>
      </w:r>
    </w:p>
    <w:p>
      <w:pPr>
        <w:autoSpaceDN w:val="0"/>
        <w:autoSpaceDE w:val="0"/>
        <w:widowControl/>
        <w:spacing w:line="28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correspondents have sent me cuttings from Prabuddha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Bharat containing an elaborate criticism of Gregg’s book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threa-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Economics of Khaddar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307</w:t>
      </w:r>
    </w:p>
    <w:p>
      <w:pPr>
        <w:sectPr>
          <w:pgSz w:w="9360" w:h="12960"/>
          <w:pgMar w:top="55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nent the whole cult of the charkha. The articles are too long for </w:t>
      </w:r>
      <w:r>
        <w:rPr>
          <w:rFonts w:ascii="Times" w:hAnsi="Times" w:eastAsia="Times"/>
          <w:b w:val="0"/>
          <w:i w:val="0"/>
          <w:color w:val="000000"/>
          <w:sz w:val="22"/>
        </w:rPr>
        <w:t>reproduction in these pages. I must refer the curious to the original.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they enunciate the following propositions:</w:t>
      </w:r>
    </w:p>
    <w:p>
      <w:pPr>
        <w:autoSpaceDN w:val="0"/>
        <w:autoSpaceDE w:val="0"/>
        <w:widowControl/>
        <w:spacing w:line="240" w:lineRule="exact" w:before="2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1. India must become industrial in the Western sense;</w:t>
      </w:r>
    </w:p>
    <w:p>
      <w:pPr>
        <w:autoSpaceDN w:val="0"/>
        <w:autoSpaceDE w:val="0"/>
        <w:widowControl/>
        <w:spacing w:line="240" w:lineRule="exact" w:before="2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2. the question of physical existence cannot be solved by the charkha;</w:t>
      </w:r>
    </w:p>
    <w:p>
      <w:pPr>
        <w:autoSpaceDN w:val="0"/>
        <w:autoSpaceDE w:val="0"/>
        <w:widowControl/>
        <w:spacing w:line="240" w:lineRule="exact" w:before="2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3. the conditions attached to the success of the charkha make too large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claims on prevailing tendencies and human nature;</w:t>
      </w:r>
    </w:p>
    <w:p>
      <w:pPr>
        <w:autoSpaceDN w:val="0"/>
        <w:autoSpaceDE w:val="0"/>
        <w:widowControl/>
        <w:spacing w:line="240" w:lineRule="exact" w:before="18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4. the justification and superiority of machines lie not so much in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meeting the internal needs of a country as in invading and capturing foreign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markets;</w:t>
      </w:r>
    </w:p>
    <w:p>
      <w:pPr>
        <w:autoSpaceDN w:val="0"/>
        <w:autoSpaceDE w:val="0"/>
        <w:widowControl/>
        <w:spacing w:line="240" w:lineRule="exact" w:before="8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5. if India is to live and fulfil her spiritual mission among men, she </w:t>
      </w:r>
      <w:r>
        <w:rPr>
          <w:rFonts w:ascii="Times" w:hAnsi="Times" w:eastAsia="Times"/>
          <w:b w:val="0"/>
          <w:i/>
          <w:color w:val="000000"/>
          <w:sz w:val="18"/>
        </w:rPr>
        <w:t>must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modernize herself. . . . Let us unhesitatingly and energetically assimilate the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modern industrial methods . . . . But along with that we must practice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spirituality intensely, create a mighty spiritual idealism in the mind of the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 and a great love for the country so that on the wings of them we may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cross over the dark valley of modernism in which the West is sadly groping.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Without spiritual idealism, modernism will spell a speedy ruin.</w:t>
      </w:r>
    </w:p>
    <w:p>
      <w:pPr>
        <w:autoSpaceDN w:val="0"/>
        <w:tabs>
          <w:tab w:pos="1010" w:val="left"/>
        </w:tabs>
        <w:autoSpaceDE w:val="0"/>
        <w:widowControl/>
        <w:spacing w:line="300" w:lineRule="exact" w:before="32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so far as possible copied the writer’s words </w:t>
      </w:r>
      <w:r>
        <w:rPr>
          <w:rFonts w:ascii="Times" w:hAnsi="Times" w:eastAsia="Times"/>
          <w:b w:val="0"/>
          <w:i w:val="0"/>
          <w:color w:val="000000"/>
          <w:sz w:val="22"/>
        </w:rPr>
        <w:t>including his italics.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that I am unable to subscribe to these propositions. </w:t>
      </w:r>
      <w:r>
        <w:rPr>
          <w:rFonts w:ascii="Times" w:hAnsi="Times" w:eastAsia="Times"/>
          <w:b w:val="0"/>
          <w:i w:val="0"/>
          <w:color w:val="000000"/>
          <w:sz w:val="22"/>
        </w:rPr>
        <w:t>They are obviously based upon the assumption that modern civili-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zation is comparatively a good thing and that it cannot be resisted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hope of success. There is a growing body of enlightened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West which distrusts this civilization which has insatiable </w:t>
      </w:r>
      <w:r>
        <w:rPr>
          <w:rFonts w:ascii="Times" w:hAnsi="Times" w:eastAsia="Times"/>
          <w:b w:val="0"/>
          <w:i w:val="0"/>
          <w:color w:val="000000"/>
          <w:sz w:val="22"/>
        </w:rPr>
        <w:t>material ambition at one end and consequent war at the other.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whether good or bad, why must India become industrial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Western sense? The Western civilization is urban. Small countries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England or Italy may afford to urbanize their systems. A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like America with a very sparse population, perhaps,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otherwise. But one would think that a big country, with a teeming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population, with an ancient rural tradition which has hitherto answered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purpose, need not, must not, copy the Western model. What is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one nation situated in one condition is not necessarily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for another differently situated. One man’s food is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man’s poison. Physical geography of a country has a </w:t>
      </w:r>
      <w:r>
        <w:rPr>
          <w:rFonts w:ascii="Times" w:hAnsi="Times" w:eastAsia="Times"/>
          <w:b w:val="0"/>
          <w:i w:val="0"/>
          <w:color w:val="000000"/>
          <w:sz w:val="22"/>
        </w:rPr>
        <w:t>predominant share in determining its culture. A fur coat may be 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for the dweller in the polar regions, it will smother those </w:t>
      </w:r>
      <w:r>
        <w:rPr>
          <w:rFonts w:ascii="Times" w:hAnsi="Times" w:eastAsia="Times"/>
          <w:b w:val="0"/>
          <w:i w:val="0"/>
          <w:color w:val="000000"/>
          <w:sz w:val="22"/>
        </w:rPr>
        <w:t>living in the equatorial regions.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author’s second proposition that “the question of physcial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 cannot be solved by the charkha” cannot hold water.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that question can only be answered by the charkha or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equivalent. Every writer of note whether Indian or European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admitted the necessity of cottage industries, if India is to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physically. The writer of the articles in question has done less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to himself, to Mr. Gregg and to his own country by summarily </w:t>
      </w:r>
      <w:r>
        <w:rPr>
          <w:rFonts w:ascii="Times" w:hAnsi="Times" w:eastAsia="Times"/>
          <w:b w:val="0"/>
          <w:i w:val="0"/>
          <w:color w:val="000000"/>
          <w:sz w:val="22"/>
        </w:rPr>
        <w:t>dismissing Mr. Gregg’s dispassionate thesis. Mr. Gregg has conside-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rable engineering experience and he has shown conclusively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suicidal, it must mean certain death to millions of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population, if the solar power stored in the hands and feet of her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million inhabitants is allowed to run to waste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attempt to replace it with steam or such other power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for the </w:t>
      </w:r>
      <w:r>
        <w:rPr>
          <w:rFonts w:ascii="Times" w:hAnsi="Times" w:eastAsia="Times"/>
          <w:b w:val="0"/>
          <w:i/>
          <w:color w:val="000000"/>
          <w:sz w:val="22"/>
        </w:rPr>
        <w:t>purpose of sustaining physical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existence. It would be on a par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theattempt made by a man not to use his hand for bringing food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lips but to let a machine do the work of the hand and run the risk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bargain of sometimes burning his lips for want of the automatic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that the sensory nerves connecting the hand with the brain </w:t>
      </w:r>
      <w:r>
        <w:rPr>
          <w:rFonts w:ascii="Times" w:hAnsi="Times" w:eastAsia="Times"/>
          <w:b w:val="0"/>
          <w:i w:val="0"/>
          <w:color w:val="000000"/>
          <w:sz w:val="22"/>
        </w:rPr>
        <w:t>afford against overhot dishes.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proposition is now simply answered. “The conditions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attached to the charkha” not only make no “large claims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prevailing tendencies and human nature”, but they are based on “the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prevailing tendencies and human nature” as they are to be found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Were it otherwise, in the midst of confusion and disappointment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running through so many national activities the charkha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spread through 2,000 villages nor would it have shown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steady, though necessarily slow, progress it had demonstrably made </w:t>
      </w:r>
      <w:r>
        <w:rPr>
          <w:rFonts w:ascii="Times" w:hAnsi="Times" w:eastAsia="Times"/>
          <w:b w:val="0"/>
          <w:i w:val="0"/>
          <w:color w:val="000000"/>
          <w:sz w:val="22"/>
        </w:rPr>
        <w:t>during the past eight years’ revival.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fourth proposition the writer justifies the worship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 age not for the reason that it may meet the “internal needs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country” but because it means an “invasion and capturing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markets”. Unfortunately or fortunately for India there are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markets to invade and capture. The consummate exploiters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West have “done the trick”. We may invade and capture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manufacturing countries. And if writer has anysuch grand </w:t>
      </w:r>
      <w:r>
        <w:rPr>
          <w:rFonts w:ascii="Times" w:hAnsi="Times" w:eastAsia="Times"/>
          <w:b w:val="0"/>
          <w:i w:val="0"/>
          <w:color w:val="000000"/>
          <w:sz w:val="22"/>
        </w:rPr>
        <w:t>scheme in contemplation, me thinks it is more difficult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309</w:t>
      </w:r>
    </w:p>
    <w:p>
      <w:pPr>
        <w:sectPr>
          <w:pgSz w:w="9360" w:h="12960"/>
          <w:pgMar w:top="53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accomplishment than the task set before themselves by the votaries of </w:t>
      </w:r>
      <w:r>
        <w:rPr>
          <w:rFonts w:ascii="Times" w:hAnsi="Times" w:eastAsia="Times"/>
          <w:b w:val="0"/>
          <w:i w:val="0"/>
          <w:color w:val="000000"/>
          <w:sz w:val="22"/>
        </w:rPr>
        <w:t>the charkha.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proposition gives away the writer’s whole case.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modernize India and yet retain her spirituality without which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thinks, in italics, that“modernism will spell ruin”. He will have India </w:t>
      </w:r>
      <w:r>
        <w:rPr>
          <w:rFonts w:ascii="Times" w:hAnsi="Times" w:eastAsia="Times"/>
          <w:b w:val="0"/>
          <w:i w:val="0"/>
          <w:color w:val="000000"/>
          <w:sz w:val="22"/>
        </w:rPr>
        <w:t>to do what experienced sages have told us is impossible of accomp-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lishment. “Ye cannot serve God and mammon.” He seems to agree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West has failed to reconcile the two. Why does he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can perform the impossible task? Why should it not be assumed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the ancients could have done it, they would have done so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ago? Indeed it was after making the attempt that the authors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Upanishads said, “All this is God’s. Therefore live so as not to covet </w:t>
      </w:r>
      <w:r>
        <w:rPr>
          <w:rFonts w:ascii="Times" w:hAnsi="Times" w:eastAsia="Times"/>
          <w:b w:val="0"/>
          <w:i w:val="0"/>
          <w:color w:val="000000"/>
          <w:sz w:val="22"/>
        </w:rPr>
        <w:t>your neighbour’s property.”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exploitation means usurpation. And usurpation can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reconciled with spiritualism. It pained me therefoe to read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with such a dismal conclusion in a magazine which is solely </w:t>
      </w:r>
      <w:r>
        <w:rPr>
          <w:rFonts w:ascii="Times" w:hAnsi="Times" w:eastAsia="Times"/>
          <w:b w:val="0"/>
          <w:i w:val="0"/>
          <w:color w:val="000000"/>
          <w:sz w:val="22"/>
        </w:rPr>
        <w:t>devoted to spiritual culture.</w:t>
      </w:r>
    </w:p>
    <w:p>
      <w:pPr>
        <w:autoSpaceDN w:val="0"/>
        <w:autoSpaceDE w:val="0"/>
        <w:widowControl/>
        <w:spacing w:line="260" w:lineRule="exact" w:before="1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was more painful still was the exploitation of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Swami Vivekananda in connection with the double-edged theory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propounded by the writer. The inferential invocation of the authority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illustrious dead in a reasoned discussion should be regarded as </w:t>
      </w:r>
      <w:r>
        <w:rPr>
          <w:rFonts w:ascii="Times" w:hAnsi="Times" w:eastAsia="Times"/>
          <w:b w:val="0"/>
          <w:i w:val="0"/>
          <w:color w:val="000000"/>
          <w:sz w:val="22"/>
        </w:rPr>
        <w:t>a sacrilege. After all we, a handful of educated Indians, are should-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ering a serious responsibility in gambling with the fortunes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dumb millions whose trustees we claim to be. A still more serious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rests upon the shoulders of those of us who claim to </w:t>
      </w:r>
      <w:r>
        <w:rPr>
          <w:rFonts w:ascii="Times" w:hAnsi="Times" w:eastAsia="Times"/>
          <w:b w:val="0"/>
          <w:i w:val="0"/>
          <w:color w:val="000000"/>
          <w:sz w:val="22"/>
        </w:rPr>
        <w:t>possess some spiritual perception.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25-7-1929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254. NOTES</w:t>
      </w:r>
    </w:p>
    <w:p>
      <w:pPr>
        <w:autoSpaceDN w:val="0"/>
        <w:autoSpaceDE w:val="0"/>
        <w:widowControl/>
        <w:spacing w:line="266" w:lineRule="exact" w:before="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ELCOME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OME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Wandering Singer has returned home after making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conquests in the West. Time alone will show how lasting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created by her. If the reports received from private sources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America be any criterion, Sarojini Devi’s work has left a profound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on the American mind. From that triumphal tour she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returned none too soon to take her share in solving the many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intricate problems facing us in the country. May she cast over us the </w:t>
      </w:r>
      <w:r>
        <w:rPr>
          <w:rFonts w:ascii="Times" w:hAnsi="Times" w:eastAsia="Times"/>
          <w:b w:val="0"/>
          <w:i w:val="0"/>
          <w:color w:val="000000"/>
          <w:sz w:val="22"/>
        </w:rPr>
        <w:t>spell she was able so successfully to cast over the Americans.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tabs>
          <w:tab w:pos="550" w:val="left"/>
          <w:tab w:pos="2290" w:val="left"/>
          <w:tab w:pos="4490" w:val="left"/>
          <w:tab w:pos="6130" w:val="left"/>
        </w:tabs>
        <w:autoSpaceDE w:val="0"/>
        <w:widowControl/>
        <w:spacing w:line="272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SSAM</w:t>
      </w:r>
      <w:r>
        <w:rPr>
          <w:rFonts w:ascii="Times" w:hAnsi="Times" w:eastAsia="Times"/>
          <w:b w:val="0"/>
          <w:i w:val="0"/>
          <w:color w:val="000000"/>
          <w:sz w:val="20"/>
        </w:rPr>
        <w:t>-B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ENGAL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LOOD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publishing the first list of donations to the appeal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of the calamity that has overtaken East Bengal and Assam.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time of sending the manuscript to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office I find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wire from Dr. Prafulla Chandra Ghosh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Sheth Ramanlal Keshavlal of Petlad (Gujarat) accompanied by Bhim-jibhai,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representative of Messrs Ranchhoddas Dayaram &amp; Sons at Chittagong, Sjt.</w:t>
      </w:r>
    </w:p>
    <w:p>
      <w:pPr>
        <w:autoSpaceDN w:val="0"/>
        <w:tabs>
          <w:tab w:pos="1010" w:val="left"/>
        </w:tabs>
        <w:autoSpaceDE w:val="0"/>
        <w:widowControl/>
        <w:spacing w:line="26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Harivallabh C. Shah and others came to Abhay Ashram, Comilla, on their way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back from Silchar and Sylhet . . . . The method of work followed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Ashram appealed to them, and they appreciated very much the idea of giving a </w:t>
      </w:r>
      <w:r>
        <w:rPr>
          <w:rFonts w:ascii="Times" w:hAnsi="Times" w:eastAsia="Times"/>
          <w:b w:val="0"/>
          <w:i w:val="0"/>
          <w:color w:val="000000"/>
          <w:sz w:val="18"/>
        </w:rPr>
        <w:t>sort of permanent relief to the agriculturists by the introduction of spinning-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wheels, of which the Ashram has decided to have one thousand, and the idea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giving paddy for husking by which they can anyhow earn an honourableliving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instead of depending on doles. Shethji and Bhimjibhai were pleased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announce a donation of Rs. 2,550 on the following heads: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1. For 200 spinning-wheels Rs. 550;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 for paddy-husking work Rs. 1,250;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3. for two huts for the Ashram Rs. 500;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4. for khadi debt of the Ashram Rs. 250.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merely a sample of what is being received by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25-7-1929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255. MILL-LABOUR IN BARODA STATE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1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304" w:lineRule="exact" w:before="28" w:after="0"/>
        <w:ind w:left="10" w:right="51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“</w:t>
      </w:r>
      <w:r>
        <w:rPr>
          <w:rFonts w:ascii="Times" w:hAnsi="Times" w:eastAsia="Times"/>
          <w:b w:val="0"/>
          <w:i/>
          <w:color w:val="000000"/>
          <w:sz w:val="22"/>
        </w:rPr>
        <w:t>Y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OUNG </w:t>
      </w:r>
      <w:r>
        <w:rPr>
          <w:rFonts w:ascii="Times" w:hAnsi="Times" w:eastAsia="Times"/>
          <w:b w:val="0"/>
          <w:i/>
          <w:color w:val="000000"/>
          <w:sz w:val="22"/>
        </w:rPr>
        <w:t>I</w:t>
      </w:r>
      <w:r>
        <w:rPr>
          <w:rFonts w:ascii="Times" w:hAnsi="Times" w:eastAsia="Times"/>
          <w:b w:val="0"/>
          <w:i/>
          <w:color w:val="000000"/>
          <w:sz w:val="18"/>
        </w:rPr>
        <w:t>NDIA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80" w:lineRule="exact" w:before="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May I draw your attention to the sad plight of the textile and other factory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labour in the Baroda State and request you to extend your kind assistance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betterment of their conditions? You are possibly aware that we have, in British India,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sixty hours’ week rule, i.e., a general ten hours’ day arrangement for the factory </w:t>
      </w:r>
      <w:r>
        <w:rPr>
          <w:rFonts w:ascii="Times" w:hAnsi="Times" w:eastAsia="Times"/>
          <w:b w:val="0"/>
          <w:i w:val="0"/>
          <w:color w:val="000000"/>
          <w:sz w:val="18"/>
        </w:rPr>
        <w:t>labour since 1922, but the mills in the Baroda State are even to this date allowed to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33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“Sylhet Inundated”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Secretary, Abhoy Ashram, Comilla; only excerpts from his telegram are </w:t>
      </w:r>
      <w:r>
        <w:rPr>
          <w:rFonts w:ascii="Times" w:hAnsi="Times" w:eastAsia="Times"/>
          <w:b w:val="0"/>
          <w:i w:val="0"/>
          <w:color w:val="000000"/>
          <w:sz w:val="18"/>
        </w:rPr>
        <w:t>reproduced here.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appeared under the caption”Correspondence”.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311</w:t>
      </w:r>
    </w:p>
    <w:p>
      <w:pPr>
        <w:sectPr>
          <w:pgSz w:w="9360" w:h="12960"/>
          <w:pgMar w:top="54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work as long as tweleve hours and at times even more. In the matter of child labour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too whilst the Factory Act here has laid down a twelve years’ rule for half-timers and a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fifteen years’ rule for whole-timers, children of tender age are still taken in for work...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 I know that it was with your advice and under your guidance that the textile workers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Ahmedad strove for and obtained a ten hours’ day even before the present Factory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Act was enacted, as also that it was at your instance and under your influence that a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similar reform has been effected this year by the Indore State. The Baroda State is now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thinking of revising its Factory Act and has issued draft rules, which, if finally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adopted, would bring the Act in a line with that prevalent in British India. I, however,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understand that the local mill-owners are opposed to this much-needed and long-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overdue reform...This question is coming up for consideration before the Bardoa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Council during the next week and if you can kindly see your way to express your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views on this matter at this juncture, it will prove very helpful both to the Council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the State in arriving at a just and sound decision.</w:t>
      </w:r>
    </w:p>
    <w:p>
      <w:pPr>
        <w:autoSpaceDN w:val="0"/>
        <w:autoSpaceDE w:val="0"/>
        <w:widowControl/>
        <w:spacing w:line="220" w:lineRule="exact" w:before="58" w:after="0"/>
        <w:ind w:left="0" w:right="46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 etc.,</w:t>
      </w:r>
    </w:p>
    <w:p>
      <w:pPr>
        <w:autoSpaceDN w:val="0"/>
        <w:autoSpaceDE w:val="0"/>
        <w:widowControl/>
        <w:spacing w:line="240" w:lineRule="exact" w:before="10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‘A F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RIEND OF </w:t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OTH</w:t>
      </w:r>
      <w:r>
        <w:rPr>
          <w:rFonts w:ascii="Times" w:hAnsi="Times" w:eastAsia="Times"/>
          <w:b w:val="0"/>
          <w:i w:val="0"/>
          <w:color w:val="000000"/>
          <w:sz w:val="18"/>
        </w:rPr>
        <w:t>’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gladly publish the foregoing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I know the writer and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him to be what he subscribes himself as. I do not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opinion will reach the quarters where it should, and if it does,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it will have any weight. Anyway I am emphatically of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 State, much less Baroda, can afford to do less than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Indeen even ten hours a day and the age limit for children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 need improvement. If capital is not to fall into utter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discredit, it behoves captialists voluntarily to exercise self-restraint and </w:t>
      </w:r>
      <w:r>
        <w:rPr>
          <w:rFonts w:ascii="Times" w:hAnsi="Times" w:eastAsia="Times"/>
          <w:b w:val="0"/>
          <w:i w:val="0"/>
          <w:color w:val="000000"/>
          <w:sz w:val="22"/>
        </w:rPr>
        <w:t>make common cause with labour.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25-7-1929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256. A VICIOUS BOOK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correspondents have written to me urging me to give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on a book called Swami Dayanand, A Crititcal Study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His </w:t>
      </w:r>
      <w:r>
        <w:rPr>
          <w:rFonts w:ascii="Times" w:hAnsi="Times" w:eastAsia="Times"/>
          <w:b w:val="0"/>
          <w:i/>
          <w:color w:val="000000"/>
          <w:sz w:val="22"/>
        </w:rPr>
        <w:t>Life and Teachings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by F. K. Durrani, B.A., Muslim missionary.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 is the Secretary of Tabligh Literature Society, Lahore. A fourth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has given me a copy of the book. One of them reminds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I had no hesitation about expressing my opinion on Rangila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Rasuland tells me that therefore I should have none in giving it on </w:t>
      </w:r>
      <w:r>
        <w:rPr>
          <w:rFonts w:ascii="Times" w:hAnsi="Times" w:eastAsia="Times"/>
          <w:b w:val="0"/>
          <w:i w:val="0"/>
          <w:color w:val="000000"/>
          <w:sz w:val="22"/>
        </w:rPr>
        <w:t>Mr. Durrani’s volume. I have gone through the volume with as much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Only excerpts from it are 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6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 as I could command and I have come to the conclusion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vicious, libellous book which should never have been written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resposnible man and published by a responsible society. The author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protests in his preface that he will approach his subject in a scientific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dispassionate spirit. But he breaks that promise in the preface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itself. He says, “We intend neither to praise nor to condemn.” But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next page this is what he has to say on </w:t>
      </w:r>
      <w:r>
        <w:rPr>
          <w:rFonts w:ascii="Times" w:hAnsi="Times" w:eastAsia="Times"/>
          <w:b w:val="0"/>
          <w:i/>
          <w:color w:val="000000"/>
          <w:sz w:val="22"/>
        </w:rPr>
        <w:t>Satyartha Prakash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“It is a worthless book and the teachings and ideas contained in it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absurd and so amusingly childish that one finds it hard to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man who became the founder of such a powerful organization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Arya Samaj could be the author of such drivel.” The author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hesitated to accuse the great reformer of falsehood, trickery,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incapacity and addiction to bhang “whose narcotic juice often kept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insensate.”. “The account of his life left by himself is pure </w:t>
      </w:r>
      <w:r>
        <w:rPr>
          <w:rFonts w:ascii="Times" w:hAnsi="Times" w:eastAsia="Times"/>
          <w:b w:val="0"/>
          <w:i w:val="0"/>
          <w:color w:val="000000"/>
          <w:sz w:val="22"/>
        </w:rPr>
        <w:t>fiction.” “A pall of mystery hangs over his origin and early years.”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not one good word to say of the Swamiji or the Arya Samaj.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gone out his way even to abuse Hindus and Hinduism.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multipy proofs. Almost every page of the book furnishes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ample ground for condemning it. The author lets the cat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>bag in his concluding chapter. He says:</w:t>
      </w:r>
    </w:p>
    <w:p>
      <w:pPr>
        <w:autoSpaceDN w:val="0"/>
        <w:autoSpaceDE w:val="0"/>
        <w:widowControl/>
        <w:spacing w:line="240" w:lineRule="exact" w:before="8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we love our motherland, if we want to make India a great and a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civilized country, it is our duty to wash it clean of the stains of anciet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superstitions of Hinduism and reach out the healing of Islam to every child of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motherland...Islam is a conquering force and the Muslims were born to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freedom and empire. Both can come to us, if we exert ourselves to expand our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numerical strength. We are the children of the soil of India and we owe a duty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the motherland. Like other lands, she too should have a place of equality in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comity of nations. Hindu India will never be able to do that. She can be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free and raise to power and glory only under the banner of Islam.</w:t>
      </w:r>
    </w:p>
    <w:p>
      <w:pPr>
        <w:autoSpaceDN w:val="0"/>
        <w:autoSpaceDE w:val="0"/>
        <w:widowControl/>
        <w:spacing w:line="280" w:lineRule="exact" w:before="32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this cherished desire of his the author has sought to fulfil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dipping his pen in venom and reviling one of the greatest reformers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modern times, his writings and the great growing sect of 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Samaj and incidentlally Hindus and Hinduism. I advise Mr. Durrani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reconsider his views, apologize for the libellous publication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 it. This advice I venture to tender because in a public letter </w:t>
      </w:r>
      <w:r>
        <w:rPr>
          <w:rFonts w:ascii="Times" w:hAnsi="Times" w:eastAsia="Times"/>
          <w:b w:val="0"/>
          <w:i w:val="0"/>
          <w:color w:val="000000"/>
          <w:sz w:val="22"/>
        </w:rPr>
        <w:t>he says:</w:t>
      </w:r>
    </w:p>
    <w:p>
      <w:pPr>
        <w:autoSpaceDN w:val="0"/>
        <w:autoSpaceDE w:val="0"/>
        <w:widowControl/>
        <w:spacing w:line="240" w:lineRule="exact" w:before="2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anyone can prove that the book has been written out of spite and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hurt, hereby I promise to withdraw even the present edition and will not bring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313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into the market. I have greater fear of my conscience than of any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Government, and my conscience is clear in this matter.</w:t>
      </w:r>
    </w:p>
    <w:p>
      <w:pPr>
        <w:autoSpaceDN w:val="0"/>
        <w:autoSpaceDE w:val="0"/>
        <w:widowControl/>
        <w:spacing w:line="260" w:lineRule="exact" w:before="112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my testimony is worth anything, I can say that the book is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hurt every Arya Samajist and every Hindu, indeed every impartial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and woman not excluding Mussalmans. If a tree may be judged </w:t>
      </w:r>
      <w:r>
        <w:rPr>
          <w:rFonts w:ascii="Times" w:hAnsi="Times" w:eastAsia="Times"/>
          <w:b w:val="0"/>
          <w:i w:val="0"/>
          <w:color w:val="000000"/>
          <w:sz w:val="22"/>
        </w:rPr>
        <w:t>by its fruit then his book is a fruit of spite.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25-7-1929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257. PROGRESS OF SELF-SUPPORT KHADI</w:t>
      </w:r>
    </w:p>
    <w:p>
      <w:pPr>
        <w:autoSpaceDN w:val="0"/>
        <w:autoSpaceDE w:val="0"/>
        <w:widowControl/>
        <w:spacing w:line="280" w:lineRule="exact" w:before="11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Satis Chandra Das Gupta of Khadi Pratishthan sends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follwoing interesting account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progress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being made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Rashtriya Sangha which is trying to induce people to spin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>own khadi.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what I call good progress for the few months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Sangha has taken up the work. If it becomes popular, there can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that the self-support method is the cheapest and the most </w:t>
      </w:r>
      <w:r>
        <w:rPr>
          <w:rFonts w:ascii="Times" w:hAnsi="Times" w:eastAsia="Times"/>
          <w:b w:val="0"/>
          <w:i w:val="0"/>
          <w:color w:val="000000"/>
          <w:sz w:val="22"/>
        </w:rPr>
        <w:t>efficient.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25-7-1929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258. MY IMPERFECTIONS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reader writes.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this correspondent says is of course true. I do use honey;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completely given up its use so far. I am more conscious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imperfections than others can be. The fact is there are a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things that I would like to give up but I have not yet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so. Honey has been considered good for my health. I have not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courage to give up honey, though I know that its use involves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violence, as I have already given up a good many items of diet.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intellectually convinced that a certain thing should be given up is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thing, to really give it up with one’s heart is another. Having said this I </w:t>
      </w:r>
      <w:r>
        <w:rPr>
          <w:rFonts w:ascii="Times" w:hAnsi="Times" w:eastAsia="Times"/>
          <w:b w:val="0"/>
          <w:i w:val="0"/>
          <w:color w:val="000000"/>
          <w:sz w:val="22"/>
        </w:rPr>
        <w:t>must also say that my effort to give up honey continues. But if one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Not reproduced here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Hooghly, 24 Parganas, Midnapur, Bogra, Burdwan and Calcutta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 The correspondent had suggested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use of honey should be given up as it involved violence to the bees. 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“What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One’s Dharma”, 21-7-1929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up honey one must also give up suagar and jaggery.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of view of vikriti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sugar is the worst thing. Preparation of sugar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involves a lot of violence also. Honey has not harmed me in any 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doctors maintain that honey is very good for health. Then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in its favour: the modern methods of bee-keeping do not involve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destruction of the bees. But of course that is no arugment in favour of </w:t>
      </w:r>
      <w:r>
        <w:rPr>
          <w:rFonts w:ascii="Times" w:hAnsi="Times" w:eastAsia="Times"/>
          <w:b w:val="0"/>
          <w:i w:val="0"/>
          <w:color w:val="000000"/>
          <w:sz w:val="22"/>
        </w:rPr>
        <w:t>eating honey.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enterprise carries with it some defect. All industry involves </w:t>
      </w:r>
      <w:r>
        <w:rPr>
          <w:rFonts w:ascii="Times" w:hAnsi="Times" w:eastAsia="Times"/>
          <w:b w:val="0"/>
          <w:i w:val="0"/>
          <w:color w:val="000000"/>
          <w:sz w:val="22"/>
        </w:rPr>
        <w:t>sin. The less of this the better.</w:t>
      </w:r>
    </w:p>
    <w:p>
      <w:pPr>
        <w:autoSpaceDN w:val="0"/>
        <w:autoSpaceDE w:val="0"/>
        <w:widowControl/>
        <w:spacing w:line="26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now like to digress a little. The readers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ahimsa does not end with consideration of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or should not be eaten. But the ahimsa which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as the supreme dharma is much more than this. Ahimsa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noblest feeling of the heart. So long as our relations with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pure and so long as we consider anyone our enemy,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>be said to have touched even the fringe of ahimsa.</w:t>
      </w:r>
    </w:p>
    <w:p>
      <w:pPr>
        <w:autoSpaceDN w:val="0"/>
        <w:autoSpaceDE w:val="0"/>
        <w:widowControl/>
        <w:spacing w:line="260" w:lineRule="exact" w:before="8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who observes ahimsa scrupulously in eating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drinking, but is unscrupulous in business, does not hesitate to cheat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selfishly cause unhappiness to others, cannot be said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observing ahimsa. But a man who, though a non-vegetarian,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particular about what he eats, is compassionate and has dedicated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to helping others, must be considered a saint who knows the </w:t>
      </w:r>
      <w:r>
        <w:rPr>
          <w:rFonts w:ascii="Times" w:hAnsi="Times" w:eastAsia="Times"/>
          <w:b w:val="0"/>
          <w:i w:val="0"/>
          <w:color w:val="000000"/>
          <w:sz w:val="22"/>
        </w:rPr>
        <w:t>dharma of ahimsa and follows it whole-heartedly.</w:t>
      </w:r>
    </w:p>
    <w:p>
      <w:pPr>
        <w:autoSpaceDN w:val="0"/>
        <w:autoSpaceDE w:val="0"/>
        <w:widowControl/>
        <w:spacing w:line="260" w:lineRule="exact" w:before="8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Straying from this central point we have forgotten our dharma.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why I wish we would see the great himsa that the evergrowing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distrust between us involves and prove our manliness in removing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should we behave with the English, with the Muslims or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communities? The search for an answer to this question provides the </w:t>
      </w:r>
      <w:r>
        <w:rPr>
          <w:rFonts w:ascii="Times" w:hAnsi="Times" w:eastAsia="Times"/>
          <w:b w:val="0"/>
          <w:i w:val="0"/>
          <w:color w:val="000000"/>
          <w:sz w:val="22"/>
        </w:rPr>
        <w:t>real field for ahimsa.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research in pure food is the job of physicians endowed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noble qualities. The public in general cannot understand it.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 knowledge of science is essential. Whether I declare honey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harmless or harmful does not matter at all. We should simply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views of one who has studied the technique of production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honey and has observed its effects. All enterprise is clouded with </w:t>
      </w:r>
      <w:r>
        <w:rPr>
          <w:rFonts w:ascii="Times" w:hAnsi="Times" w:eastAsia="Times"/>
          <w:b w:val="0"/>
          <w:i w:val="0"/>
          <w:color w:val="000000"/>
          <w:sz w:val="22"/>
        </w:rPr>
        <w:t>defect. Eating anything at all involves some violence. Having realized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correspondent had listed ghee, milk, curds, honey, liqour and meat as </w:t>
      </w:r>
      <w:r>
        <w:rPr>
          <w:rFonts w:ascii="Times" w:hAnsi="Times" w:eastAsia="Times"/>
          <w:b w:val="0"/>
          <w:i w:val="0"/>
          <w:color w:val="000000"/>
          <w:sz w:val="18"/>
        </w:rPr>
        <w:t>things producing vikriti, perturbation.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315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our duty is clear: we should give up whatever we can do without.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eat nothing to please the palate. One’s body is the abode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God and one is merely its custodian. Therefore we should try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utmost to keep it pure as far as possible. We should never treat it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of indulgence. We should treat it as something meant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 restraint upon and should increasingly cultivate self-control.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once decided upon this, we are rid of the problem of what to </w:t>
      </w:r>
      <w:r>
        <w:rPr>
          <w:rFonts w:ascii="Times" w:hAnsi="Times" w:eastAsia="Times"/>
          <w:b w:val="0"/>
          <w:i w:val="0"/>
          <w:color w:val="000000"/>
          <w:sz w:val="22"/>
        </w:rPr>
        <w:t>eat and what to eschew.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Hindi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25-7-1929</w:t>
      </w:r>
    </w:p>
    <w:p>
      <w:pPr>
        <w:autoSpaceDN w:val="0"/>
        <w:autoSpaceDE w:val="0"/>
        <w:widowControl/>
        <w:spacing w:line="260" w:lineRule="exact" w:before="442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259. SPEECH ON COMPROMISE RESOLUTION, A.I.C.C. </w:t>
      </w:r>
      <w:r>
        <w:rPr>
          <w:rFonts w:ascii="Times" w:hAnsi="Times" w:eastAsia="Times"/>
          <w:b w:val="0"/>
          <w:i/>
          <w:color w:val="000000"/>
          <w:sz w:val="24"/>
        </w:rPr>
        <w:t>MEETING, ALLAHABAD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27, 1929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resolution moved by Mahatma Gandhi runs that:</w:t>
      </w:r>
    </w:p>
    <w:p>
      <w:pPr>
        <w:autoSpaceDN w:val="0"/>
        <w:autoSpaceDE w:val="0"/>
        <w:widowControl/>
        <w:spacing w:line="26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view of the general situation in the country this meeting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A.I.C.C. is of opinion that the time has come when all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should be concentrated on the preparation of the country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 on non-violent non-co-operation after 31st December,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1929, and agrees with the Working Committee that all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various legislatures, central and provincial,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resign their seats to give effect to this campaign; but having regard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views expressed by a considerable body of Congress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legislatures and some members outside them this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resolves that the question of withdrawal from the legislatures do stand </w:t>
      </w:r>
      <w:r>
        <w:rPr>
          <w:rFonts w:ascii="Times" w:hAnsi="Times" w:eastAsia="Times"/>
          <w:b w:val="0"/>
          <w:i w:val="0"/>
          <w:color w:val="000000"/>
          <w:sz w:val="22"/>
        </w:rPr>
        <w:t>over till the forthcoming Congress at Lahore.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Committee further desires the public in general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legislatures in particular to prepare for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withdrawal from legislatures, should such a course be necessary, on </w:t>
      </w:r>
      <w:r>
        <w:rPr>
          <w:rFonts w:ascii="Times" w:hAnsi="Times" w:eastAsia="Times"/>
          <w:b w:val="0"/>
          <w:i w:val="0"/>
          <w:color w:val="000000"/>
          <w:sz w:val="22"/>
        </w:rPr>
        <w:t>and from the 1st of January next.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that nothing herein contained shall prevent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Congress Party in any legislature from resigning their seats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Congress is held at Lahore if they consider it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>do so on any new issue that may arise hereafter.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Speaking in Hindi on the resolution, Mahatma Gandhi said that many would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have been surprised at the resolution and as many would have also felt pain at it.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Personally, he too felt pain at putting the resolution before the Committee. But it was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duty of the Working Committee to take into consideration all the circumstances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arriving at any decision. The opinion expressed by the members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Councils was, he said, very strong. They would have resigned their seats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legislatures if they were forced to do so by the Congress Committee but they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at the same time kept a grievance and the result would have been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Congress, which hitherto could boast of unity in its camp, would have been exposed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danger of a split in its ranks. The Mahatma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situation, none was prepared to face. At least I was not </w:t>
      </w:r>
      <w:r>
        <w:rPr>
          <w:rFonts w:ascii="Times" w:hAnsi="Times" w:eastAsia="Times"/>
          <w:b w:val="0"/>
          <w:i w:val="0"/>
          <w:color w:val="000000"/>
          <w:sz w:val="22"/>
        </w:rPr>
        <w:t>prepared to face it.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Proceeding, Mahatma Gandhi said that the Working Committee had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invited the Congress members in the legislatures to put their case before it. Some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presented their case to the Working Committee and also to him and their case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to the effect that the time had not come when the members should be asked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resign their seats in the legislatures although his personal view was that such a time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arrived and the country would be greatly benefited by severing connection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legislatures. What opinion the President had now, he (Mahatma) held before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then. But they had also to see that the Congress organization could not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conducted smoothly by enforcing individual views only. Mahatma Gandhi said: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that when the Swaraj Party came into existence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out of the jail, I entered into a compromise with your President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Mr. C.R. Das. I bent my head before them and the same thing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doing today. Though I am not bending my head today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but before those persons who think that they should not resign </w:t>
      </w:r>
      <w:r>
        <w:rPr>
          <w:rFonts w:ascii="Times" w:hAnsi="Times" w:eastAsia="Times"/>
          <w:b w:val="0"/>
          <w:i w:val="0"/>
          <w:color w:val="000000"/>
          <w:sz w:val="22"/>
        </w:rPr>
        <w:t>their seats in legislatures at this moment. We want to work with them.</w:t>
      </w:r>
    </w:p>
    <w:p>
      <w:pPr>
        <w:autoSpaceDN w:val="0"/>
        <w:autoSpaceDE w:val="0"/>
        <w:widowControl/>
        <w:spacing w:line="260" w:lineRule="exact" w:before="128" w:after="8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this anxiety to maintain solidarity that prompted him to advise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Working Committee yesterday that although the time had arrived to take action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suggested by the Committee, they should do what the Congress members of the </w:t>
      </w:r>
      <w:r>
        <w:rPr>
          <w:rFonts w:ascii="Times" w:hAnsi="Times" w:eastAsia="Times"/>
          <w:b w:val="0"/>
          <w:i w:val="0"/>
          <w:color w:val="000000"/>
          <w:sz w:val="18"/>
        </w:rPr>
        <w:t>legislatures desired today.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1301"/>
        <w:gridCol w:w="1301"/>
        <w:gridCol w:w="1301"/>
        <w:gridCol w:w="1301"/>
        <w:gridCol w:w="1301"/>
      </w:tblGrid>
      <w:tr>
        <w:trPr>
          <w:trHeight w:hRule="exact" w:val="310"/>
        </w:trPr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Proceeding, Mahatma Gandhi said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that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today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they 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had postponed</w:t>
            </w:r>
          </w:p>
        </w:tc>
      </w:tr>
    </w:tbl>
    <w:p>
      <w:pPr>
        <w:autoSpaceDN w:val="0"/>
        <w:autoSpaceDE w:val="0"/>
        <w:widowControl/>
        <w:spacing w:line="258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consideration of the question of resignations but the resolution authorized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 to resign of their own accord without asking the Working Committee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case any new issue arose necessitating their withdrawal from the legislatures before </w:t>
      </w:r>
      <w:r>
        <w:rPr>
          <w:rFonts w:ascii="Times" w:hAnsi="Times" w:eastAsia="Times"/>
          <w:b w:val="0"/>
          <w:i w:val="0"/>
          <w:color w:val="000000"/>
          <w:sz w:val="18"/>
        </w:rPr>
        <w:t>the Lahore Congress.</w:t>
      </w:r>
    </w:p>
    <w:p>
      <w:pPr>
        <w:autoSpaceDN w:val="0"/>
        <w:autoSpaceDE w:val="0"/>
        <w:widowControl/>
        <w:spacing w:line="260" w:lineRule="exact" w:before="1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resolution, he continued, also urged that it was their religious duty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should start preparation from the 1st of January, 1930. They should prepare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to do from today what they would be required to do from the 1st January.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31st of August next, people would be called upon to give an account of their </w:t>
      </w:r>
      <w:r>
        <w:rPr>
          <w:rFonts w:ascii="Times" w:hAnsi="Times" w:eastAsia="Times"/>
          <w:b w:val="0"/>
          <w:i w:val="0"/>
          <w:color w:val="000000"/>
          <w:sz w:val="18"/>
        </w:rPr>
        <w:t>efforts for the enrolment of members for the Congress. It was not to be supposed that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317</w:t>
      </w:r>
    </w:p>
    <w:p>
      <w:pPr>
        <w:sectPr>
          <w:pgSz w:w="9360" w:h="12960"/>
          <w:pgMar w:top="55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Congress members in Councils should work only in Councils and not outside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them. The resolution had increased their responsibility. The Mahatma said:</w:t>
      </w:r>
    </w:p>
    <w:p>
      <w:pPr>
        <w:autoSpaceDN w:val="0"/>
        <w:autoSpaceDE w:val="0"/>
        <w:widowControl/>
        <w:spacing w:line="28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also want to tell them that when the Committee had paid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 to their views they should also carry on their duties very </w:t>
      </w:r>
      <w:r>
        <w:rPr>
          <w:rFonts w:ascii="Times" w:hAnsi="Times" w:eastAsia="Times"/>
          <w:b w:val="0"/>
          <w:i w:val="0"/>
          <w:color w:val="000000"/>
          <w:sz w:val="22"/>
        </w:rPr>
        <w:t>devotedly.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Concluding, Mahatma Gandhi hoped that it would not be understood by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accepting the compromise resolution that they did not want independence or non-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violent non-co-operation. He trusted that on 1st January, 1930 they would render 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good account of themselves.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260. MY DHARMA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28, 1929</w:t>
      </w:r>
    </w:p>
    <w:p>
      <w:pPr>
        <w:autoSpaceDN w:val="0"/>
        <w:tabs>
          <w:tab w:pos="550" w:val="left"/>
          <w:tab w:pos="121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 father who is grieved by the conduct of his son and duaghter-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in-law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of the letter is well known to me. He is a respectable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gentleman.With his permission, his son and daughter-in-law stayed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for some time. I have a pleasant memory of my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this couple. Both of them have self-contro1, are sweet-tempered,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courteous and eager to obey their elders. Both have accepted a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life. They have come of age. The son earns his own living.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daughter-in-law is not fond of clothes or jewellery. She has given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veil and some of the evil customs prevalent in their caste.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does not quite approve of this. Hence he is grieved and believes </w:t>
      </w:r>
      <w:r>
        <w:rPr>
          <w:rFonts w:ascii="Times" w:hAnsi="Times" w:eastAsia="Times"/>
          <w:b w:val="0"/>
          <w:i w:val="0"/>
          <w:color w:val="000000"/>
          <w:sz w:val="22"/>
        </w:rPr>
        <w:t>that they defy their elders because of their association with me.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above letter is the outcome. I can understand a father’s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grief. But I do not regret my own conduct. I feel that the behaviour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son and the daughter-in-law has been correct. Parents cannot insist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their grown-up children following their example in all matters.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age of independence, parents should give up such a desire.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Shastras say that a son of sixteen should be regarded as a </w:t>
      </w:r>
      <w:r>
        <w:rPr>
          <w:rFonts w:ascii="Times" w:hAnsi="Times" w:eastAsia="Times"/>
          <w:b w:val="0"/>
          <w:i w:val="0"/>
          <w:color w:val="000000"/>
          <w:sz w:val="22"/>
        </w:rPr>
        <w:t>friend.</w:t>
      </w:r>
    </w:p>
    <w:p>
      <w:pPr>
        <w:autoSpaceDN w:val="0"/>
        <w:autoSpaceDE w:val="0"/>
        <w:widowControl/>
        <w:spacing w:line="220" w:lineRule="exact" w:before="30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 The correspondent had stated that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advice to youth to differ from their parents if their conscience warranted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causing estrangement between parents and children, that before they took the vows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brahmachaya and aparigraha, they should be old enough to understand their </w:t>
      </w:r>
      <w:r>
        <w:rPr>
          <w:rFonts w:ascii="Times" w:hAnsi="Times" w:eastAsia="Times"/>
          <w:b w:val="0"/>
          <w:i w:val="0"/>
          <w:color w:val="000000"/>
          <w:sz w:val="18"/>
        </w:rPr>
        <w:t>implications and that men and women should live separately in the Ashram.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that, just as the son should observe certain restrictions,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too should check his own desire to be worshipped as a god.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should be satisfied if the son is polite, serves his parents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need arises and looks after them if they become invalid.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>heard of cultured parents in the past entertaining greater expectations.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aware that hundreds and thousands of young men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under my influence. I am conscious of my dharma. I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had attained some success therein. My parents regarded me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obedient son and gave me full freedom. I never felt irked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they excercised over me. I have sons as well as grandsons.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mpose no restrictions upon them. All who have come of age enjoy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independence. I do not regret having given them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training. My eldest son openly goes against me. I am not unhappy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this. Despite this behaviour of his, I keep up my relationship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as a father in accordance with what I consider my dharma.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signs his letters to me as “your obedient son”. I do not feel that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insulting me by doing so. I should realize that obedience has its limits.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girls who stay with me as my own daughters, women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with me as my own sisters. They all enjoy freedom and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live here of their own free will. I do not feel that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in accordance with all my wishes. Their eleders are not displeased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they stay with me. As a result of innumerable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experiences, I have arrived at the conclusion that while teaching 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 self-control in life, there is nothing wrong in giving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freedom. I have no knowledge whatsoever of anyone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harm through contact with me or of his life having become </w:t>
      </w:r>
      <w:r>
        <w:rPr>
          <w:rFonts w:ascii="Times" w:hAnsi="Times" w:eastAsia="Times"/>
          <w:b w:val="0"/>
          <w:i w:val="0"/>
          <w:color w:val="000000"/>
          <w:sz w:val="22"/>
        </w:rPr>
        <w:t>morally corrupt.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mysterious in what I teach young persons;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is there anything frightening about it. There is no danger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putting it into practice. In many instances I have found that all of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acceptable to both the mind and the heart. Hence to those parents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grieved at the conduct of their sons and daughters my plea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recognize the signs of the times. I am alive today but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here tommorrow. The march of time is not going to be halted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stay still. This trend is dragging people into leading a life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irresponsibility. By stopping it. I am trying to lead the young men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path of self-control. Parents and guardians should assist me in this </w:t>
      </w:r>
      <w:r>
        <w:rPr>
          <w:rFonts w:ascii="Times" w:hAnsi="Times" w:eastAsia="Times"/>
          <w:b w:val="0"/>
          <w:i w:val="0"/>
          <w:color w:val="000000"/>
          <w:sz w:val="22"/>
        </w:rPr>
        <w:t>effort.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finds fault with my conduct towards the women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Ashram, in their touching me in a motherly spirit. I have discussed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matter with my colleagues in the Ashram. I do not know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place in India where women enjoy the amount of freedom, </w:t>
      </w:r>
      <w:r>
        <w:rPr>
          <w:rFonts w:ascii="Times" w:hAnsi="Times" w:eastAsia="Times"/>
          <w:b w:val="0"/>
          <w:i w:val="0"/>
          <w:color w:val="000000"/>
          <w:sz w:val="22"/>
        </w:rPr>
        <w:t>restricted perhaps, that women …both educated and uneducated…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 in the Ashram. I see no harm in a father innocently touching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daughter in public. My touch is of that kind. I never enjoy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privacy. When young girls come out for a walk with me daily I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hands on their shoulders and walk. The girls are aware of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everyone else also knows that that touch is an innocent one </w:t>
      </w:r>
      <w:r>
        <w:rPr>
          <w:rFonts w:ascii="Times" w:hAnsi="Times" w:eastAsia="Times"/>
          <w:b w:val="0"/>
          <w:i w:val="0"/>
          <w:color w:val="000000"/>
          <w:sz w:val="22"/>
        </w:rPr>
        <w:t>without any exception.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make our girls helpless, create undesirable ideas in them,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implant in them that which is not there. Thereafter, we suppress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often make them victims of adulterous conduct. They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believe that they are incapable of protecting their honour.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superhuman effort is being made in the Ashram to free young girls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this feeling of helplessness. I had started a similar sort of attempt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South Africa itself. I have not seen it bringing about any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effects. However, as a result of their training in the Ashram,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girls although they have reached the age of twenty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free from sensuous thoughts and they are day by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 fearless and self-reliant. I feel that the belief that the touch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sight of a maiden stirs a man’s desire is an insult to man. If that is </w:t>
      </w:r>
      <w:r>
        <w:rPr>
          <w:rFonts w:ascii="Times" w:hAnsi="Times" w:eastAsia="Times"/>
          <w:b w:val="0"/>
          <w:i w:val="0"/>
          <w:color w:val="000000"/>
          <w:sz w:val="22"/>
        </w:rPr>
        <w:t>indeed a fact, brahmacharya would become an impossibility.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this period of truce, the relationship between a man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woman in this country should be confined within certain limits.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daily experiences suggesting risk in such freedom. Hence despite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maintaining freedom for women, all possible restrictions are imposed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Ashram. Except me no other man touches young girls 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occasion arises at all. A fatherly relationship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>established at will.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claim any power of yoga in order to justify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touching girls. I have no yogic powers. Like all others I too am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creature made of earth, subject to the same sexual instinct. But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who have these feelings have been fathers. I have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daughters and many sisters. I am bound by the pledge of having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wife. And my wife stays with me merely as a friend. Hence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to control the terrible sexual urge. My mother taught me the </w:t>
      </w:r>
      <w:r>
        <w:rPr>
          <w:rFonts w:ascii="Times" w:hAnsi="Times" w:eastAsia="Times"/>
          <w:b w:val="0"/>
          <w:i w:val="0"/>
          <w:color w:val="000000"/>
          <w:sz w:val="22"/>
        </w:rPr>
        <w:t>beauty of abiding by a pledge when I was in the prime of my life.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wall of my pledge which is harder than a diamond protects me.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wall has protected me even against my will. The future is in the hands </w:t>
      </w:r>
      <w:r>
        <w:rPr>
          <w:rFonts w:ascii="Times" w:hAnsi="Times" w:eastAsia="Times"/>
          <w:b w:val="0"/>
          <w:i w:val="0"/>
          <w:color w:val="000000"/>
          <w:sz w:val="22"/>
        </w:rPr>
        <w:t>of Rama.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in the case of some elderly couples, the Ashram provides </w:t>
      </w:r>
      <w:r>
        <w:rPr>
          <w:rFonts w:ascii="Times" w:hAnsi="Times" w:eastAsia="Times"/>
          <w:b w:val="0"/>
          <w:i w:val="0"/>
          <w:color w:val="000000"/>
          <w:sz w:val="22"/>
        </w:rPr>
        <w:t>separate living-rooms for men and women.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28-7-1929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261. WHAT HAS BEEN DONE FOR THE ANTYAJA?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reader of Navajivan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difficult to answer the question what I am doing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Antyaja. I cannot recount it. Hence I can reply that I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nothing. If that appears to be a rude answer, one can say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whatever my Antyaja brothers and sisters say I have done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As a matter of fact, I do for my own sake whatever I can by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service to the Antyaja. It is wrong to say that anyone is uplifting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people. By doing away with untouchability, those who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themselvs high-caste people uplift themselves and thereby protect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faith. Considered from this point of view, there is no need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a reply to the above question. In so far as the question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to me alone, the answer is that on my own I do nothing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 nothing in this matter. Innumerable colleagues of mine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 in this work in India. Anyone may take into account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part I may have in their work.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gentleman erroneously believes that I am especially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 in the work relating to khadi. I cannot even show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anything in this matter or what I can show is to the extent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 as a daily sacrifice. The rest is what is being done through my </w:t>
      </w:r>
      <w:r>
        <w:rPr>
          <w:rFonts w:ascii="Times" w:hAnsi="Times" w:eastAsia="Times"/>
          <w:b w:val="0"/>
          <w:i w:val="0"/>
          <w:color w:val="000000"/>
          <w:sz w:val="22"/>
        </w:rPr>
        <w:t>colleagues.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it is obvious that in serving the cause of khadi,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hundreds and thousands of Antyajas are automatically served.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service of the Antyajas is not something the value of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calculated in yards as in the case of khadi. If anyone asks how </w:t>
      </w:r>
      <w:r>
        <w:rPr>
          <w:rFonts w:ascii="Times" w:hAnsi="Times" w:eastAsia="Times"/>
          <w:b w:val="0"/>
          <w:i w:val="0"/>
          <w:color w:val="000000"/>
          <w:sz w:val="22"/>
        </w:rPr>
        <w:t>many schools have been started for them, how many wells have been</w:t>
      </w:r>
    </w:p>
    <w:p>
      <w:pPr>
        <w:autoSpaceDN w:val="0"/>
        <w:autoSpaceDE w:val="0"/>
        <w:widowControl/>
        <w:spacing w:line="220" w:lineRule="exact" w:before="24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 The correspondent had suggested that,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volunteers worked in co-operation with the Arya Samaj and the Hindu </w:t>
      </w:r>
      <w:r>
        <w:rPr>
          <w:rFonts w:ascii="Times" w:hAnsi="Times" w:eastAsia="Times"/>
          <w:b w:val="0"/>
          <w:i w:val="0"/>
          <w:color w:val="000000"/>
          <w:sz w:val="18"/>
        </w:rPr>
        <w:t>Mahasabha, that would prove useful in achieving success.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dug for them, how many temples have been built for them, the replies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all these would certainly not satisfy me. If one can say how far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 of untouchability has shrunk, one will certainly find an answer.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do not have such an instrument for gauging this. Although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may be a thousand schools for the untouchables, as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 and an equal number of wells, it may nevertheless be claimed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not a single brick has been pulled down from the edifice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When the task of untouchability began, friends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themselves as staunch Vaishnavas told me that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me as much assistance as I wanted in the task of building schools,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etc., if only I gave up the idea of abolishing untouchability. What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to accomplish by such assistance? It could give me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 whatsoever. I did not want separate institutions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Antyajas, but only the right of entry for them into existing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institutions. Separate institutions would bring no glory to the Hindus,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rather constitute a blot upon them. And today, if I do get involved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having separate schools, temples, etc., for them, it is only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feeling of helplessness, because I regard it as my dharma 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juncture and because of hope that eventually the distinction between </w:t>
      </w:r>
      <w:r>
        <w:rPr>
          <w:rFonts w:ascii="Times" w:hAnsi="Times" w:eastAsia="Times"/>
          <w:b w:val="0"/>
          <w:i w:val="0"/>
          <w:color w:val="000000"/>
          <w:sz w:val="22"/>
        </w:rPr>
        <w:t>these institutions and others will vanish.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myself can see untouchability disappearing but I do not have </w:t>
      </w:r>
      <w:r>
        <w:rPr>
          <w:rFonts w:ascii="Times" w:hAnsi="Times" w:eastAsia="Times"/>
          <w:b w:val="0"/>
          <w:i w:val="0"/>
          <w:color w:val="000000"/>
          <w:sz w:val="22"/>
        </w:rPr>
        <w:t>an instrument to show this.</w:t>
      </w:r>
    </w:p>
    <w:p>
      <w:pPr>
        <w:autoSpaceDN w:val="0"/>
        <w:autoSpaceDE w:val="0"/>
        <w:widowControl/>
        <w:spacing w:line="240" w:lineRule="exact" w:before="28" w:after="0"/>
        <w:ind w:left="12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People run away when they see the flames on the path of love. Those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 have entered them enjoy great happiness, while the onlookers get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burnt.</w:t>
      </w:r>
    </w:p>
    <w:p>
      <w:pPr>
        <w:autoSpaceDN w:val="0"/>
        <w:autoSpaceDE w:val="0"/>
        <w:widowControl/>
        <w:spacing w:line="260" w:lineRule="exact" w:before="11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Arya Samaj and the Hindu Mahasabha deserve to be congr-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atulated on the service they render to the Antyajas. I do whatever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wherever possible. I must admit, however, that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 in the manner in which the work is being done, very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offer my services. I do not crave to have a hand in all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done, I do not even have the capacity to participate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everything. I am aware of my own limitations, and I consider myself </w:t>
      </w:r>
      <w:r>
        <w:rPr>
          <w:rFonts w:ascii="Times" w:hAnsi="Times" w:eastAsia="Times"/>
          <w:b w:val="0"/>
          <w:i w:val="0"/>
          <w:color w:val="000000"/>
          <w:sz w:val="22"/>
        </w:rPr>
        <w:t>fortunate in doing whatever I can while keeping within these limits.</w:t>
      </w:r>
    </w:p>
    <w:p>
      <w:pPr>
        <w:autoSpaceDN w:val="0"/>
        <w:autoSpaceDE w:val="0"/>
        <w:widowControl/>
        <w:spacing w:line="300" w:lineRule="exact" w:before="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28-7-1929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8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262. MESSAGE TO BOMBAY CONGRESS MUSLIM PARTY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July 28, 1929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glad you are having a Congress Muslim Party. If it is well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supported and if it does not go to sleep, it must prove a tower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strength to the Congress and the institution will be of real service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India in general, and the Muslim community in particular.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29-7-1929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263. LETTER TO JAWAHARLAL NEHRU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29, 1929</w:t>
      </w:r>
    </w:p>
    <w:p>
      <w:pPr>
        <w:autoSpaceDN w:val="0"/>
        <w:tabs>
          <w:tab w:pos="550" w:val="left"/>
          <w:tab w:pos="1630" w:val="left"/>
        </w:tabs>
        <w:autoSpaceDE w:val="0"/>
        <w:widowControl/>
        <w:spacing w:line="258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JAWAHARLAL,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Indu are excellent and should be published.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wish you could have written them in Hindi. Even as it is there should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 a simultaneous publication in Hindi.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treatment of the subject is quite orthodox. The origin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is now a debatable subject. The origin of religion is a still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debatable matter. But these differences do not detract from the value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letters. They have a value derived not from the truth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conclusions but from the manner of treatment and from the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tried to reach Indu’s heart and open the eyes of her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understanding in the midst of your external activities.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want to strive with Kamala over the watch I have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away. I could not resist the love behind the gift. But the watch will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kept as a trust for Indu. In the midst of so many little ruffians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me, I could not keep such a piece of furniture.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be glad to know that Kamala will reconcile herself to Indu </w:t>
      </w:r>
      <w:r>
        <w:rPr>
          <w:rFonts w:ascii="Times" w:hAnsi="Times" w:eastAsia="Times"/>
          <w:b w:val="0"/>
          <w:i w:val="0"/>
          <w:color w:val="000000"/>
          <w:sz w:val="22"/>
        </w:rPr>
        <w:t>getting back her darling watch.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article on the Congress crown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already written. It will be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out in the next issue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26" w:after="1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5"/>
        <w:gridCol w:w="3255"/>
      </w:tblGrid>
      <w:tr>
        <w:trPr>
          <w:trHeight w:hRule="exact" w:val="572"/>
        </w:trPr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A Bunch of Old Letters,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p.72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message was read out by Abid Ali on this date at the first meeting of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party in Bombay, with Brelvi in the chair.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Letters from a Father to His Daughter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“Who Should Wear the Crown”, 1-8-1929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323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550" w:val="left"/>
          <w:tab w:pos="1610" w:val="left"/>
          <w:tab w:pos="2230" w:val="left"/>
          <w:tab w:pos="5210" w:val="left"/>
        </w:tabs>
        <w:autoSpaceDE w:val="0"/>
        <w:widowControl/>
        <w:spacing w:line="280" w:lineRule="exact" w:before="1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264. LETTER TO N.R. MALKANI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July 29, 1929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MALKANI,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read your Tamil Nad report on the train taking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to the Ashram. It is good. I like the frankness about it.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it to Vardachari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report.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about the flood there?</w:t>
      </w:r>
    </w:p>
    <w:p>
      <w:pPr>
        <w:autoSpaceDN w:val="0"/>
        <w:autoSpaceDE w:val="0"/>
        <w:widowControl/>
        <w:spacing w:line="302" w:lineRule="exact" w:before="0" w:after="0"/>
        <w:ind w:left="432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photostat: G.N. 893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265. LETTER TO SHANTIKUMAR MORARJI</w:t>
      </w:r>
    </w:p>
    <w:p>
      <w:pPr>
        <w:autoSpaceDN w:val="0"/>
        <w:autoSpaceDE w:val="0"/>
        <w:widowControl/>
        <w:spacing w:line="284" w:lineRule="exact" w:before="108" w:after="0"/>
        <w:ind w:left="5184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29, 1929</w:t>
      </w:r>
    </w:p>
    <w:p>
      <w:pPr>
        <w:autoSpaceDN w:val="0"/>
        <w:tabs>
          <w:tab w:pos="550" w:val="left"/>
        </w:tabs>
        <w:autoSpaceDE w:val="0"/>
        <w:widowControl/>
        <w:spacing w:line="30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SHANTIKUMAR,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over the book Science and Art of Living by Dr. Leonard </w:t>
      </w:r>
      <w:r>
        <w:rPr>
          <w:rFonts w:ascii="Times" w:hAnsi="Times" w:eastAsia="Times"/>
          <w:b w:val="0"/>
          <w:i w:val="0"/>
          <w:color w:val="000000"/>
          <w:sz w:val="22"/>
        </w:rPr>
        <w:t>Hill if it is available at a low price. By low price I mean up to Rs. 3.</w:t>
      </w:r>
    </w:p>
    <w:p>
      <w:pPr>
        <w:autoSpaceDN w:val="0"/>
        <w:autoSpaceDE w:val="0"/>
        <w:widowControl/>
        <w:spacing w:line="306" w:lineRule="exact" w:before="0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4713. Courtesy: Shantikumar Morarji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266. NOTE TO CHHAGANLAL JOSHI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42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July 29, 1929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this man to bring over the girl. He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that we will keep her in any case. After interviewing her and if </w:t>
      </w:r>
      <w:r>
        <w:rPr>
          <w:rFonts w:ascii="Times" w:hAnsi="Times" w:eastAsia="Times"/>
          <w:b w:val="0"/>
          <w:i w:val="0"/>
          <w:color w:val="000000"/>
          <w:sz w:val="22"/>
        </w:rPr>
        <w:t>she can stand the life at the Ashram, may be there will be no hitch.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15432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5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N.S. Varadachari, one of the joint authors of the essay Hand-spinning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Hand-weaving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Jangbahadursingh’s  letter dated July 17, 1929, from Gopiganj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267. NOTE TO CHHAGANLAL JOSHI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29, 1929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him that he can send over his representative. We </w:t>
      </w:r>
      <w:r>
        <w:rPr>
          <w:rFonts w:ascii="Times" w:hAnsi="Times" w:eastAsia="Times"/>
          <w:b w:val="0"/>
          <w:i w:val="0"/>
          <w:color w:val="000000"/>
          <w:sz w:val="22"/>
        </w:rPr>
        <w:t>shall bear the boarding expenses.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15418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268. LETTER TO SHANTIKUMAR MORARJI</w:t>
      </w:r>
    </w:p>
    <w:p>
      <w:pPr>
        <w:autoSpaceDN w:val="0"/>
        <w:autoSpaceDE w:val="0"/>
        <w:widowControl/>
        <w:spacing w:line="27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31,1929</w:t>
      </w:r>
    </w:p>
    <w:p>
      <w:pPr>
        <w:autoSpaceDN w:val="0"/>
        <w:autoSpaceDE w:val="0"/>
        <w:widowControl/>
        <w:spacing w:line="212" w:lineRule="exact" w:before="9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SHANTIKUMAR,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580"/>
        </w:trPr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You have despatched the book by return of post.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send you besides my blessings?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What could I</w:t>
            </w:r>
          </w:p>
        </w:tc>
      </w:tr>
    </w:tbl>
    <w:p>
      <w:pPr>
        <w:autoSpaceDN w:val="0"/>
        <w:autoSpaceDE w:val="0"/>
        <w:widowControl/>
        <w:spacing w:line="266" w:lineRule="exact" w:before="2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4714. Courtesy: Shantikumar Morarji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269. LETTER TO HARIBHAU UPADHYAYA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31,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HARIBHAU,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Please read in Hindi Navajivan what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about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Your advice is correct. Find out the truth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can. We have no remedy for . . . if he is corrupt. We would protect </w:t>
      </w:r>
      <w:r>
        <w:rPr>
          <w:rFonts w:ascii="Times" w:hAnsi="Times" w:eastAsia="Times"/>
          <w:b w:val="0"/>
          <w:i w:val="0"/>
          <w:color w:val="000000"/>
          <w:sz w:val="22"/>
        </w:rPr>
        <w:t>him if he were pure.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spinning…I have both [the classes] in view. We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members from the educated class; not from amongst the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women. They would not understand this. We want to increase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production and also create an interest. Production would increase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created interest. If men of understand would take up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conscious interest, they would add to the bulk of fine yarn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also make new inventions. Not all would do it, but inventors will </w:t>
      </w:r>
      <w:r>
        <w:rPr>
          <w:rFonts w:ascii="Times" w:hAnsi="Times" w:eastAsia="Times"/>
          <w:b w:val="0"/>
          <w:i w:val="0"/>
          <w:color w:val="000000"/>
          <w:sz w:val="22"/>
        </w:rPr>
        <w:t>come from this class of spinners only.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6066. Courtesy: Haribhau Upadhyaya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B. Subramaniam’s letter dated July 10, 1929, from Bezwada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Shantikumar Morarji”, p. 236.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in the source; for Gandhiji’s article,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“Lakshmi Devi’s Staory”,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1-8-1929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325</w:t>
      </w:r>
    </w:p>
    <w:p>
      <w:pPr>
        <w:sectPr>
          <w:pgSz w:w="9360" w:h="12960"/>
          <w:pgMar w:top="66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270. LETTER TO BECHAR BHANJI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31,1929</w:t>
      </w:r>
    </w:p>
    <w:p>
      <w:pPr>
        <w:autoSpaceDN w:val="0"/>
        <w:tabs>
          <w:tab w:pos="550" w:val="left"/>
        </w:tabs>
        <w:autoSpaceDE w:val="0"/>
        <w:widowControl/>
        <w:spacing w:line="25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BHAISHRI BECHAR,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should put up with your wife’s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behaviour as long as you cannot win her over with love.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 on the girls putting on khadi if they are not grown up. There </w:t>
      </w:r>
      <w:r>
        <w:rPr>
          <w:rFonts w:ascii="Times" w:hAnsi="Times" w:eastAsia="Times"/>
          <w:b w:val="0"/>
          <w:i w:val="0"/>
          <w:color w:val="000000"/>
          <w:sz w:val="22"/>
        </w:rPr>
        <w:t>again I would have you use your discretion.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1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5576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271. A LETTER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31, 1929</w:t>
      </w:r>
    </w:p>
    <w:p>
      <w:pPr>
        <w:autoSpaceDN w:val="0"/>
        <w:autoSpaceDE w:val="0"/>
        <w:widowControl/>
        <w:spacing w:line="280" w:lineRule="exact" w:before="8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Kaka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read to me your letter to Chhaganlal. I read Chhaganlal’s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also. I only learnt about that letter having been written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returned to the Ashram. I consider the letter to be harmless.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 no right to write to you? If we cannot write freely to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to whom else can we do so? The letter however happened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written at the wrong time. What a coincidence that just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arrange for money to be sent to you Chhaganlal should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you! There was no connection between the two things, however.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 has written such letters to many others. He and Shankerlal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inviting people to become yarn-members. It is thus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just as the crow alighted on the tree the tree fell. But the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 is innocent. You, may, if you wish, count it as its fault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black. If all secretaries are black, how can it be helped? I can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one thing from you that is, do as your conscience bidsyou,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wish. If my wish and your conscience agree I would consider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fortunate conjunction of planets. But such conjunction of planets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uncertain business. I would, moreover, expect nothing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to whom I had been instrumental in giving monetary help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such condition was made while giving the money. Nor can there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question of helping you in expectation of anything. Or, rather, </w:t>
      </w:r>
      <w:r>
        <w:rPr>
          <w:rFonts w:ascii="Times" w:hAnsi="Times" w:eastAsia="Times"/>
          <w:b w:val="0"/>
          <w:i w:val="0"/>
          <w:color w:val="000000"/>
          <w:sz w:val="22"/>
        </w:rPr>
        <w:t>one may expect everything from you. But those expectations cannot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D. B. Kalelkar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described in words. They are too many to be described and would </w:t>
      </w:r>
      <w:r>
        <w:rPr>
          <w:rFonts w:ascii="Times" w:hAnsi="Times" w:eastAsia="Times"/>
          <w:b w:val="0"/>
          <w:i w:val="0"/>
          <w:color w:val="000000"/>
          <w:sz w:val="22"/>
        </w:rPr>
        <w:t>lose their weight if described.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now carry on the rest of the quarrel with Chhaganlal,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do not make yourself unhappy. Have a thick hide on your back.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run organizations cannot afford to be thin-skinned. They </w:t>
      </w:r>
      <w:r>
        <w:rPr>
          <w:rFonts w:ascii="Times" w:hAnsi="Times" w:eastAsia="Times"/>
          <w:b w:val="0"/>
          <w:i w:val="0"/>
          <w:color w:val="000000"/>
          <w:sz w:val="22"/>
        </w:rPr>
        <w:t>would take the blows and keep on smiling.</w:t>
      </w:r>
    </w:p>
    <w:p>
      <w:pPr>
        <w:autoSpaceDN w:val="0"/>
        <w:autoSpaceDE w:val="0"/>
        <w:widowControl/>
        <w:spacing w:line="240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32577/82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272. A LETTER</w:t>
      </w:r>
    </w:p>
    <w:p>
      <w:pPr>
        <w:autoSpaceDN w:val="0"/>
        <w:autoSpaceDE w:val="0"/>
        <w:widowControl/>
        <w:spacing w:line="27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31, 1929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 find a good teacher, put up even a thatched hut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 a school in it. Have it in the Harijan locality. This degrading </w:t>
      </w:r>
      <w:r>
        <w:rPr>
          <w:rFonts w:ascii="Times" w:hAnsi="Times" w:eastAsia="Times"/>
          <w:b w:val="0"/>
          <w:i w:val="0"/>
          <w:color w:val="000000"/>
          <w:sz w:val="22"/>
        </w:rPr>
        <w:t>practice will not end without great effort and sacrifice.</w:t>
      </w:r>
    </w:p>
    <w:p>
      <w:pPr>
        <w:autoSpaceDN w:val="0"/>
        <w:autoSpaceDE w:val="0"/>
        <w:widowControl/>
        <w:spacing w:line="240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32577/83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273. LETTER TO AKBAR HYDARI</w:t>
      </w:r>
    </w:p>
    <w:p>
      <w:pPr>
        <w:autoSpaceDN w:val="0"/>
        <w:autoSpaceDE w:val="0"/>
        <w:widowControl/>
        <w:spacing w:line="294" w:lineRule="exact" w:before="8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[End of </w:t>
      </w:r>
      <w:r>
        <w:rPr>
          <w:rFonts w:ascii="Times" w:hAnsi="Times" w:eastAsia="Times"/>
          <w:b w:val="0"/>
          <w:i/>
          <w:color w:val="000000"/>
          <w:sz w:val="22"/>
        </w:rPr>
        <w:t>July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3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hoped to be able to meet you when I was in Hyderabad. </w:t>
      </w:r>
      <w:r>
        <w:rPr>
          <w:rFonts w:ascii="Times" w:hAnsi="Times" w:eastAsia="Times"/>
          <w:b w:val="0"/>
          <w:i w:val="0"/>
          <w:color w:val="000000"/>
          <w:sz w:val="22"/>
        </w:rPr>
        <w:t>But I see it was not to be.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to ask you if the duty leviable on khadi manufactured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Nizam’s dominion and passing from Secunderabad and </w:t>
      </w:r>
      <w:r>
        <w:rPr>
          <w:rFonts w:ascii="Times" w:hAnsi="Times" w:eastAsia="Times"/>
          <w:b w:val="0"/>
          <w:i w:val="0"/>
          <w:color w:val="000000"/>
          <w:sz w:val="22"/>
        </w:rPr>
        <w:t>Hyderabad could be exempted from the levy and whether the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operative department can utilize the whole or portion of Rs. 10,000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placed at its disposal for research work. Surely the duty on khadi is a </w:t>
      </w:r>
      <w:r>
        <w:rPr>
          <w:rFonts w:ascii="Times" w:hAnsi="Times" w:eastAsia="Times"/>
          <w:b w:val="0"/>
          <w:i w:val="0"/>
          <w:color w:val="000000"/>
          <w:sz w:val="22"/>
        </w:rPr>
        <w:t>tax upon the poor cultivators.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keeping well.</w:t>
      </w:r>
    </w:p>
    <w:p>
      <w:pPr>
        <w:autoSpaceDN w:val="0"/>
        <w:autoSpaceDE w:val="0"/>
        <w:widowControl/>
        <w:spacing w:line="220" w:lineRule="exact" w:before="3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H</w:t>
      </w:r>
      <w:r>
        <w:rPr>
          <w:rFonts w:ascii="Times" w:hAnsi="Times" w:eastAsia="Times"/>
          <w:b w:val="0"/>
          <w:i w:val="0"/>
          <w:color w:val="000000"/>
          <w:sz w:val="16"/>
        </w:rPr>
        <w:t>YDARI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INANCE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INISTER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YDERABAD </w:t>
      </w:r>
      <w:r>
        <w:rPr>
          <w:rFonts w:ascii="Times" w:hAnsi="Times" w:eastAsia="Times"/>
          <w:b w:val="0"/>
          <w:i w:val="0"/>
          <w:color w:val="000000"/>
          <w:sz w:val="20"/>
        </w:rPr>
        <w:t>(D</w:t>
      </w:r>
      <w:r>
        <w:rPr>
          <w:rFonts w:ascii="Times" w:hAnsi="Times" w:eastAsia="Times"/>
          <w:b w:val="0"/>
          <w:i w:val="0"/>
          <w:color w:val="000000"/>
          <w:sz w:val="16"/>
        </w:rPr>
        <w:t>ECCAN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Kusumbehn Desai’s Diary. S.N. 32577/74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As in the source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327</w:t>
      </w:r>
    </w:p>
    <w:p>
      <w:pPr>
        <w:sectPr>
          <w:pgSz w:w="9360" w:h="12960"/>
          <w:pgMar w:top="534" w:right="141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274. ‘IS SWARAJ WORTH HAVING?’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following letter1 will be read with painful interest.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a native of Vikrampur, and my home is only a few miles away from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home of Deshbandhu. I belong to the Namashudra community . . .</w:t>
      </w:r>
    </w:p>
    <w:p>
      <w:pPr>
        <w:autoSpaceDN w:val="0"/>
        <w:autoSpaceDE w:val="0"/>
        <w:widowControl/>
        <w:spacing w:line="240" w:lineRule="exact" w:before="10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clerks in the office, where I am working, numbering 50, are all so-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called high-caste Hindus . . .</w:t>
      </w:r>
    </w:p>
    <w:p>
      <w:pPr>
        <w:autoSpaceDN w:val="0"/>
        <w:autoSpaceDE w:val="0"/>
        <w:widowControl/>
        <w:spacing w:line="240" w:lineRule="exact" w:before="10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 I am looked upon here as a despised insect .. . Even the servant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refuses to wash and clear away my plates . . . Although in cleanliness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decency I am not in any way inferior to any . . .</w:t>
      </w:r>
    </w:p>
    <w:p>
      <w:pPr>
        <w:autoSpaceDN w:val="0"/>
        <w:autoSpaceDE w:val="0"/>
        <w:widowControl/>
        <w:spacing w:line="240" w:lineRule="exact" w:before="10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 Is swaraj worth having when the mentality of the people is so cruel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towards their fellow-countrymen? Will not the treatment of the so-called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higher classes who occupy most of the top positions towards the so-called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lower classes be terrible when the power is in their hands?. . .</w:t>
      </w:r>
    </w:p>
    <w:p>
      <w:pPr>
        <w:autoSpaceDN w:val="0"/>
        <w:autoSpaceDE w:val="0"/>
        <w:widowControl/>
        <w:spacing w:line="240" w:lineRule="exact" w:before="10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in intense agony of mind. Please reply sharp and also advise me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I am to do here.</w:t>
      </w:r>
    </w:p>
    <w:p>
      <w:pPr>
        <w:autoSpaceDN w:val="0"/>
        <w:autoSpaceDE w:val="0"/>
        <w:widowControl/>
        <w:spacing w:line="260" w:lineRule="exact" w:before="11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writer does not wish to have his identity disclosed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erased some parts of the letter. There is no doubt that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happening to this Namashudra friend is the lot of many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 placed. Though untouchability is undoubtedly going,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suppressed classes who are daily growing more and more conscious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naturally resentful of the terrible treatment meted out to them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so-called higher classes are becoming restive. Their fear, too,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things remain as they are when swaraj is attained, the reformer’s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a voice in the wilderness and blind orthodoxy may reduce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nought even the little progress that has been made, has a surface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justification. I wish the “suppressed” friends could be made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fear is in reality groundless. They do not give sufficient credit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reformers. It is not the quantity that will count when freedom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gained. It is the determination of the few that is going to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deciding factor. Surely he who runs may see that in the forefront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fight for freedom are to be found the reformers and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reactionaries who even now seek the protection of the foreign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sustaining their reactionary policy which they miscall religion.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therefore swaraj is attained it will be the reformers who must </w:t>
      </w:r>
      <w:r>
        <w:rPr>
          <w:rFonts w:ascii="Times" w:hAnsi="Times" w:eastAsia="Times"/>
          <w:b w:val="0"/>
          <w:i w:val="0"/>
          <w:color w:val="000000"/>
          <w:sz w:val="22"/>
        </w:rPr>
        <w:t>have the reins of Government in their hands.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87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1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the suppressed classes should know that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that can be conceived, there are bound to be full legal </w:t>
      </w:r>
      <w:r>
        <w:rPr>
          <w:rFonts w:ascii="Times" w:hAnsi="Times" w:eastAsia="Times"/>
          <w:b w:val="0"/>
          <w:i w:val="0"/>
          <w:color w:val="000000"/>
          <w:sz w:val="22"/>
        </w:rPr>
        <w:t>safeguards for their rights.</w:t>
      </w:r>
    </w:p>
    <w:p>
      <w:pPr>
        <w:autoSpaceDN w:val="0"/>
        <w:autoSpaceDE w:val="0"/>
        <w:widowControl/>
        <w:spacing w:line="280" w:lineRule="exact" w:before="40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lastly, they may not feel helpless and dependent on the 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reformers. They have a just cause and they have themselves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defend it. True meaning of swaraj is that evey member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commonwealth is capable of defending his liberty against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Swaraj is an inward growth. their restiveness is the surest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hopefullest sign of their and India’s coming freedom. Healthy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discontent is the prelude to progress. But meanwhile it behoves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clerks and others who come in contract with these classes to treat them </w:t>
      </w:r>
      <w:r>
        <w:rPr>
          <w:rFonts w:ascii="Times" w:hAnsi="Times" w:eastAsia="Times"/>
          <w:b w:val="0"/>
          <w:i w:val="0"/>
          <w:color w:val="000000"/>
          <w:sz w:val="22"/>
        </w:rPr>
        <w:t>with exemplary consideration and courtesy.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1-8-1929</w:t>
      </w:r>
    </w:p>
    <w:p>
      <w:pPr>
        <w:autoSpaceDN w:val="0"/>
        <w:autoSpaceDE w:val="0"/>
        <w:widowControl/>
        <w:spacing w:line="292" w:lineRule="exact" w:before="430" w:after="0"/>
        <w:ind w:left="10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275. WHO SHOULD WEAR THE CROWN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9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occupation of the Congress chair is becoming more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onerous year after year. It is a serious question who should wear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crown for the next year. It is all thorns and no roses.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noticed my name asone of the possibilities. When I first saw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the nominees of some committee, I did not treat it seriously.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now I find friends speaking to me seriously and pressing me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ask for the crown even if it is not offered to me. I need not discuss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the reasons advanced in favour of the proposal. I admit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weightiness of some of them. I have given them all the consideration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capable of giving them, but I must own I have neither the courage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the confidence in my ability to shoulder the burden. I feel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become almost unfit for attending to the details of office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must do, as is my nature, if I accepted the office. I know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am not keeing pace with the march of events. There is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hiatus between the rising generation and me. I look a back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company. Not that I believe myself to be a back number.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comes to working in their midst, I know that I must take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seat and allow the surging wave to pass over me.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two decisive reasons for my reluctance to shoulder the </w:t>
      </w:r>
      <w:r>
        <w:rPr>
          <w:rFonts w:ascii="Times" w:hAnsi="Times" w:eastAsia="Times"/>
          <w:b w:val="0"/>
          <w:i w:val="0"/>
          <w:color w:val="000000"/>
          <w:sz w:val="22"/>
        </w:rPr>
        <w:t>burden. There are others which I do not put in the same category as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written before July 29, 1929,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Jawaharlal Nehru”,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29-7-1929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329</w:t>
      </w:r>
    </w:p>
    <w:p>
      <w:pPr>
        <w:sectPr>
          <w:pgSz w:w="9360" w:h="12960"/>
          <w:pgMar w:top="524" w:right="133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these. But I hold these two as sufficient to eliminate me from the list </w:t>
      </w:r>
      <w:r>
        <w:rPr>
          <w:rFonts w:ascii="Times" w:hAnsi="Times" w:eastAsia="Times"/>
          <w:b w:val="0"/>
          <w:i w:val="0"/>
          <w:color w:val="000000"/>
          <w:sz w:val="22"/>
        </w:rPr>
        <w:t>of nominees.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 the crown must be worn by Pandit Jawaharlal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Nehru. If I could have influenced the decision, he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occupied the chair even for this year. But the imperative demand of </w:t>
      </w:r>
      <w:r>
        <w:rPr>
          <w:rFonts w:ascii="Times" w:hAnsi="Times" w:eastAsia="Times"/>
          <w:b w:val="0"/>
          <w:i w:val="0"/>
          <w:color w:val="000000"/>
          <w:sz w:val="22"/>
        </w:rPr>
        <w:t>Bengal compelled the senior partner to capitulate.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Older men have had their innings. The battle of the future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faught by younger men and women. And it is but meet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led by one of themselves. Older men should yield with grace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taken from them by force if they do not read the signs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times. Responsibility will mellow and sober the youth, and prepare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for the burden they must discharge. Pandit Jawaharlal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to recommend him. He has for years discharged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singular ability and devotion the office of secretary of the Congress.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his bravery, determination, application, integrity and grit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captivated the imagination of the youth of the land. He has come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 with labour and the peasantry. His close acquaintance with </w:t>
      </w:r>
      <w:r>
        <w:rPr>
          <w:rFonts w:ascii="Times" w:hAnsi="Times" w:eastAsia="Times"/>
          <w:b w:val="0"/>
          <w:i w:val="0"/>
          <w:color w:val="000000"/>
          <w:sz w:val="22"/>
        </w:rPr>
        <w:t>European politics is a great asset in enabling him to assess ours.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say the older heads: “When we are likely to have to enter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delicate negotiations with various groups and parties outside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Congress, when we might even have to deal with British diplomacy,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have yet the Hindu-Muslim knot to undo, we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like you as the head.” In so far as there is force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argument, it is sufficiently answered by my drawing attention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whatever special qualities I may possess in the direction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indicated, I shall be able to exercise more effectively by remaining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detached from and untrammelled by, than by holding, office. So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retain the affection and the confidence of our people, there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slightest danger of my not being without holding office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fullest use of such powers as I may possess. God has enabled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affect the life of the country since 1920 without the necessity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holding office. I am not aware that my capacity for service was a whit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enhanced by my becoming President of the Congress at Belgaum.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those who know the relations that subsist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 and me know that his being in the chair is as good as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in it. We may have intellectual differences but our hearts are </w:t>
      </w:r>
      <w:r>
        <w:rPr>
          <w:rFonts w:ascii="Times" w:hAnsi="Times" w:eastAsia="Times"/>
          <w:b w:val="0"/>
          <w:i w:val="0"/>
          <w:color w:val="000000"/>
          <w:sz w:val="22"/>
        </w:rPr>
        <w:t>one. And with all his youthful impetuosities, his sense of stern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1924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 and loyalty make him an inestimable comrade in whom one </w:t>
      </w:r>
      <w:r>
        <w:rPr>
          <w:rFonts w:ascii="Times" w:hAnsi="Times" w:eastAsia="Times"/>
          <w:b w:val="0"/>
          <w:i w:val="0"/>
          <w:color w:val="000000"/>
          <w:sz w:val="22"/>
        </w:rPr>
        <w:t>can put the most implicit faith.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“Will not Jawaharlal’s name be a red rag to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bull?”… whispers another critic. We give English statesmen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 for common sense and diplomatic skill and betray less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when we think like the imaginary critic. If a decision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right for us, it ought to be right for the whole world. If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choosing our President we have to take into consideration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statesmen will think of our choice, we show little courage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convictions. Personally I have a higher estimate of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than that assumed by the critic. The Englishman prizes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honesty, bravery, grit and outspokenness all of which Jawaharlal has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abundance. Even if therefore British statesmen are to be considered in </w:t>
      </w:r>
      <w:r>
        <w:rPr>
          <w:rFonts w:ascii="Times" w:hAnsi="Times" w:eastAsia="Times"/>
          <w:b w:val="0"/>
          <w:i w:val="0"/>
          <w:color w:val="000000"/>
          <w:sz w:val="22"/>
        </w:rPr>
        <w:t>making our choice, Pandit Jawaharlal suffers from no disqualification.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a President of the Congress is not an autocrat. He is a </w:t>
      </w:r>
      <w:r>
        <w:rPr>
          <w:rFonts w:ascii="Times" w:hAnsi="Times" w:eastAsia="Times"/>
          <w:b w:val="0"/>
          <w:i w:val="0"/>
          <w:color w:val="000000"/>
          <w:sz w:val="22"/>
        </w:rPr>
        <w:t>representative working under a well-defined constitution and well-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traditions. He can no more impose his views on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English King. The Congress is a forty-five-year-old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and has a status above its most distinguished Presidents.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is the Congress as a whole with which, when the time is ripe,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statesmen will have to deal. They know this probably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we do. All things considered therefore my advice to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is to cease to think of me and to call Pandit Jawaharlal </w:t>
      </w:r>
      <w:r>
        <w:rPr>
          <w:rFonts w:ascii="Times" w:hAnsi="Times" w:eastAsia="Times"/>
          <w:b w:val="0"/>
          <w:i w:val="0"/>
          <w:color w:val="000000"/>
          <w:sz w:val="22"/>
        </w:rPr>
        <w:t>Nehru to the high office with the fullest confidence and hope.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1-8-1929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276. A.I.S.A. PRIZE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may recall that some years ago Sjt. Revashankar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Jagjivan Jhaveri had offered a prize of Rs. 5,000 for a spinning-wheel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would do for the spinners what Singer’s Sewing Machine does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housewife. Many tried to win the prize. A skilled man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admitted to the Ashram and given every facility to make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under the best of auspices. The attempt however failed.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hope of finding a suitable cottage wheel was not given up.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Revashankar Jagjivan is one of those who never lose hope.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succeeded in persuading the Council of the Association to announce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prize that would attract even the Western inventors to compete for it. </w:t>
      </w:r>
      <w:r>
        <w:rPr>
          <w:rFonts w:ascii="Times" w:hAnsi="Times" w:eastAsia="Times"/>
          <w:b w:val="0"/>
          <w:i w:val="0"/>
          <w:color w:val="000000"/>
          <w:sz w:val="22"/>
        </w:rPr>
        <w:t>Consequently the reader will find elsewhere the A.I.S.A. advertisement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331</w:t>
      </w:r>
    </w:p>
    <w:p>
      <w:pPr>
        <w:sectPr>
          <w:pgSz w:w="9360" w:h="12960"/>
          <w:pgMar w:top="53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announcing a prize of Rs. 1,00,000 or its present equivalent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(roughtly) £7,700. This figure will be maintained on the expiry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time-limit irrespective of the fluctuations that the fickle rupee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undergo meanwhile. I hope that the prize will produce a spinning </w:t>
      </w:r>
      <w:r>
        <w:rPr>
          <w:rFonts w:ascii="Times" w:hAnsi="Times" w:eastAsia="Times"/>
          <w:b w:val="0"/>
          <w:i w:val="0"/>
          <w:color w:val="000000"/>
          <w:sz w:val="22"/>
        </w:rPr>
        <w:t>Singer who would raise the income of the village spinner eightfold.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1-8-1929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277 “BRITISH TRUSTEES”</w:t>
      </w:r>
    </w:p>
    <w:p>
      <w:pPr>
        <w:autoSpaceDN w:val="0"/>
        <w:autoSpaceDE w:val="0"/>
        <w:widowControl/>
        <w:spacing w:line="28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real pleasure to give elsewhere Mr. Pennington’s letter.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Pennington is now a nonagenarian but his fith in himself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he represents is as green as ever. I wish that we could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faith in ourselves and the nation we are humbly striving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represent. Mr. Pennington’s postscript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marked “private” but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be no privacy about it. I have printed it as it does credit to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join me in wishing him many more years of life upon </w:t>
      </w:r>
      <w:r>
        <w:rPr>
          <w:rFonts w:ascii="Times" w:hAnsi="Times" w:eastAsia="Times"/>
          <w:b w:val="0"/>
          <w:i w:val="0"/>
          <w:color w:val="000000"/>
          <w:sz w:val="22"/>
        </w:rPr>
        <w:t>this tiny globe.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come to the subject-matter of my correspondent’s letter,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confess that he does not convince me. There would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quarrel with him or the English administrators if they were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trustees. Mr. Pennington’s honesty is beyond question. But surely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labouring under self-deception. Some of the highest men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Cabinet have frankly repudiated the doctrine of trust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andenunciated for our benefit and the knowledge of the world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doctrine of the sword.“By the sword we have seized India,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sword we propose to keep it”. The sword here means obviously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gunpowder and all the tricks of diplomacy that accompany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substance. It was therefore the naked truth which was uttered when the </w:t>
      </w:r>
      <w:r>
        <w:rPr>
          <w:rFonts w:ascii="Times" w:hAnsi="Times" w:eastAsia="Times"/>
          <w:b w:val="0"/>
          <w:i w:val="0"/>
          <w:color w:val="000000"/>
          <w:sz w:val="22"/>
        </w:rPr>
        <w:t>doctrine of the sword was enunciated.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Nor need Mr. Pennington and those who think with him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reminded that a trust is always a burden, a responsibility.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people have used their possession of India predominantly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exclusively for their benefit. In their own words,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exploited the country and its people. In the late Lord Salisbury’s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they have bled India. Surely when a trustee discharges his trust, </w:t>
      </w:r>
      <w:r>
        <w:rPr>
          <w:rFonts w:ascii="Times" w:hAnsi="Times" w:eastAsia="Times"/>
          <w:b w:val="0"/>
          <w:i w:val="0"/>
          <w:color w:val="000000"/>
          <w:sz w:val="22"/>
        </w:rPr>
        <w:t>the ward feels its good effect and grows under its protection. But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read: “You are quite at liberty to publish this, if you like.  I can hardly </w:t>
      </w:r>
      <w:r>
        <w:rPr>
          <w:rFonts w:ascii="Times" w:hAnsi="Times" w:eastAsia="Times"/>
          <w:b w:val="0"/>
          <w:i w:val="0"/>
          <w:color w:val="000000"/>
          <w:sz w:val="18"/>
        </w:rPr>
        <w:t>hope to write again having been born in 1839.”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statesmen from Gokhale downward have testified that our </w:t>
      </w:r>
      <w:r>
        <w:rPr>
          <w:rFonts w:ascii="Times" w:hAnsi="Times" w:eastAsia="Times"/>
          <w:b w:val="0"/>
          <w:i w:val="0"/>
          <w:color w:val="000000"/>
          <w:sz w:val="22"/>
        </w:rPr>
        <w:t>growth has been stunted.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Pax Britannica is an overworked horse out of which no work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had now. Nobody is deceived by it. What we want is Pax Indica.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we have to wade through a sea of blood before we reach it,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sooner we can do so the better. We do not want a superimposed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pestilential peace that smothers us, we want an inward oxidizing peace </w:t>
      </w:r>
      <w:r>
        <w:rPr>
          <w:rFonts w:ascii="Times" w:hAnsi="Times" w:eastAsia="Times"/>
          <w:b w:val="0"/>
          <w:i w:val="0"/>
          <w:color w:val="000000"/>
          <w:sz w:val="22"/>
        </w:rPr>
        <w:t>that wil make us healthy and strong.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Pennington reminds us of the mandates, that euphemism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usurpation for the purpose of exploitation. Let him ask the mandated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nations how much they appreciate the mandates. Hypocrisy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camouflage are among the curses of modern times. But sweet words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butter no parsnips. They have ceased to decieve the people concerned.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well-intentioned people can still be hood-winked into believing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worn-out beliefs and shibboleths is a great pity. Their usefulness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service is curtailed by unfortunate self-deceptions under which </w:t>
      </w:r>
      <w:r>
        <w:rPr>
          <w:rFonts w:ascii="Times" w:hAnsi="Times" w:eastAsia="Times"/>
          <w:b w:val="0"/>
          <w:i w:val="0"/>
          <w:color w:val="000000"/>
          <w:sz w:val="22"/>
        </w:rPr>
        <w:t>estimable men like Mr. Pennington labour.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1-8-1929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278. ASSAM FLOOD</w:t>
      </w:r>
    </w:p>
    <w:p>
      <w:pPr>
        <w:autoSpaceDN w:val="0"/>
        <w:tabs>
          <w:tab w:pos="550" w:val="left"/>
          <w:tab w:pos="2570" w:val="left"/>
        </w:tabs>
        <w:autoSpaceDE w:val="0"/>
        <w:widowControl/>
        <w:spacing w:line="28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the first report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Sjt. Amritlal Thakkar on this flood. </w:t>
      </w:r>
      <w:r>
        <w:rPr>
          <w:rFonts w:ascii="Times" w:hAnsi="Times" w:eastAsia="Times"/>
          <w:b w:val="0"/>
          <w:i w:val="0"/>
          <w:color w:val="000000"/>
          <w:sz w:val="22"/>
        </w:rPr>
        <w:t>The money collected is being sent.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1-8-1929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279. ‘THE CREATIVE DELIGHT’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Under the above heading there appears in St. Berchmans’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 Magazine a very readable and thought-provoking article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Capt. A.R. Poduval of Cochin. Though for the pages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 considered somewhat long, I have not had the courage to </w:t>
      </w:r>
      <w:r>
        <w:rPr>
          <w:rFonts w:ascii="Times" w:hAnsi="Times" w:eastAsia="Times"/>
          <w:b w:val="0"/>
          <w:i w:val="0"/>
          <w:color w:val="000000"/>
          <w:sz w:val="22"/>
        </w:rPr>
        <w:t>mutilate it. I present the reader with the whole of Capt. Poduval’s</w:t>
      </w:r>
    </w:p>
    <w:p>
      <w:pPr>
        <w:autoSpaceDN w:val="0"/>
        <w:autoSpaceDE w:val="0"/>
        <w:widowControl/>
        <w:spacing w:line="220" w:lineRule="exact" w:before="30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here; the report narrated losses suffered in Cachar and Sylhet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districts and requested for public funds for reconstruction of houses and supply of </w:t>
      </w:r>
      <w:r>
        <w:rPr>
          <w:rFonts w:ascii="Times" w:hAnsi="Times" w:eastAsia="Times"/>
          <w:b w:val="0"/>
          <w:i w:val="0"/>
          <w:color w:val="000000"/>
          <w:sz w:val="18"/>
        </w:rPr>
        <w:t>fodder for cattle.</w:t>
      </w:r>
    </w:p>
    <w:p>
      <w:pPr>
        <w:autoSpaceDN w:val="0"/>
        <w:autoSpaceDE w:val="0"/>
        <w:widowControl/>
        <w:spacing w:line="220" w:lineRule="exact" w:before="2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here.  The writer had expatiated on the ‘creative delight’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labouring with one’s own hands to produce things for personal use and referred to </w:t>
      </w:r>
      <w:r>
        <w:rPr>
          <w:rFonts w:ascii="Times" w:hAnsi="Times" w:eastAsia="Times"/>
          <w:b w:val="0"/>
          <w:i w:val="0"/>
          <w:color w:val="000000"/>
          <w:sz w:val="18"/>
        </w:rPr>
        <w:t>spinning and the wheel in this connection.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in the hope that it will bring converts to the great cause of </w:t>
      </w:r>
      <w:r>
        <w:rPr>
          <w:rFonts w:ascii="Times" w:hAnsi="Times" w:eastAsia="Times"/>
          <w:b w:val="0"/>
          <w:i w:val="0"/>
          <w:color w:val="000000"/>
          <w:sz w:val="22"/>
        </w:rPr>
        <w:t>Daridranarayana.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1-8-1929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280. BOMBAY MILK SUPPLY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Nagindas Amulakhrai, the milk enthusiast, continues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well-thought-out agitation for procuring a cheaper and purer milk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supply for Bombay. He has drawn up a memorandum showing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railway company would adopt a reasonable and responsive attitude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 very materially help cheaper production, i.e., by reducing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freight for milk and supplying cheap facilities for carrying milk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suburban stations to Bomaby. He says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it is owing to bad </w:t>
      </w:r>
      <w:r>
        <w:rPr>
          <w:rFonts w:ascii="Times" w:hAnsi="Times" w:eastAsia="Times"/>
          <w:b w:val="0"/>
          <w:i w:val="0"/>
          <w:color w:val="000000"/>
          <w:sz w:val="22"/>
        </w:rPr>
        <w:t>freight policy.</w:t>
      </w:r>
    </w:p>
    <w:p>
      <w:pPr>
        <w:autoSpaceDN w:val="0"/>
        <w:autoSpaceDE w:val="0"/>
        <w:widowControl/>
        <w:spacing w:line="240" w:lineRule="exact" w:before="2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places between Palghar (58 miles) and Bulsar (125 miles), although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fully grass areas,.... have no dairies started for milk supply to Bombay; that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suppliers of milk in bulk have no alternative but to keep themselves and their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buffaloes (16,003) confined in the stables (96) in the heart of the city in very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unnatural conditions where there is no grazing area and the rent for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accommodation of each buffalo in the stable is Rs. 9 or Rs. 10 per month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resulting in a distinct additional loss at the rate of Rs. 240 per each of the 12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buffaloes that go dry every month after the lactation period out of a lot of 100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buffaloes in milk; and that the milk production from more than 26,000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buffaloes and supply thereof from year to year is being entirely stopped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though they would again come into calf and produce milk to the same extent 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before within a very short time if not slaughtered and wasted.</w:t>
      </w:r>
    </w:p>
    <w:p>
      <w:pPr>
        <w:autoSpaceDN w:val="0"/>
        <w:autoSpaceDE w:val="0"/>
        <w:widowControl/>
        <w:spacing w:line="294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ontends that</w:t>
      </w:r>
    </w:p>
    <w:p>
      <w:pPr>
        <w:autoSpaceDN w:val="0"/>
        <w:autoSpaceDE w:val="0"/>
        <w:widowControl/>
        <w:spacing w:line="240" w:lineRule="exact" w:before="8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 Bombay milk rate is the maximum in the world. It is much dearer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than in New York and London. It is 50% dearer even than in Calcutta . . . The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result is the highest infant mortality of the poor of Bombay and nearly total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extinction of the best breed of buffaloes . . 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understand that a Joint Committee consisting of a sub-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of the Railway Local Advisory Board and a certain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members of the Bombay Corporation has been brought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to consider this question. The question of cheap and pure milk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supply for Bombay is a vital question. It affects the health of the </w:t>
      </w:r>
      <w:r>
        <w:rPr>
          <w:rFonts w:ascii="Times" w:hAnsi="Times" w:eastAsia="Times"/>
          <w:b w:val="0"/>
          <w:i w:val="0"/>
          <w:color w:val="000000"/>
          <w:sz w:val="22"/>
        </w:rPr>
        <w:t>inhabitants and especially the babies of ‘the first city’ of India. The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excerpts are 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humanitarian and the economic aspects are no less important. It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hoped therefore that the Joint Committee will present a 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will enable suburban dairies to thrive and simplify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>removing the cattle stables from the heart of the city.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1-8-1929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281. LAKSHMI DEVI’S STORY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many letters in connection with the letter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 Devi’s, which I published earlier.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One of them is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man’s name is Madan Mohan Sharma. He is studying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college. Shri Madan Mohan Sharma writes: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other letters I have received tend to support Shri Madan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Mohan Sharma’s statement. Shri Haribhau Upadhyaya has looked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matter personally. He has also written to me. I have also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article he wrote on this subject in </w:t>
      </w:r>
      <w:r>
        <w:rPr>
          <w:rFonts w:ascii="Times" w:hAnsi="Times" w:eastAsia="Times"/>
          <w:b w:val="0"/>
          <w:i/>
          <w:color w:val="000000"/>
          <w:sz w:val="22"/>
        </w:rPr>
        <w:t>Tyagbhumi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Shri Haribhau’s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before me just now. I feel that he has given sound advice to </w:t>
      </w:r>
      <w:r>
        <w:rPr>
          <w:rFonts w:ascii="Times" w:hAnsi="Times" w:eastAsia="Times"/>
          <w:b w:val="0"/>
          <w:i w:val="0"/>
          <w:color w:val="000000"/>
          <w:sz w:val="22"/>
        </w:rPr>
        <w:t>both the parties.</w:t>
      </w:r>
    </w:p>
    <w:p>
      <w:pPr>
        <w:autoSpaceDN w:val="0"/>
        <w:autoSpaceDE w:val="0"/>
        <w:widowControl/>
        <w:spacing w:line="260" w:lineRule="exact" w:before="1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know which of the two statements is to be believed.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facts stated by Shri Madan Mohan are true then Lakshmi Devi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erred greatly. And if her statement is true, then I will stick to the views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expressed earlier. Shri Madan Mohan has written other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and he swears that he has neither suppressed nor fabricated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anything. He has also asked me to look into this matter. 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Haribhau Upadhyay is a fellow-worker and I have full faith in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clearly written that he thinks both the parties have suppressed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 facts. In that case it would be difficult to unearth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truth. I would advise Shri Madan Mohan Sharma to tell Haribhauji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else he wishes to add on the matter and remove his doubts.</w:t>
      </w:r>
    </w:p>
    <w:p>
      <w:pPr>
        <w:autoSpaceDN w:val="0"/>
        <w:autoSpaceDE w:val="0"/>
        <w:widowControl/>
        <w:spacing w:line="260" w:lineRule="exact" w:before="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also been told that I have done injustice to Shri Madan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Mohan by publishing Lakshmi Devi’s letter and have thereby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promoted the cause of untruth. I, however, feel I have served the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well as both the parties by publishing Lakshmi Devi’s letter. Men </w:t>
      </w:r>
      <w:r>
        <w:rPr>
          <w:rFonts w:ascii="Times" w:hAnsi="Times" w:eastAsia="Times"/>
          <w:b w:val="0"/>
          <w:i w:val="0"/>
          <w:color w:val="000000"/>
          <w:sz w:val="22"/>
        </w:rPr>
        <w:t>are quite often unjust to women. For most of such women their misery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“An Unforatuanate Daaughter”, 4-7-1929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denied the allegations </w:t>
      </w:r>
      <w:r>
        <w:rPr>
          <w:rFonts w:ascii="Times" w:hAnsi="Times" w:eastAsia="Times"/>
          <w:b w:val="0"/>
          <w:i w:val="0"/>
          <w:color w:val="000000"/>
          <w:sz w:val="18"/>
        </w:rPr>
        <w:t>Lakshmi Devi had made against him and charged her with lying.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Gandhiji’s reply to this,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Hariabhau Upadhyaya”,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31-7-1929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335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ends only with their death. If Lakshmi Devi has been untruthful,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she has harmed her sex. But if I had not published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then this chance of exposing the untruth would have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occurred. What I said in my remarks on her letter can help her only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is truthful, not if she is untruthful. My advice was given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assumption that she had written the truth. If Lakshmi Devi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truthful then it is up to her to come forward boldly and prove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innocence. But if she has been untruthful, she should admit 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atone for her sin. Many charges have been made against her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I have received. Only truth, purity and steadfastness can save </w:t>
      </w:r>
      <w:r>
        <w:rPr>
          <w:rFonts w:ascii="Times" w:hAnsi="Times" w:eastAsia="Times"/>
          <w:b w:val="0"/>
          <w:i w:val="0"/>
          <w:color w:val="000000"/>
          <w:sz w:val="22"/>
        </w:rPr>
        <w:t>Lakshmi Devi.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Hindi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1-8-1929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282. LETTER TO RAMESHWARDAS PODDAR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August 1, 192[9]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BAMESHWARDAS,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Ramanama is a matter of faith not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intellect. And if one thinks of discontinuing it if it fails to bring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peace, this is as good as losing one’s faith. Whether or not one gets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from it, whether one feels happy or unhappy, one ought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 repetition in the faith that Ramanama alone is real. 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>never accept defeat.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201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283. LETTER TO SURENDRA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1, 1929</w:t>
      </w:r>
    </w:p>
    <w:p>
      <w:pPr>
        <w:autoSpaceDN w:val="0"/>
        <w:autoSpaceDE w:val="0"/>
        <w:widowControl/>
        <w:spacing w:line="240" w:lineRule="exact" w:before="12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shown your letter to .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Your letter is proof that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that makes one happy or unhappy. How strange it is that you do </w:t>
      </w:r>
      <w:r>
        <w:rPr>
          <w:rFonts w:ascii="Times" w:hAnsi="Times" w:eastAsia="Times"/>
          <w:b w:val="0"/>
          <w:i w:val="0"/>
          <w:color w:val="000000"/>
          <w:sz w:val="22"/>
        </w:rPr>
        <w:t>not even believe anything that I tell you. How often have I told you</w:t>
      </w:r>
    </w:p>
    <w:p>
      <w:pPr>
        <w:autoSpaceDN w:val="0"/>
        <w:autoSpaceDE w:val="0"/>
        <w:widowControl/>
        <w:spacing w:line="220" w:lineRule="exact" w:before="268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G.N. Register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Omission as in the source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not doubted the sincerity of your feelings? Does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 of even those with the best intentions sometimes become dull?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criticism was of your wisdom, not of your intentions. And so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do not doubt your intentions the least little bit, why should you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pained?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Get rid of your pain, therefore, or you will make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unhappy. You need have no hesitation in writing anything you wish in </w:t>
      </w:r>
      <w:r>
        <w:rPr>
          <w:rFonts w:ascii="Times" w:hAnsi="Times" w:eastAsia="Times"/>
          <w:b w:val="0"/>
          <w:i w:val="0"/>
          <w:color w:val="000000"/>
          <w:sz w:val="22"/>
        </w:rPr>
        <w:t>your letters. You may write anything, sense or nonsense.</w:t>
      </w:r>
    </w:p>
    <w:p>
      <w:pPr>
        <w:autoSpaceDN w:val="0"/>
        <w:autoSpaceDE w:val="0"/>
        <w:widowControl/>
        <w:spacing w:line="240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32577/83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284. A LETTER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1, 1929</w:t>
      </w:r>
    </w:p>
    <w:p>
      <w:pPr>
        <w:autoSpaceDN w:val="0"/>
        <w:autoSpaceDE w:val="0"/>
        <w:widowControl/>
        <w:spacing w:line="24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Ramanama is not to be recited to the satisfaction of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reason. It is to be recited with faith. If you think that you may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reciting it if it does not give you peace of mind, it will mean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lost faith in it. One should keep reciting it, whether or not it gives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peace of mind or whether one is happy or unhappy, in the faith </w:t>
      </w:r>
      <w:r>
        <w:rPr>
          <w:rFonts w:ascii="Times" w:hAnsi="Times" w:eastAsia="Times"/>
          <w:b w:val="0"/>
          <w:i w:val="0"/>
          <w:color w:val="000000"/>
          <w:sz w:val="22"/>
        </w:rPr>
        <w:t>that it is the only real thing. One should never lose heart.</w:t>
      </w:r>
    </w:p>
    <w:p>
      <w:pPr>
        <w:autoSpaceDN w:val="0"/>
        <w:autoSpaceDE w:val="0"/>
        <w:widowControl/>
        <w:spacing w:line="240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32577/84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285. LETTER TO AKBAR HYDARI</w:t>
      </w:r>
    </w:p>
    <w:p>
      <w:pPr>
        <w:autoSpaceDN w:val="0"/>
        <w:autoSpaceDE w:val="0"/>
        <w:widowControl/>
        <w:spacing w:line="266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2, 1929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prompt reply. Evidently I confounded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customs with octroi duty but I did mean the latter.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All over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is being exempted from octroi duty, for it means tax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of the poorest and the most deserving. I wish you could exert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to have this tax removed. The best way to promote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industry is to have a department as Mysore has for the supply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cheap and efficient wheels with accessories. Under capable </w:t>
      </w:r>
      <w:r>
        <w:rPr>
          <w:rFonts w:ascii="Times" w:hAnsi="Times" w:eastAsia="Times"/>
          <w:b w:val="0"/>
          <w:i w:val="0"/>
          <w:color w:val="000000"/>
          <w:sz w:val="22"/>
        </w:rPr>
        <w:t>management there is ample scope for improvement.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A. H</w:t>
      </w:r>
      <w:r>
        <w:rPr>
          <w:rFonts w:ascii="Times" w:hAnsi="Times" w:eastAsia="Times"/>
          <w:b w:val="0"/>
          <w:i w:val="0"/>
          <w:color w:val="000000"/>
          <w:sz w:val="16"/>
        </w:rPr>
        <w:t>YDARI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Kusumbehn Desai’s Diary. S.N. 32577/86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Manilal and Sushila Gandhi”, 13-6-1929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“Marriage and the Vedas”, 13-6-1929.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337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286.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2, 1929</w:t>
      </w:r>
    </w:p>
    <w:p>
      <w:pPr>
        <w:autoSpaceDN w:val="0"/>
        <w:autoSpaceDE w:val="0"/>
        <w:widowControl/>
        <w:spacing w:line="24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happy to read your long letter. I would be very glad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came here. If you give up attachments an overcome ignorance,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you can come. If you are convinced that you have freed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from attachments, not only will there be no harm in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. . ., but you will be extremely helpful to him. Will a time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will regard. . . as you do the others and treat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as you do . . . and. . .? If you wish, you have the strength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so. You have understanding. You must also give up attachment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wealth . . .should not feel the need, and they do not. If you live as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Ashram inmates, you will need nothing for yourself. I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talk with . . . only after you have made a firm decision about this. </w:t>
      </w:r>
      <w:r>
        <w:rPr>
          <w:rFonts w:ascii="Times" w:hAnsi="Times" w:eastAsia="Times"/>
          <w:b w:val="0"/>
          <w:i w:val="0"/>
          <w:color w:val="000000"/>
          <w:sz w:val="22"/>
        </w:rPr>
        <w:t>Do keep writing to me.</w:t>
      </w:r>
    </w:p>
    <w:p>
      <w:pPr>
        <w:autoSpaceDN w:val="0"/>
        <w:autoSpaceDE w:val="0"/>
        <w:widowControl/>
        <w:spacing w:line="240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32577/87</w:t>
      </w:r>
    </w:p>
    <w:p>
      <w:pPr>
        <w:autoSpaceDN w:val="0"/>
        <w:autoSpaceDE w:val="0"/>
        <w:widowControl/>
        <w:spacing w:line="292" w:lineRule="exact" w:before="7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287. SPEECH AT TILAK’S DEATH ANNIVERSARY, GUJARAT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VIDYAPITH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2,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what I understand your question to mean: to what extent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Tilak Maharaj’s life reflect the belief that tit for tat was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principle? We shall not be able to gain much from pursuing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But I had a brief correspondence on this subject with Tilak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Maharaj.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a humble student of his life and an admirer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virtues, I can say that he had a sense of humour. Vinod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humour. Since we have not begun to use the word vinod in that sense,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 use the English word in order to make myself clear.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Lokamanya did not have that sense of humour, he would have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crazy … he carried such a great national burden. But by this gift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save himself as also others from difficult situations.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characteristic of his was that, while arguing with anyone, he </w:t>
      </w:r>
      <w:r>
        <w:rPr>
          <w:rFonts w:ascii="Times" w:hAnsi="Times" w:eastAsia="Times"/>
          <w:b w:val="0"/>
          <w:i w:val="0"/>
          <w:color w:val="000000"/>
          <w:sz w:val="22"/>
        </w:rPr>
        <w:t>deliberately used to indulge in exaggeration. I do not fully remember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Omissions in the letter are as in the source.</w:t>
      </w:r>
    </w:p>
    <w:p>
      <w:pPr>
        <w:autoSpaceDN w:val="0"/>
        <w:autoSpaceDE w:val="0"/>
        <w:widowControl/>
        <w:spacing w:line="220" w:lineRule="exact" w:before="2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Prajabandhu, 4-8-1929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“Naote on Tilaka’s Letter”, 18-1-1920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correspondence I had with him on this subject; you may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it. Tit for tat was not the guiding principle of Tilak Maharj’s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life; if it were, he would not have gained so much popularity.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of a single instance in the world of any man having based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on that principle and become popular. It is true that in this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did not venture as far as I go…that we just cannot employ deceit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a deceiver. True, there is to be found some some support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in one or two places in the Gita Rashasya…in one or two places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only. He indeed held that in the national interest the principle of tit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tat could be used if necessary. But he also truly believed that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 truth alone against a rogue was the correct principle; 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say that only saints could implement this principle. According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Tilak Maharaj’s definition a ‘sadhu’ does not mean a ‘vairagi’,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stays away from the world, he who does not participate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wordly affairs. He believed that, remaining in the world, anyone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observe it, but if he could not do so, he had a right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recourse to the other thing, that is, to employ deceit. However,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any right to evaluate the life of such a great man, let us not do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such controversial points. His life is a rich legacy to India,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That will be evaluated fully hereafter. That will be done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history, and only by history. The greatness of a living person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 fully measured by his contemporaries; they cannot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partial because it is only those with likes and dislikes that sit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judgement. Truly speaking, even historians are not free from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Gibbon has been regarded as an honest historian; nevertheless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perceive his partiality on page after page. Much of his writing is likely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been influenced by his love or hate of certain individuals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institutions. There is a special likelihood of contemporaries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guilty of partiality. The best use we can make of the Lokamanya’s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noble life is that we recall the permanent principles in it and follow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Tilak Maharaj’s patriotism was inexhaustible. Along with it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 keen sense of justice. I came to know it quite by chance.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attended the literary conference held at the time of the Calcutt session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Congress in 1917. How could he find time from the work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Congress? Nevertheless, he had come, delivered a speech and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away. I could perceive his love for Hindi, the national language, at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But I saw a greater thing than that and that was his just and fair </w:t>
      </w:r>
      <w:r>
        <w:rPr>
          <w:rFonts w:ascii="Times" w:hAnsi="Times" w:eastAsia="Times"/>
          <w:b w:val="0"/>
          <w:i w:val="0"/>
          <w:color w:val="000000"/>
          <w:sz w:val="22"/>
        </w:rPr>
        <w:t>attitude towards Englishmen. Indeed, he began his speech in this way:</w:t>
      </w:r>
      <w:r>
        <w:rPr>
          <w:rFonts w:ascii="Times" w:hAnsi="Times" w:eastAsia="Times"/>
          <w:b w:val="0"/>
          <w:i w:val="0"/>
          <w:color w:val="000000"/>
          <w:sz w:val="22"/>
        </w:rPr>
        <w:t>“I criticize the British Government a lot. But we cannot forget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 rendered to our language by English scholars.” Half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was full of this theme. And he said that, if we want to cultivate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develop the national language, we would have to toil and study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the English scholars had done. If we have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preserve our script, if our grammar has got standardized,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scholars have played a large part in it. The early missionaries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 here had a great love for the new language. Is Taylor’s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Grammar an ordinary achievement? It did not bother Tilak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Maharaj at all that his popularity might diminish if he praised the </w:t>
      </w:r>
      <w:r>
        <w:rPr>
          <w:rFonts w:ascii="Times" w:hAnsi="Times" w:eastAsia="Times"/>
          <w:b w:val="0"/>
          <w:i w:val="0"/>
          <w:color w:val="000000"/>
          <w:sz w:val="22"/>
        </w:rPr>
        <w:t>English. The people expected him only to blame the English.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show even a hundredth or a thousandth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sacrifice that Tilak Maharaj had in him. And what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simplicity? No furniture or any other decoration was to be found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apartment. A stranger would not feel that this was the residence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big man. Let us emulate his innate simplicity. Similar was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patience. He would remain steadfast and go on doing his duty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neglect it. Even when he got news of his wife’s death, his pen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wish to enjoy great luxuries and to win swaraj. </w:t>
      </w:r>
      <w:r>
        <w:rPr>
          <w:rFonts w:ascii="Times" w:hAnsi="Times" w:eastAsia="Times"/>
          <w:b w:val="0"/>
          <w:i w:val="0"/>
          <w:color w:val="000000"/>
          <w:sz w:val="22"/>
        </w:rPr>
        <w:t>did not pause.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contradictory things. In this age, hypocrisy, irresponsibility </w:t>
      </w:r>
      <w:r>
        <w:rPr>
          <w:rFonts w:ascii="Times" w:hAnsi="Times" w:eastAsia="Times"/>
          <w:b w:val="0"/>
          <w:i w:val="0"/>
          <w:color w:val="000000"/>
          <w:sz w:val="22"/>
        </w:rPr>
        <w:t>and self-willed conduct are rampant. If we wish to win swraj,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should be our motto, capricious conduct never. Can we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a single moment in his life when he had spent it in enjoyment?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infinite patience. Hence he could take work from the worst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men. A leader of men ought to have this capacity. That does not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harm. If we are so particular that we will not take work from any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person, we should either repair to the forest or sit at home leading a </w:t>
      </w:r>
      <w:r>
        <w:rPr>
          <w:rFonts w:ascii="Times" w:hAnsi="Times" w:eastAsia="Times"/>
          <w:b w:val="0"/>
          <w:i w:val="0"/>
          <w:color w:val="000000"/>
          <w:sz w:val="22"/>
        </w:rPr>
        <w:t>householder’s life, provided we keep ourselves aloof.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not content ourselves with mere praises of Tilak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Maharaj. Our principle should be work, work and work. At a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wish to win swaraj, we should not indulge in useless reading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thinking but utilize evey moment towards work for swaraj.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ask, should that work be done at the cost of studies? In 1921 also, </w:t>
      </w:r>
      <w:r>
        <w:rPr>
          <w:rFonts w:ascii="Times" w:hAnsi="Times" w:eastAsia="Times"/>
          <w:b w:val="0"/>
          <w:i w:val="0"/>
          <w:color w:val="000000"/>
          <w:sz w:val="22"/>
        </w:rPr>
        <w:t>I had the same argument with students. What did Tilak Maharaj do?</w:t>
      </w:r>
    </w:p>
    <w:p>
      <w:pPr>
        <w:autoSpaceDN w:val="0"/>
        <w:autoSpaceDE w:val="0"/>
        <w:widowControl/>
        <w:spacing w:line="220" w:lineRule="exact" w:before="3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footnote in Navajivan says:  I cannot but recall another more wonderful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event. The Lokamanya had gone to Raigadh, Shivaji’s capital, to inaugurate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celebrations in honour of Shivaji.  He had to depart, leaving his eldest son who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lying seriously ill at home.  No sooner did he reach Raigadh than a telegram arrived.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straight away put it into his pocket and only after completing the celebrations did </w:t>
      </w:r>
      <w:r>
        <w:rPr>
          <w:rFonts w:ascii="Times" w:hAnsi="Times" w:eastAsia="Times"/>
          <w:b w:val="0"/>
          <w:i w:val="0"/>
          <w:color w:val="000000"/>
          <w:sz w:val="18"/>
        </w:rPr>
        <w:t>he read it.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wrote great books, not outside but inside the jail. It was only in jail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could write the Gita Rahasya and the Arctic Home.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sacrificed his capacity for writing great and original boks for the sake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country. He thought to himself: this house is on fire; let me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best to put out the fire. If he emptied a thousand buckets of water,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pour at least one. Education and other things are necessary,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secondary. If they can be used for the work of swaraj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 so, else we should let them rust. Therein neither we nor the </w:t>
      </w:r>
      <w:r>
        <w:rPr>
          <w:rFonts w:ascii="Times" w:hAnsi="Times" w:eastAsia="Times"/>
          <w:b w:val="0"/>
          <w:i w:val="0"/>
          <w:color w:val="000000"/>
          <w:sz w:val="22"/>
        </w:rPr>
        <w:t>world stands to lose.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Tilak Maharaj accomplished this in his life. There is so much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from his life, so great is his legacy to us, that there is no room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question which was asked at the outset. It is our dharma to pick </w:t>
      </w:r>
      <w:r>
        <w:rPr>
          <w:rFonts w:ascii="Times" w:hAnsi="Times" w:eastAsia="Times"/>
          <w:b w:val="0"/>
          <w:i w:val="0"/>
          <w:color w:val="000000"/>
          <w:sz w:val="22"/>
        </w:rPr>
        <w:t>up virtues.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that has to be accomplished at the present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done by slack persons. The work of swaraj is difficult.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that exists in India today is such that we deliver speeches, </w:t>
      </w:r>
      <w:r>
        <w:rPr>
          <w:rFonts w:ascii="Times" w:hAnsi="Times" w:eastAsia="Times"/>
          <w:b w:val="0"/>
          <w:i w:val="0"/>
          <w:color w:val="000000"/>
          <w:sz w:val="22"/>
        </w:rPr>
        <w:t>we behave in a disorderly manner, we perpetrate violence, we some-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enter some associations and wreck them, we enter legislatures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speeches there. We do not find this in Tilak Maharaj’s life.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to learn therefrom is the virtues I have mentioned. If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it will be worth your while to study at the national Vidyapith;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the money spent on you would be a waste. If we do not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duty, despite the speeches which have been made and the essays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out by students, we shall remain where we were and we would </w:t>
      </w:r>
      <w:r>
        <w:rPr>
          <w:rFonts w:ascii="Times" w:hAnsi="Times" w:eastAsia="Times"/>
          <w:b w:val="0"/>
          <w:i w:val="0"/>
          <w:color w:val="000000"/>
          <w:sz w:val="22"/>
        </w:rPr>
        <w:t>have only wasted a couple of hours. Let not this happen!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11-8-1929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288. LETTER TO VISHVANATH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3, 1929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SHRI VISHVANATH,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Your dictionary is for scholars. It has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place. My demand is for something different. I have felt the need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dictionary for a busy man like me who can immediately find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when he is stuck. Such a man would not ask for evidence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of the meaning given. Your dictionary is likely to be </w:t>
      </w:r>
      <w:r>
        <w:rPr>
          <w:rFonts w:ascii="Times" w:hAnsi="Times" w:eastAsia="Times"/>
          <w:b w:val="0"/>
          <w:i w:val="0"/>
          <w:color w:val="000000"/>
          <w:sz w:val="22"/>
        </w:rPr>
        <w:t>expensive too. And what I want is simple words which people can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341</w:t>
      </w:r>
    </w:p>
    <w:p>
      <w:pPr>
        <w:sectPr>
          <w:pgSz w:w="9360" w:h="12960"/>
          <w:pgMar w:top="53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understand, like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havagadi </w:t>
      </w:r>
      <w:r>
        <w:rPr>
          <w:rFonts w:ascii="Times" w:hAnsi="Times" w:eastAsia="Times"/>
          <w:b w:val="0"/>
          <w:i w:val="0"/>
          <w:color w:val="000000"/>
          <w:sz w:val="22"/>
        </w:rPr>
        <w:t>for a motor-car, not words coined by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joining some Sanskrit words.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32577/90/1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289. A LETTER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3, 1929</w:t>
      </w:r>
    </w:p>
    <w:p>
      <w:pPr>
        <w:autoSpaceDN w:val="0"/>
        <w:autoSpaceDE w:val="0"/>
        <w:widowControl/>
        <w:spacing w:line="24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only today. I came to know about Surendra’s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grief from Chhaganlal’s letter yesterday. It was a painful surprise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have not in the least lost my good opinion of him. I never lost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any time. I had no doubt at all about his sincerity. But I had none,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none, about his intellectual confusion either. Have not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noblest feelings got confused intellectually? It happened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Arjuna. I have no doubt at all about my sincerity of motive in killing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calf. But many have ascribed confusion of intellect to me.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I say that they are wrong? In the same way I have attributed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intellectual confusion to Surendra. That should be no reason for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feel unhappy. I have written him a consoling letter yesterday.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explained to him my point of view before I left. I think Nath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perfectly understood it. I had even forgotten this storm in a tea-cup.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wanted to see that Surendra did not stray from his duty.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Nath and you had reassured me on that point why should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any more about his intellect? It is the Lord’s promise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sincere in his devotion to Him will be granted the light of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understanding. What more do we need?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32577/90/2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290. A LETTER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3, 1929</w:t>
      </w:r>
    </w:p>
    <w:p>
      <w:pPr>
        <w:autoSpaceDN w:val="0"/>
        <w:autoSpaceDE w:val="0"/>
        <w:widowControl/>
        <w:spacing w:line="294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 know for certain that you would not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happy at Gogade. Your place is in the Ashram. You may stay 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Wardha if you prefer it. But you must find your peace only here.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leading the recitation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>verses, you should give up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desire to guide anybody. You would be qualified to do so only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after you have become perfectly steady yourself.</w:t>
      </w:r>
    </w:p>
    <w:p>
      <w:pPr>
        <w:autoSpaceDN w:val="0"/>
        <w:autoSpaceDE w:val="0"/>
        <w:widowControl/>
        <w:spacing w:line="240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32577/91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291. A LETTER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3, 1929</w:t>
      </w:r>
    </w:p>
    <w:p>
      <w:pPr>
        <w:autoSpaceDN w:val="0"/>
        <w:autoSpaceDE w:val="0"/>
        <w:widowControl/>
        <w:spacing w:line="28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consider it equally wrong to cook grains either green or dried.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have said that it is more sinful to dry the grain and eat it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cooking than to eat it fresh because drying involves an additional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 which pains the living soul in the grain. But what I argue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strongly is that such things should not be so much linked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religion. Anyone who feels real compassion would automatically give </w:t>
      </w:r>
      <w:r>
        <w:rPr>
          <w:rFonts w:ascii="Times" w:hAnsi="Times" w:eastAsia="Times"/>
          <w:b w:val="0"/>
          <w:i w:val="0"/>
          <w:color w:val="000000"/>
          <w:sz w:val="22"/>
        </w:rPr>
        <w:t>up eating unnecessary things.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32577/89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292. LETTER TO MILLIE GRAHAM POLAK</w:t>
      </w:r>
    </w:p>
    <w:p>
      <w:pPr>
        <w:autoSpaceDN w:val="0"/>
        <w:autoSpaceDE w:val="0"/>
        <w:widowControl/>
        <w:spacing w:line="266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MILLIE,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as I am watching the glorious rain descending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torrents before me. It will gladden the hearts of millions of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women. There was a great dread of a most severe famine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overtaking Western India. In the twinkling of an eye, all that fear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gone. It has given place to boundless joy. This rain is a veritable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deliverance for millions upon millions of cattle. There is probably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on earth that is so dependent on rain as India. You will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what part this rain must have played in giving me health.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suffered agonies </w:t>
      </w:r>
      <w:r>
        <w:rPr>
          <w:rFonts w:ascii="Symbol" w:hAnsi="Symbol" w:eastAsia="Symbol"/>
          <w:b w:val="0"/>
          <w:i w:val="0"/>
          <w:color w:val="000000"/>
          <w:sz w:val="22"/>
        </w:rPr>
        <w:t>≈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all due to my own follies. The punishment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adequate to the wrong done by me to the body. Through a faulty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I was suffering from dysentery. Whilst I was getting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I ate when I should have refrained and that brought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inevitable crisis. I am so reduced in body and I have now to build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anew but there is no cause of anxiety. I am convalescent and regularly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some nourishment and daily increasing the quantity and I hope </w:t>
      </w:r>
      <w:r>
        <w:rPr>
          <w:rFonts w:ascii="Times" w:hAnsi="Times" w:eastAsia="Times"/>
          <w:b w:val="0"/>
          <w:i w:val="0"/>
          <w:color w:val="000000"/>
          <w:sz w:val="22"/>
        </w:rPr>
        <w:t>to be able to walk alone in ten days’ time. You ask me about nursing.</w:t>
      </w:r>
    </w:p>
    <w:p>
      <w:pPr>
        <w:autoSpaceDN w:val="0"/>
        <w:autoSpaceDE w:val="0"/>
        <w:widowControl/>
        <w:spacing w:line="220" w:lineRule="exact" w:before="34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dysentery caused by Gandhiji’s experiment in uncooked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food; Gandhiji began to suffer from dysentery in the first week of August 1929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gave up taking uncooked food from August 15, 1929;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, “Telegram to G. D. Birla”,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17-8-1929, “Telegram to G. D. Birla”, 19-8-1929  and “Unfired Food”, 22-8-1929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343</w:t>
      </w:r>
    </w:p>
    <w:p>
      <w:pPr>
        <w:sectPr>
          <w:pgSz w:w="9360" w:h="12960"/>
          <w:pgMar w:top="52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that human love can do, has been done for me. It was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 and my pain to be on the sick-bed, privilege to find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rained on me, pain that I should need it all through my weakness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folly. This rich experiencing of love makes an added call on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as I may be capable of rendering to humanity. But service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humanity is service of self and service of self is self-purification.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I purify myself? It is the one question that has been agitating me </w:t>
      </w:r>
      <w:r>
        <w:rPr>
          <w:rFonts w:ascii="Times" w:hAnsi="Times" w:eastAsia="Times"/>
          <w:b w:val="0"/>
          <w:i w:val="0"/>
          <w:color w:val="000000"/>
          <w:sz w:val="22"/>
        </w:rPr>
        <w:t>throughout my sickness. Pray for me.</w:t>
      </w:r>
    </w:p>
    <w:p>
      <w:pPr>
        <w:autoSpaceDN w:val="0"/>
        <w:autoSpaceDE w:val="0"/>
        <w:widowControl/>
        <w:spacing w:line="294" w:lineRule="exact" w:before="6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1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HAI</w:t>
      </w:r>
    </w:p>
    <w:p>
      <w:pPr>
        <w:autoSpaceDN w:val="0"/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49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pass on this letter to Henry as I shall not be dictating a </w:t>
      </w:r>
      <w:r>
        <w:rPr>
          <w:rFonts w:ascii="Times" w:hAnsi="Times" w:eastAsia="Times"/>
          <w:b w:val="0"/>
          <w:i w:val="0"/>
          <w:color w:val="000000"/>
          <w:sz w:val="22"/>
        </w:rPr>
        <w:t>separate letter to him.</w:t>
      </w:r>
    </w:p>
    <w:p>
      <w:pPr>
        <w:autoSpaceDN w:val="0"/>
        <w:autoSpaceDE w:val="0"/>
        <w:widowControl/>
        <w:spacing w:line="240" w:lineRule="exact" w:before="68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Gandhi-Polak Correspondence. Courtesy 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293. OUR SCHOOL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tabs>
          <w:tab w:pos="550" w:val="left"/>
          <w:tab w:pos="2670" w:val="left"/>
          <w:tab w:pos="471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published the delectable description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Raniparaj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of Vedchhi given above just as it was received by me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alteration of a single syllable. The reader will find some obvious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grammatical mistakes in it which I have deliberately allowed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remain. Manual training is naturally given a place of honour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institution. The three R’s are taught not as a task but recreation.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artistic mind of Sjt. Jugatram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clearly in evidence in all this.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all be able to emulate his consummate art. But if we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emulate his overflowing love, we can dot the country with such model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tiny institutions, and give to our teeming agricultural population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sort of education which it so sorely needs to alleviate its condition.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institution inculcates culture, character, a knowledge of the rules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hygiene and sanitation, self-help and love of freedom. Let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delude himself with the idea that such an institution can be good </w:t>
      </w:r>
      <w:r>
        <w:rPr>
          <w:rFonts w:ascii="Times" w:hAnsi="Times" w:eastAsia="Times"/>
          <w:b w:val="0"/>
          <w:i w:val="0"/>
          <w:color w:val="000000"/>
          <w:sz w:val="22"/>
        </w:rPr>
        <w:t>enough only for the Raniparaj children, but not for the children of the</w:t>
      </w:r>
    </w:p>
    <w:p>
      <w:pPr>
        <w:autoSpaceDN w:val="0"/>
        <w:autoSpaceDE w:val="0"/>
        <w:widowControl/>
        <w:spacing w:line="27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4-8-1929.  This is 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translation by Pyarelal.</w:t>
      </w:r>
    </w:p>
    <w:p>
      <w:pPr>
        <w:autoSpaceDN w:val="0"/>
        <w:autoSpaceDE w:val="0"/>
        <w:widowControl/>
        <w:spacing w:line="220" w:lineRule="exact" w:before="20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Jugatram Dave, one of the tutors in the school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wealthy and the well-to-do. It can be easily shown that Raniparaj boys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feel smothered in our present-day schools for the children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millionaires. And what is smothering to the Raniparaj children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uplifting for the rest. On the other hand, if the children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millionaires attended the Raniparaj School of Vedchhi,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 them to breathe the pure, life-giving ozone of robust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nationalism, and learn dignity of labour…a privilege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>sorely lack at present and might well envy.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5-9-1929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294. STATEMENT ON FUNDS COLLECTED IN BURMA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brief statement on the funds collected during the tour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Burma, prepared by the secretay of the Udyoga Mandir, is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figures for all towns along with their names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from Rangoon. It is not necessary to give them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if anyone wishes to see these, he can approach Shri Nanalal.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Needless to say, funds have been sent to all the institutions for which </w:t>
      </w:r>
      <w:r>
        <w:rPr>
          <w:rFonts w:ascii="Times" w:hAnsi="Times" w:eastAsia="Times"/>
          <w:b w:val="0"/>
          <w:i w:val="0"/>
          <w:color w:val="000000"/>
          <w:sz w:val="22"/>
        </w:rPr>
        <w:t>they were received.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4-8-1929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295. MY NOTES</w:t>
      </w:r>
    </w:p>
    <w:p>
      <w:pPr>
        <w:autoSpaceDN w:val="0"/>
        <w:autoSpaceDE w:val="0"/>
        <w:widowControl/>
        <w:spacing w:line="212" w:lineRule="exact" w:before="1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TWO CHILDREN’S SACRIFICIAL OFFERING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Chandan and Krishnavijay are sister and brother. Their mother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widow. She is well-to-do, but has faith in khadi. Her entire family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six persons spins all the yarn that it needs. At the end of the year,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khadi is left over. All the children are studying. The two elder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girls are studying at the Vinaya Mandir. Chandan is aged five,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Krishnavijay is six. Both these children spin of their own free will.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sort of pressure is applied; they spin simply because they see others </w:t>
      </w:r>
      <w:r>
        <w:rPr>
          <w:rFonts w:ascii="Times" w:hAnsi="Times" w:eastAsia="Times"/>
          <w:b w:val="0"/>
          <w:i w:val="0"/>
          <w:color w:val="000000"/>
          <w:sz w:val="22"/>
        </w:rPr>
        <w:t>doing so.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seen a bolt of khadi prepared from the yarn spun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two children and this deepened my conviction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potential strength of hand-spun yearn. The yarn spun by them is of 5 </w:t>
      </w:r>
      <w:r>
        <w:rPr>
          <w:rFonts w:ascii="Times" w:hAnsi="Times" w:eastAsia="Times"/>
          <w:b w:val="0"/>
          <w:i w:val="0"/>
          <w:color w:val="000000"/>
          <w:sz w:val="22"/>
        </w:rPr>
        <w:t>to 6 counts. The entire bolt weighs five and a quarter pounds. Its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statement is not translated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345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length is 12 ft. 3 inches,its width is 33 inches and the count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warp yarn is seven. I do not regard this as something ordinary.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 may try and figure out the strength of that khadi which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 so easily. The mother, the uncle and the elder girls spin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 and beautiful yearn. Let no one conclude that this family uses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clothes sparingly. The children are as well and fully clad as those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respectable well-to-do family. They use enough bed-covers,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sheets, etc. Hence the example of this family is applicable to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middle-class families. The only distinguishing feature is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loves khadi and the uncle, who is the guardian of the family,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through his own love made all the members devoted to the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khadi. If all those who are dedicated to swaraj also dedicate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to the cause of khadi, we can boycott foreign cloth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sitting in our homes and if that boycott can be realized, the people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 new vigour and self-confidence. All children can follow the </w:t>
      </w:r>
      <w:r>
        <w:rPr>
          <w:rFonts w:ascii="Times" w:hAnsi="Times" w:eastAsia="Times"/>
          <w:b w:val="0"/>
          <w:i w:val="0"/>
          <w:color w:val="000000"/>
          <w:sz w:val="22"/>
        </w:rPr>
        <w:t>example of these children. Will parents inspire them to do so?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THE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ERSON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SHAMED TO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EVEAL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AME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not free yourself from guilt so long as you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anonymous through shame. You should not regard the offence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 or try to conceal it from others. On the contrary, making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will bring about a sense of shame and this in turn will help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washing off guilt. So long as you have a false sense of shame,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your reading of the Upanishads too as something futile.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disgrace consists in committing the offence. In trying to shield it, </w:t>
      </w:r>
      <w:r>
        <w:rPr>
          <w:rFonts w:ascii="Times" w:hAnsi="Times" w:eastAsia="Times"/>
          <w:b w:val="0"/>
          <w:i w:val="0"/>
          <w:color w:val="000000"/>
          <w:sz w:val="22"/>
        </w:rPr>
        <w:t>one is doubly guilty.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C</w:t>
      </w:r>
      <w:r>
        <w:rPr>
          <w:rFonts w:ascii="Times" w:hAnsi="Times" w:eastAsia="Times"/>
          <w:b w:val="0"/>
          <w:i w:val="0"/>
          <w:color w:val="000000"/>
          <w:sz w:val="16"/>
        </w:rPr>
        <w:t>ORRECTION</w:t>
      </w:r>
    </w:p>
    <w:p>
      <w:pPr>
        <w:autoSpaceDN w:val="0"/>
        <w:tabs>
          <w:tab w:pos="550" w:val="left"/>
          <w:tab w:pos="3150" w:val="left"/>
          <w:tab w:pos="52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my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regarding the services rendered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Orissa by Shri Jivram Kalyanji, the said gentleman writes: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Despite Shri Jivram’s desire not to publish this correction,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 it necessary to print it. This merely shows his honesty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sincerity. He does not wish to accept the credit which I gave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erroneously. For my benefit, he also wished to do away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objection…that wealth was being accumulated at the cost of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“Amonag the Skeletons of Orissa”, 7-7-1929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 The writer had stated that contrary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impression, labourers were not exploited by voluntary workers but helped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the hardai (myrobalans) picked by them in the forests was purchased by merchants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Europe; and that there were other dedicated workers in the field besides himself, </w:t>
      </w:r>
      <w:r>
        <w:rPr>
          <w:rFonts w:ascii="Times" w:hAnsi="Times" w:eastAsia="Times"/>
          <w:b w:val="0"/>
          <w:i w:val="0"/>
          <w:color w:val="000000"/>
          <w:sz w:val="18"/>
        </w:rPr>
        <w:t>so that all the credit could not given to him.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labourers…which lay behind the credit I gave him. Both grounds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genuine. It is not relevant to our subject-matter whether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gather hardai can be regarded as labourers and whether trading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obtained through their efforts may be regarded as earnings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derived from their labour. The reader has merely to know from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my belief that Jivram went to Utkal with a view to making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labour of others whom he underpaid was an erroneous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one. It is sufficient for me and reader to know that the sentiment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actually prompted him to go there was also a pure one.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Maganbhai is not a householder but a brahmachari is his special </w:t>
      </w:r>
      <w:r>
        <w:rPr>
          <w:rFonts w:ascii="Times" w:hAnsi="Times" w:eastAsia="Times"/>
          <w:b w:val="0"/>
          <w:i w:val="0"/>
          <w:color w:val="000000"/>
          <w:sz w:val="22"/>
        </w:rPr>
        <w:t>distinction.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4-8-1929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296. LETTER TO DEVCHAND PAREKH</w:t>
      </w:r>
    </w:p>
    <w:p>
      <w:pPr>
        <w:autoSpaceDN w:val="0"/>
        <w:autoSpaceDE w:val="0"/>
        <w:widowControl/>
        <w:spacing w:line="244" w:lineRule="exact" w:before="148" w:after="0"/>
        <w:ind w:left="5070" w:right="0" w:hanging="4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4,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DEVCHANDBHAI,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The restriction placed by the Conference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prevent one from being appointed member of the executive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or some other body of the Conference in any State.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very doubtful if in the present circumstances any State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 would appoint a citizen of another State in this manner.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unbearable if you offer your name and it is rejected.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Jamnadas can assure you that your name will be accepted,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no objection to your getting yourself appointed. But I see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either. Even from a practical point of view, it would be 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entertain such a thought at all. Having taken one step,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where to stop. I am, however, ready to concede that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who are familiar with the local conditions, would know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whole matter. You need not, therefore, pay serious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>to this advice.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you must be made to change what has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 habit with you. I had never thought that I would have to attend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Conference on the dates fixed. All my time is booked. Do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address to Jawaharlal. But it is not proper that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presented by me. My presenting it would look as appropriate as a </w:t>
      </w:r>
      <w:r>
        <w:rPr>
          <w:rFonts w:ascii="Times" w:hAnsi="Times" w:eastAsia="Times"/>
          <w:b w:val="0"/>
          <w:i w:val="0"/>
          <w:color w:val="000000"/>
          <w:sz w:val="22"/>
        </w:rPr>
        <w:t>father presenting an address to a son! I had a letter today from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030" w:val="left"/>
          <w:tab w:pos="5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 which he says that in case his wife had to be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operated upon he might not even attend the Conference. He is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very scrupulous about keeping a promise once made.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unforeseen circumstances arise, like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above, even the strength of a strong man avails him </w:t>
      </w:r>
      <w:r>
        <w:rPr>
          <w:rFonts w:ascii="Times" w:hAnsi="Times" w:eastAsia="Times"/>
          <w:b w:val="0"/>
          <w:i w:val="0"/>
          <w:color w:val="000000"/>
          <w:sz w:val="22"/>
        </w:rPr>
        <w:t>nothing. Let us hope that no such difficulty will arise.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5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not revised this letter.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5718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297. LETTER TO JETHALAL G. SAMPAT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4, 1929</w:t>
      </w:r>
    </w:p>
    <w:p>
      <w:pPr>
        <w:autoSpaceDN w:val="0"/>
        <w:autoSpaceDE w:val="0"/>
        <w:widowControl/>
        <w:spacing w:line="212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JETHALAL,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didn’t know before now that a silent worker like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 the impropriety of falling ill after returning to his place.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you will have got rid of your fever when you get this letter.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Quinine is the only effective remedy for malaria.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take it. Since you are not accustomed to taking medicines,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fever will come down if you take 3 grains of quinine with 15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grains of soda bicarb. It will suffice if you take this does twice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you are completely free of fever. The quinine should be dissolved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water mixed with lime juice, and 15 grains of soda in four ounces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water should be added to it. The mixture should be swallowed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as effervescence appears. This is the best way of taking quinine.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bowels are not clear take castor oil for purgative and eat light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food. During the fever you may, with due care, continue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>fear the experiment of eating only uncooked food.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3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9846. Courtesy: Narayan Jethalal Sampat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8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298. LETTER TO SOMNATH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August 4,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SOMNATH,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bliss is impossible without one’s being absolutely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passion. The means of stilling the mind is recitation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Ramanama from the heart. True renunciation lies in vigilantly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ceaselessly remaining engaged in service. The best way of keeping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in spite of the troubles of the body is to think and feel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different and separate from the body. Devotion is not devotion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bereft of humility. What produces pride is not knowledge.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acquires inner knowledge automatically turns inward.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erase the effects of previous actions and that alone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object of endeavour in life. To become a cipher means to forget </w:t>
      </w:r>
      <w:r>
        <w:rPr>
          <w:rFonts w:ascii="Times" w:hAnsi="Times" w:eastAsia="Times"/>
          <w:b w:val="0"/>
          <w:i w:val="0"/>
          <w:color w:val="000000"/>
          <w:sz w:val="22"/>
        </w:rPr>
        <w:t>the ego-self.</w:t>
      </w:r>
    </w:p>
    <w:p>
      <w:pPr>
        <w:autoSpaceDN w:val="0"/>
        <w:autoSpaceDE w:val="0"/>
        <w:widowControl/>
        <w:spacing w:line="240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32577/97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299. LETTER TO SHANKERLAL BANKER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August 5,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4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BANKER,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yarn received had been despatched before the deadline, </w:t>
      </w:r>
      <w:r>
        <w:rPr>
          <w:rFonts w:ascii="Times" w:hAnsi="Times" w:eastAsia="Times"/>
          <w:b w:val="0"/>
          <w:i w:val="0"/>
          <w:color w:val="000000"/>
          <w:sz w:val="22"/>
        </w:rPr>
        <w:t>accept it.</w:t>
      </w:r>
    </w:p>
    <w:p>
      <w:pPr>
        <w:autoSpaceDN w:val="0"/>
        <w:autoSpaceDE w:val="0"/>
        <w:widowControl/>
        <w:spacing w:line="260" w:lineRule="exact" w:before="1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the names of Manilal Kothari and Rajaji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removed. If the rules permit we may re-elect them after we receive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from them. We can show no partiality in this matter. We will face </w:t>
      </w:r>
      <w:r>
        <w:rPr>
          <w:rFonts w:ascii="Times" w:hAnsi="Times" w:eastAsia="Times"/>
          <w:b w:val="0"/>
          <w:i w:val="0"/>
          <w:color w:val="000000"/>
          <w:sz w:val="22"/>
        </w:rPr>
        <w:t>the problems which may arise from our following the straight path.</w:t>
      </w:r>
    </w:p>
    <w:p>
      <w:pPr>
        <w:autoSpaceDN w:val="0"/>
        <w:autoSpaceDE w:val="0"/>
        <w:widowControl/>
        <w:spacing w:line="260" w:lineRule="exact" w:before="1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 suggest anything else in this regard, you may do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 Jamnalalji if you wish. Where is Manilal these days? I intend </w:t>
      </w:r>
      <w:r>
        <w:rPr>
          <w:rFonts w:ascii="Times" w:hAnsi="Times" w:eastAsia="Times"/>
          <w:b w:val="0"/>
          <w:i w:val="0"/>
          <w:color w:val="000000"/>
          <w:sz w:val="22"/>
        </w:rPr>
        <w:t>writing to Rajaji after you meet me.</w:t>
      </w:r>
    </w:p>
    <w:p>
      <w:pPr>
        <w:autoSpaceDN w:val="0"/>
        <w:autoSpaceDE w:val="0"/>
        <w:widowControl/>
        <w:spacing w:line="240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32577/101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placed in the source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 this letter appears to have been written before the letter to </w:t>
      </w:r>
      <w:r>
        <w:rPr>
          <w:rFonts w:ascii="Times" w:hAnsi="Times" w:eastAsia="Times"/>
          <w:b w:val="0"/>
          <w:i w:val="0"/>
          <w:color w:val="000000"/>
          <w:sz w:val="18"/>
        </w:rPr>
        <w:t>C. Rajagopalachari, the following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349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300. LETTER TO C. RAJAGOPALACHARI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5, 1929</w:t>
      </w:r>
    </w:p>
    <w:p>
      <w:pPr>
        <w:autoSpaceDN w:val="0"/>
        <w:autoSpaceDE w:val="0"/>
        <w:widowControl/>
        <w:spacing w:line="212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C. R.,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deeply pained to learn that in spite of repeated requests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and telegraph, you had failed to send your yarn subscription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A.I.S.A. If the salt loses its savour, etc., etc. We might as well shut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shop if the tallest partner in the business is proved guilty of gross </w:t>
      </w:r>
      <w:r>
        <w:rPr>
          <w:rFonts w:ascii="Times" w:hAnsi="Times" w:eastAsia="Times"/>
          <w:b w:val="0"/>
          <w:i w:val="0"/>
          <w:color w:val="000000"/>
          <w:sz w:val="22"/>
        </w:rPr>
        <w:t>negligence. Do please send your yarn.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experiment goes on merrily.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are you and your prohibition work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Kusumbehn Desai’s Diary. S.N. 32577/93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301. LETTER TO K. V. SUBRAMANIA IYER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August, 5, 1929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publishing you letter as I still hold that your fast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wrong. You should read my article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again. I have said ‘you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 against wrong done by friend.’ The court was no friend of yours.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advice to you is to refuse to have your child vaccinated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go to jail as often as they would take you. You should carry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quiet, dignified and patient agitation against compulsion.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case for fasting.</w:t>
      </w:r>
    </w:p>
    <w:p>
      <w:pPr>
        <w:autoSpaceDN w:val="0"/>
        <w:autoSpaceDE w:val="0"/>
        <w:widowControl/>
        <w:spacing w:line="22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loving,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K. V.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UBRAMANIA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YER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ECY</w:t>
      </w:r>
      <w:r>
        <w:rPr>
          <w:rFonts w:ascii="Times" w:hAnsi="Times" w:eastAsia="Times"/>
          <w:b w:val="0"/>
          <w:i w:val="0"/>
          <w:color w:val="000000"/>
          <w:sz w:val="20"/>
        </w:rPr>
        <w:t>., A</w:t>
      </w:r>
      <w:r>
        <w:rPr>
          <w:rFonts w:ascii="Times" w:hAnsi="Times" w:eastAsia="Times"/>
          <w:b w:val="0"/>
          <w:i w:val="0"/>
          <w:color w:val="000000"/>
          <w:sz w:val="16"/>
        </w:rPr>
        <w:t>NTI</w:t>
      </w:r>
      <w:r>
        <w:rPr>
          <w:rFonts w:ascii="Times" w:hAnsi="Times" w:eastAsia="Times"/>
          <w:b w:val="0"/>
          <w:i w:val="0"/>
          <w:color w:val="000000"/>
          <w:sz w:val="20"/>
        </w:rPr>
        <w:t>-V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ACCINAION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EAGUE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ALGHAT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Kusumbehn Desai’s Diary. S.N. 32577/94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With which the addressee had been entrusted by the Congress Working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“Prohibition”, 11-7-1929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“Notes” sub-title A Good Soul Passes Away”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302. LETTER TO M.R. JAYAKAR</w:t>
      </w:r>
    </w:p>
    <w:p>
      <w:pPr>
        <w:autoSpaceDN w:val="0"/>
        <w:autoSpaceDE w:val="0"/>
        <w:widowControl/>
        <w:spacing w:line="224" w:lineRule="exact" w:before="148" w:after="0"/>
        <w:ind w:left="5070" w:right="0" w:firstLine="3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5,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JAYAKAR,</w:t>
      </w:r>
    </w:p>
    <w:p>
      <w:pPr>
        <w:autoSpaceDN w:val="0"/>
        <w:tabs>
          <w:tab w:pos="550" w:val="left"/>
          <w:tab w:pos="1890" w:val="left"/>
          <w:tab w:pos="4050" w:val="left"/>
          <w:tab w:pos="4470" w:val="left"/>
          <w:tab w:pos="5350" w:val="left"/>
          <w:tab w:pos="603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unexpected delight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accompanying the gift of your yarn. It reminded me of the good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days. I hope you will continue to send such reminders. Every yard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you will spin will be so much addition to the country’s wealth. </w:t>
      </w:r>
      <w:r>
        <w:rPr>
          <w:rFonts w:ascii="Times" w:hAnsi="Times" w:eastAsia="Times"/>
          <w:b w:val="0"/>
          <w:i w:val="0"/>
          <w:color w:val="000000"/>
          <w:sz w:val="22"/>
        </w:rPr>
        <w:t>And your addition will be ineffective.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Jayakar’s Private Papers, Correspondence: File No. 407-VI. Courtesy: National </w:t>
      </w: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303. NOTE TO CHHAGANLAL JOSHI</w:t>
      </w:r>
    </w:p>
    <w:p>
      <w:pPr>
        <w:autoSpaceDN w:val="0"/>
        <w:autoSpaceDE w:val="0"/>
        <w:widowControl/>
        <w:spacing w:line="294" w:lineRule="exact" w:before="42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5,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2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what you can for this man. I shall of course be pleased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could accommodate him. It is however for you to consider </w:t>
      </w:r>
      <w:r>
        <w:rPr>
          <w:rFonts w:ascii="Times" w:hAnsi="Times" w:eastAsia="Times"/>
          <w:b w:val="0"/>
          <w:i w:val="0"/>
          <w:color w:val="000000"/>
          <w:sz w:val="22"/>
        </w:rPr>
        <w:t>whether he is sincerely repentant.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15815</w:t>
      </w:r>
    </w:p>
    <w:p>
      <w:pPr>
        <w:autoSpaceDN w:val="0"/>
        <w:autoSpaceDE w:val="0"/>
        <w:widowControl/>
        <w:spacing w:line="220" w:lineRule="exact" w:before="260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note in Gandhiji’s hand is written on a letter from Jethalal Virji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the latter denies having misconstrued Chhaganlal’s letter.  A note to the effect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a letter from Jethalal Virji has been replied to on August 5, 1929 appears on the </w:t>
      </w:r>
      <w:r>
        <w:rPr>
          <w:rFonts w:ascii="Times" w:hAnsi="Times" w:eastAsia="Times"/>
          <w:b w:val="0"/>
          <w:i w:val="0"/>
          <w:color w:val="000000"/>
          <w:sz w:val="18"/>
        </w:rPr>
        <w:t>latter’s letter  to Chhaganlal Joshi.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351</w:t>
      </w:r>
    </w:p>
    <w:p>
      <w:pPr>
        <w:sectPr>
          <w:pgSz w:w="9360" w:h="12960"/>
          <w:pgMar w:top="5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304. LETTER TO BANARASIDAS CHATURVEDI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5,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BANARASIDAS,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gone through the article in Maharatta.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that we should not write anything about it. I am sure that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no impact in the West. Even if it does, our reply will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matters worse. Public servants will always be subject to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attacks. Deenabandhu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certainly write to me if any action is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necessary.</w:t>
      </w:r>
    </w:p>
    <w:p>
      <w:pPr>
        <w:autoSpaceDN w:val="0"/>
        <w:autoSpaceDE w:val="0"/>
        <w:widowControl/>
        <w:spacing w:line="220" w:lineRule="exact" w:before="66" w:after="0"/>
        <w:ind w:left="0" w:right="2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ANARASIDAS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HATURVEDI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91 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IRCULAR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CALCUTTA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2556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305. LETTER TO SHANTIKUMAR MORARJI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6, 1929</w:t>
      </w:r>
    </w:p>
    <w:p>
      <w:pPr>
        <w:autoSpaceDN w:val="0"/>
        <w:autoSpaceDE w:val="0"/>
        <w:widowControl/>
        <w:spacing w:line="212" w:lineRule="exact" w:before="92" w:after="2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SHANTIKUMAR,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 and cheque</w:t>
      </w:r>
    </w:p>
    <w:p>
      <w:pPr>
        <w:sectPr>
          <w:type w:val="continuous"/>
          <w:pgSz w:w="9360" w:h="12960"/>
          <w:pgMar w:top="716" w:right="1404" w:bottom="478" w:left="1440" w:header="720" w:footer="720" w:gutter="0"/>
          <w:cols w:num="2" w:equalWidth="0">
            <w:col w:w="3248" w:space="0"/>
            <w:col w:w="3268" w:space="0"/>
          </w:cols>
          <w:docGrid w:linePitch="360"/>
        </w:sectPr>
      </w:pPr>
    </w:p>
    <w:p>
      <w:pPr>
        <w:autoSpaceDN w:val="0"/>
        <w:tabs>
          <w:tab w:pos="2122" w:val="left"/>
          <w:tab w:pos="2482" w:val="left"/>
        </w:tabs>
        <w:autoSpaceDE w:val="0"/>
        <w:widowControl/>
        <w:spacing w:line="302" w:lineRule="exact" w:before="0" w:after="114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; the receipt is enclosed herewith. </w:t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sectPr>
          <w:type w:val="nextColumn"/>
          <w:pgSz w:w="9360" w:h="12960"/>
          <w:pgMar w:top="716" w:right="1404" w:bottom="478" w:left="1440" w:header="720" w:footer="720" w:gutter="0"/>
          <w:cols w:num="2" w:equalWidth="0">
            <w:col w:w="3248" w:space="0"/>
            <w:col w:w="3268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C.W. 4715-B. Courtesy: Shantikumar </w:t>
      </w:r>
      <w:r>
        <w:rPr>
          <w:rFonts w:ascii="Times" w:hAnsi="Times" w:eastAsia="Times"/>
          <w:b w:val="0"/>
          <w:i w:val="0"/>
          <w:color w:val="000000"/>
          <w:sz w:val="18"/>
        </w:rPr>
        <w:t>Morarji</w:t>
      </w:r>
    </w:p>
    <w:p>
      <w:pPr>
        <w:autoSpaceDN w:val="0"/>
        <w:autoSpaceDE w:val="0"/>
        <w:widowControl/>
        <w:spacing w:line="220" w:lineRule="exact" w:before="2220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C.F. Andrews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For Rs. 100 for the Assam Relief Fund.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306. LETTER TO VITHALBHAI J. PATEL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6, 1929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enclosing the draft. If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in us, we may hope for everything. We should display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accept his and your suggestion. But what can I do when I lack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necessary courage and self-confidence? How can one who loses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act as a helmsman? I think that what I have suggested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course. Nothing is possible with Jinnah. Sarojini Devi has some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do not write anything about </w:t>
      </w:r>
      <w:r>
        <w:rPr>
          <w:rFonts w:ascii="Times" w:hAnsi="Times" w:eastAsia="Times"/>
          <w:b w:val="0"/>
          <w:i w:val="0"/>
          <w:color w:val="000000"/>
          <w:sz w:val="22"/>
        </w:rPr>
        <w:t>hope. If she wishes I will meet him.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health.</w:t>
      </w:r>
    </w:p>
    <w:p>
      <w:pPr>
        <w:autoSpaceDN w:val="0"/>
        <w:autoSpaceDE w:val="0"/>
        <w:widowControl/>
        <w:spacing w:line="240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32577/102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307. TELEGRAM TO PRAFULLA CHANDRA GHOSH </w:t>
      </w:r>
      <w:r>
        <w:rPr>
          <w:rFonts w:ascii="Times" w:hAnsi="Times" w:eastAsia="Times"/>
          <w:b w:val="0"/>
          <w:i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84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August 6, 1929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PLEASE      SEE        AMRITLAL       THAKKAR      SILCHAR.</w:t>
      </w:r>
    </w:p>
    <w:p>
      <w:pPr>
        <w:autoSpaceDN w:val="0"/>
        <w:autoSpaceDE w:val="0"/>
        <w:widowControl/>
        <w:spacing w:line="266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15449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308. LETTER TO JAWAHARLAL NEHRU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7,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like the title “Dawn of Histoy”. “A Father’s Letters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Daughter” may be a better title than ‘Letters to Indira” though I </w:t>
      </w:r>
      <w:r>
        <w:rPr>
          <w:rFonts w:ascii="Times" w:hAnsi="Times" w:eastAsia="Times"/>
          <w:b w:val="0"/>
          <w:i w:val="0"/>
          <w:color w:val="000000"/>
          <w:sz w:val="22"/>
        </w:rPr>
        <w:t>do not mind the latter.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Although the source does not mention the addressee, it is clear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contents that it was Vithalbhai Patel;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“Dr. Sunderland’s Volume”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Viz., that Jawaharlal Nehru be elected President of the Congress;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“Who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Wear the Crown”, 1-8-1929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was to meet M. A. Jinnah on August 12 at Bombay;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 My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Notes” , 16-6-1929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his telegram of August 5 from Comilla received at Sabarmati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August 6, which read: “Starting spinning in relief area.  Solicit arrange give us ten </w:t>
      </w:r>
      <w:r>
        <w:rPr>
          <w:rFonts w:ascii="Times" w:hAnsi="Times" w:eastAsia="Times"/>
          <w:b w:val="0"/>
          <w:i w:val="0"/>
          <w:color w:val="000000"/>
          <w:sz w:val="18"/>
        </w:rPr>
        <w:t>thousand or as much as possible for same from your relief fund.”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353</w:t>
      </w:r>
    </w:p>
    <w:p>
      <w:pPr>
        <w:sectPr>
          <w:pgSz w:w="9360" w:h="12960"/>
          <w:pgMar w:top="75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Kamala would be freed from these recurring pains. I </w:t>
      </w:r>
      <w:r>
        <w:rPr>
          <w:rFonts w:ascii="Times" w:hAnsi="Times" w:eastAsia="Times"/>
          <w:b w:val="0"/>
          <w:i w:val="0"/>
          <w:color w:val="000000"/>
          <w:sz w:val="22"/>
        </w:rPr>
        <w:t>should risk the operation, if the doctors would perform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keeping the clock under lock and key and shall bring it on </w:t>
      </w:r>
      <w:r>
        <w:rPr>
          <w:rFonts w:ascii="Times" w:hAnsi="Times" w:eastAsia="Times"/>
          <w:b w:val="0"/>
          <w:i w:val="0"/>
          <w:color w:val="000000"/>
          <w:sz w:val="22"/>
        </w:rPr>
        <w:t>my coming there.</w:t>
      </w:r>
    </w:p>
    <w:p>
      <w:pPr>
        <w:autoSpaceDN w:val="0"/>
        <w:tabs>
          <w:tab w:pos="550" w:val="left"/>
          <w:tab w:pos="48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 to Bomaby on the 11th to meet Jinnah. I admire Sarojini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Devi’s optimism. But I am going to Bomaby without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much hope.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1929. Courtesy: Nehru Memorial Museum and Library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309. LETTER TO SAROJINI NAIDU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7,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PEACE-MAKER,</w:t>
      </w:r>
    </w:p>
    <w:p>
      <w:pPr>
        <w:autoSpaceDN w:val="0"/>
        <w:autoSpaceDE w:val="0"/>
        <w:widowControl/>
        <w:spacing w:line="28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giving me all the information about dogs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daughters. I suppose you put the dogs first because they are less </w:t>
      </w:r>
      <w:r>
        <w:rPr>
          <w:rFonts w:ascii="Times" w:hAnsi="Times" w:eastAsia="Times"/>
          <w:b w:val="0"/>
          <w:i w:val="0"/>
          <w:color w:val="000000"/>
          <w:sz w:val="22"/>
        </w:rPr>
        <w:t>troublesome.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in Bombay on 11th by the Gujarat Mail,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 Mail which comes an hour later. I dare not stay at the Taj.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go to Laburnum Road. Nothing will be required at Mr. Jinnah’s </w:t>
      </w:r>
      <w:r>
        <w:rPr>
          <w:rFonts w:ascii="Times" w:hAnsi="Times" w:eastAsia="Times"/>
          <w:b w:val="0"/>
          <w:i w:val="0"/>
          <w:color w:val="000000"/>
          <w:sz w:val="22"/>
        </w:rPr>
        <w:t>house as I shall have taken horse’s food at Laburnum Road.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will please send me back the same day.</w:t>
      </w:r>
    </w:p>
    <w:p>
      <w:pPr>
        <w:autoSpaceDN w:val="0"/>
        <w:autoSpaceDE w:val="0"/>
        <w:widowControl/>
        <w:spacing w:line="220" w:lineRule="exact" w:before="66" w:after="0"/>
        <w:ind w:left="0" w:right="15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Lovingly yours,</w:t>
      </w:r>
    </w:p>
    <w:p>
      <w:pPr>
        <w:autoSpaceDN w:val="0"/>
        <w:autoSpaceDE w:val="0"/>
        <w:widowControl/>
        <w:spacing w:line="266" w:lineRule="exact" w:before="62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ATTER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>-F</w:t>
      </w:r>
      <w:r>
        <w:rPr>
          <w:rFonts w:ascii="Times" w:hAnsi="Times" w:eastAsia="Times"/>
          <w:b w:val="0"/>
          <w:i w:val="0"/>
          <w:color w:val="000000"/>
          <w:sz w:val="16"/>
        </w:rPr>
        <w:t>ACT</w:t>
      </w:r>
    </w:p>
    <w:p>
      <w:pPr>
        <w:autoSpaceDN w:val="0"/>
        <w:autoSpaceDE w:val="0"/>
        <w:widowControl/>
        <w:spacing w:line="266" w:lineRule="exact" w:before="34" w:after="0"/>
        <w:ind w:left="0" w:right="1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YSTIC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66" w:lineRule="exact" w:before="34" w:after="0"/>
        <w:ind w:left="0" w:right="4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PINNER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Padmaja Naidu papers. Courtesy: Nehru Memorial Museum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40" w:lineRule="exact" w:before="2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source has “with”.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310. LETTER TO H. S. L. POLAK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7,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HENRY,</w:t>
      </w:r>
    </w:p>
    <w:p>
      <w:pPr>
        <w:autoSpaceDN w:val="0"/>
        <w:autoSpaceDE w:val="0"/>
        <w:widowControl/>
        <w:spacing w:line="28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you retain the same promptness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as before. When I receive Mrs. . . 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pamphlets, I shall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her. you will see more about my experiment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22"/>
        </w:rPr>
        <w:t>Young India.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your letter about. . . .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shall look forward to his coming.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depend upon my straining every nerve to avoid a crisis.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as I was in South Africa in these matters. There will be no </w:t>
      </w:r>
      <w:r>
        <w:rPr>
          <w:rFonts w:ascii="Times" w:hAnsi="Times" w:eastAsia="Times"/>
          <w:b w:val="0"/>
          <w:i w:val="0"/>
          <w:color w:val="000000"/>
          <w:sz w:val="22"/>
        </w:rPr>
        <w:t>standing on false dignity.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Kusumbehn Desai’s Diary. S.N 32577/99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311. LETTER TO DEVCHAND PAREKH</w:t>
      </w:r>
    </w:p>
    <w:p>
      <w:pPr>
        <w:autoSpaceDN w:val="0"/>
        <w:autoSpaceDE w:val="0"/>
        <w:widowControl/>
        <w:spacing w:line="244" w:lineRule="exact" w:before="148" w:after="0"/>
        <w:ind w:left="5070" w:right="0" w:hanging="4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7,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DEVCHANDBHAI,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postcard. It is good that you dropped the idea of </w:t>
      </w:r>
      <w:r>
        <w:rPr>
          <w:rFonts w:ascii="Times" w:hAnsi="Times" w:eastAsia="Times"/>
          <w:b w:val="0"/>
          <w:i w:val="0"/>
          <w:color w:val="000000"/>
          <w:sz w:val="22"/>
        </w:rPr>
        <w:t>having yourself appointed to the Committee.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Revashankerbhai or Durbar Saheb should present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to Jawaharlal. I believe Durbar Saheb will be attending. </w:t>
      </w:r>
      <w:r>
        <w:rPr>
          <w:rFonts w:ascii="Times" w:hAnsi="Times" w:eastAsia="Times"/>
          <w:b w:val="0"/>
          <w:i w:val="0"/>
          <w:color w:val="000000"/>
          <w:sz w:val="22"/>
        </w:rPr>
        <w:t>Vallabhbhai would be in Madras Presidency.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5697</w:t>
      </w:r>
    </w:p>
    <w:p>
      <w:pPr>
        <w:autoSpaceDN w:val="0"/>
        <w:tabs>
          <w:tab w:pos="550" w:val="left"/>
        </w:tabs>
        <w:autoSpaceDE w:val="0"/>
        <w:widowControl/>
        <w:spacing w:line="226" w:lineRule="exact" w:before="14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Illegible in the source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With uncooked food;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“Unfired Food”, 8-8-1929, “Unfired Food”,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15-8-1929 and “Unfired Food”, 22-8-1929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355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312. LETTER TO PURUSHOTTAMDAS THAKURDAS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7,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May your efforts bear fruit. Please excuse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my ignorance. Who are there on the Tariff Board? What are the </w:t>
      </w:r>
      <w:r>
        <w:rPr>
          <w:rFonts w:ascii="Times" w:hAnsi="Times" w:eastAsia="Times"/>
          <w:b w:val="0"/>
          <w:i w:val="0"/>
          <w:color w:val="000000"/>
          <w:sz w:val="22"/>
        </w:rPr>
        <w:t>powers allotted to them?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does not at present have the experts you expect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have. It is a matter of regret that the intellectual wing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has weakened with the widening of its base. May be this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inevitable during the transitional period. Students of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economics, shaped according to the Government’s model,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 the organization’s rural bias, could not attune themselves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could not make the necessary sacrifices and therefore left it. But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divorce we could have had the custody of Congress. I want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your requirements more clearly and furnish me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information so that I may do all that I can. Importing salt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preposterous as importing water. But, indeed, is there any limit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absurdities? Despite producing enough cotton at home we import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 hundred crore rupees worth of cloth. What is a crore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 rupees of salt in comparison with this? But this is a digression. </w:t>
      </w:r>
      <w:r>
        <w:rPr>
          <w:rFonts w:ascii="Times" w:hAnsi="Times" w:eastAsia="Times"/>
          <w:b w:val="0"/>
          <w:i w:val="0"/>
          <w:color w:val="000000"/>
          <w:sz w:val="22"/>
        </w:rPr>
        <w:t>Please therefore regard as enough what I have written above.</w:t>
      </w:r>
    </w:p>
    <w:p>
      <w:pPr>
        <w:autoSpaceDN w:val="0"/>
        <w:autoSpaceDE w:val="0"/>
        <w:widowControl/>
        <w:spacing w:line="220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2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tabs>
          <w:tab w:pos="2290" w:val="left"/>
          <w:tab w:pos="3150" w:val="left"/>
        </w:tabs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original: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Purushottamdas Thakurdas Papers, File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No.89/1929. Courtesy: 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313. A LETTER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7,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the portion marked. Believers in unfired food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human intelligence is quickened by eating vital foods. But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vital-food believer entertains the hope that the whole of mankind will </w:t>
      </w:r>
      <w:r>
        <w:rPr>
          <w:rFonts w:ascii="Times" w:hAnsi="Times" w:eastAsia="Times"/>
          <w:b w:val="0"/>
          <w:i w:val="0"/>
          <w:color w:val="000000"/>
          <w:sz w:val="22"/>
        </w:rPr>
        <w:t>ever take to it. I don’t despair of reading your work some day.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Kusumbehn Desai’s Diary. S.N. 32577/100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314. A NOTE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7, 1929</w:t>
      </w:r>
    </w:p>
    <w:p>
      <w:pPr>
        <w:autoSpaceDN w:val="0"/>
        <w:autoSpaceDE w:val="0"/>
        <w:widowControl/>
        <w:spacing w:line="28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like deception anywhere. Whether corruption increases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decreases day by day has nothing to do with the removal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The duty of removing it remains. I am not acquainted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Shri Aurobindo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108" w:after="322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32577/98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3258"/>
        <w:gridCol w:w="3258"/>
      </w:tblGrid>
      <w:tr>
        <w:trPr>
          <w:trHeight w:hRule="exact" w:val="664"/>
        </w:trPr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410" w:val="left"/>
              </w:tabs>
              <w:autoSpaceDE w:val="0"/>
              <w:widowControl/>
              <w:spacing w:line="278" w:lineRule="exact" w:before="74" w:after="0"/>
              <w:ind w:left="47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315. LETTER TO MADAN MOHAN MALAVIYA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August 7, 1929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12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BHAISAHEB,</w:t>
      </w:r>
    </w:p>
    <w:p>
      <w:pPr>
        <w:autoSpaceDN w:val="0"/>
        <w:tabs>
          <w:tab w:pos="550" w:val="left"/>
        </w:tabs>
        <w:autoSpaceDE w:val="0"/>
        <w:widowControl/>
        <w:spacing w:line="284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newspaper by the name of Brahman Maha Sammelan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issued from Kashi. It proclaims itself the defender of sanatana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dharma. It often publishes some very vicious attacks on Maharshi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Dayanand Swami. The Arya Samajist papers have criticized it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much. Can’t you do something to stop publication of such writings?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hope you are keeping well.</w:t>
      </w:r>
    </w:p>
    <w:p>
      <w:pPr>
        <w:autoSpaceDN w:val="0"/>
        <w:autoSpaceDE w:val="0"/>
        <w:widowControl/>
        <w:spacing w:line="270" w:lineRule="exact" w:before="8" w:after="0"/>
        <w:ind w:left="0" w:right="2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30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HARAT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HOOSHAN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ADAN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ALAVIYAJI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NIVERSITY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ANARAS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8683</w:t>
      </w:r>
    </w:p>
    <w:p>
      <w:pPr>
        <w:autoSpaceDN w:val="0"/>
        <w:autoSpaceDE w:val="0"/>
        <w:widowControl/>
        <w:spacing w:line="220" w:lineRule="exact" w:before="2880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Aurobindo Gosh (1872-1950); Indian revolutionary, politician and mystic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postmark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357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316. NOTES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ACCINATION</w:t>
      </w:r>
    </w:p>
    <w:p>
      <w:pPr>
        <w:autoSpaceDN w:val="0"/>
        <w:autoSpaceDE w:val="0"/>
        <w:widowControl/>
        <w:spacing w:line="280" w:lineRule="exact" w:before="2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Anti-vaccination enthusiasts rate me for having said that vaccin-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ation confers “a sort of temporary immunity from smallpox”.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correspondents ignore the phrase “a sort of” and repudiate my claim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describe myself as an anti-vaccinationist. I would urge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enthusiastic friends to appreciate the fact that a person may be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anti-vaccinationist although he may believe in a sort of temporary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immunity provided that he renounces the benefit of such immunity.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myself I do not believe in vaccination giving any real immunity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temporary or otherwise. It gives a seeming immunity because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submit to the unclean process in numerous cases believe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escaped smallpox because they see some of their neighbours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it. Who can persuade these fear-stricken men that even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vaccination they might have escaped the infection like the rest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numerous unvaccinated neighbours? In my note I merely mentioned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psychological fact. Anti-vaccinationists will ensure reform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tolerably good time, if they will be absolutely accurate about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facts, take due account of popular prejudices and fears and patiently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cultivate public opinion against compulsory vaccination. But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apathy in such matters of educated India there would never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compulsion in a matter in which respectable medical opinion favours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reformer’s view and statistics exist which at least make 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reasonable case against compulsion. I can understand my compulsory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segregation if my neighbours fear infection from me, but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my being compelled to undergo an operation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have a religious or hygienic objection. A community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protect itself from me but it has no right to impose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obligation on me merely for my protection. The essence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consists in my right to err so long as my error endangers no </w:t>
      </w:r>
      <w:r>
        <w:rPr>
          <w:rFonts w:ascii="Times" w:hAnsi="Times" w:eastAsia="Times"/>
          <w:b w:val="0"/>
          <w:i w:val="0"/>
          <w:color w:val="000000"/>
          <w:sz w:val="22"/>
        </w:rPr>
        <w:t>one else.</w:t>
      </w:r>
    </w:p>
    <w:p>
      <w:pPr>
        <w:autoSpaceDN w:val="0"/>
        <w:tabs>
          <w:tab w:pos="2450" w:val="left"/>
          <w:tab w:pos="2730" w:val="left"/>
        </w:tabs>
        <w:autoSpaceDE w:val="0"/>
        <w:widowControl/>
        <w:spacing w:line="276" w:lineRule="exact" w:before="0" w:after="0"/>
        <w:ind w:left="55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 PATRIOT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DEATH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22"/>
        </w:rPr>
        <w:t>A correspondent writes:</w:t>
      </w:r>
    </w:p>
    <w:p>
      <w:pPr>
        <w:autoSpaceDN w:val="0"/>
        <w:autoSpaceDE w:val="0"/>
        <w:widowControl/>
        <w:spacing w:line="240" w:lineRule="exact" w:before="228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 sub-title Anti- Vaccination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Only excerpts are 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sure it will cause you genuine grief to know that L. Banke Dyal,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editor of </w:t>
      </w:r>
      <w:r>
        <w:rPr>
          <w:rFonts w:ascii="Times" w:hAnsi="Times" w:eastAsia="Times"/>
          <w:b w:val="0"/>
          <w:i/>
          <w:color w:val="000000"/>
          <w:sz w:val="18"/>
        </w:rPr>
        <w:t>Weekly Jhang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Sial and selfless Congress worker in the Punjab, is no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more. . . . he acted as your Private Secretary to collect and sift evidence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certain villages of the Punjab in connection with the Congress Committee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report regarding martial law atrocities. . . . Banke Dyal lived a life of poverty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even starvation. . . . Could you possibly stir up the Punjab Congress 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Indian philanthropists to do something to relieve the misery of his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dependants?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a vivid recollection of Lala Banke Dyal when I was in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Punjab in connection with the Martial Law Congress Inquiry, and can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bear out what the correspondent says about his services. I tender my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condolences to the family of the deceased. There is no doubt that it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duty of moneyed Congressmen in the Punjab to investigate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condition of the family and make whatever provision may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necessary. All genuine patriotic workers should be able to feel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their true service is the surest insurance for their legitimate survivors.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relief should always be local. There is something wrong when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family of a patriot in Karachi has to be supported from Dibrugarh.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rPr>
          <w:rFonts w:ascii="Times" w:hAnsi="Times" w:eastAsia="Times"/>
          <w:b w:val="0"/>
          <w:i w:val="0"/>
          <w:color w:val="000000"/>
          <w:sz w:val="20"/>
        </w:rPr>
        <w:t>A.I.S.A. D</w:t>
      </w:r>
      <w:r>
        <w:rPr>
          <w:rFonts w:ascii="Times" w:hAnsi="Times" w:eastAsia="Times"/>
          <w:b w:val="0"/>
          <w:i w:val="0"/>
          <w:color w:val="000000"/>
          <w:sz w:val="16"/>
        </w:rPr>
        <w:t>EFAULTERS</w:t>
      </w:r>
    </w:p>
    <w:p>
      <w:pPr>
        <w:autoSpaceDN w:val="0"/>
        <w:autoSpaceDE w:val="0"/>
        <w:widowControl/>
        <w:spacing w:line="240" w:lineRule="exact" w:before="6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Secretary, A.I.S.A., complains that many members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anxious to retain their membership but they are not prompt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complying with the rules. In spite of extension, several have failed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in their yarn and ask for further indulgence. I have reluctantly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authorized the Secretary to extend the time till 21st instant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meets. But an organization weakens if its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continuously seek indulgence. I know that procrastination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is the bane of most institutions. But an association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seeks to serve individually three hundred million men and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afford to be lax regarding the observance of terms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membership. Nor is the condition severe if the members will spin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regularly. Many allow arrears to accumulate and then fancy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able to make up by giving many hours at a stretch.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Unfortunately for them those many hours never come and they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in default. Regular spinning for half an hour daily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strain and it should be a joy to be able to renew from day to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wheel a vital contact with the millions of paupers.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members will realize the truth of my remark and hasten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up for arrears and make a promise to themselves never again to </w:t>
      </w:r>
      <w:r>
        <w:rPr>
          <w:rFonts w:ascii="Times" w:hAnsi="Times" w:eastAsia="Times"/>
          <w:b w:val="0"/>
          <w:i w:val="0"/>
          <w:color w:val="000000"/>
          <w:sz w:val="22"/>
        </w:rPr>
        <w:t>fall into arrears.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8-8-1929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359</w:t>
      </w:r>
    </w:p>
    <w:p>
      <w:pPr>
        <w:sectPr>
          <w:pgSz w:w="9360" w:h="12960"/>
          <w:pgMar w:top="5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317. INCURABLE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read carefully the Governor’s speech and the Revenue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Member’s on the proposed Land Revenue legislation and thereanent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Bardoli Inquiry report, the conclusion forces itself upon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Government is incurable. The Bombay Government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the Committee’s report as it were at the point of the sword.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full well that rejection of the report would mean a resuscitation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whole agitation in a much more serious form than before.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grace or dignity about the acceptance. Indeed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Revenue Member had the hardihood to say that the Government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the report in order to close the matter though it could 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conclusions just the opposite of what Messrs Broomfield and Maxwell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drawn on the data collected and accepted by them. There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word of regret for the many acts of oppression committed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officials or for the gross errors of Settlement officers which cost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 protracted struggle involving terrible hardships. In the teeth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published letters of the ex-Governor, the Revenue Member dares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that the inquiry was granted not under pressure but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definite allegations about the settlement being unlawful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assessment being based on erroneous figures. He forgets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ex-Governor had repudiated these charges and defended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with unbecoming energy and had with equally unbecoming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rashness prophesied that if any inquiry was granted the finding would </w:t>
      </w:r>
      <w:r>
        <w:rPr>
          <w:rFonts w:ascii="Times" w:hAnsi="Times" w:eastAsia="Times"/>
          <w:b w:val="0"/>
          <w:i w:val="0"/>
          <w:color w:val="000000"/>
          <w:sz w:val="22"/>
        </w:rPr>
        <w:t>show a higher figure.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speeches make it abudantly clear that the Government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believe in doing justice for its own sake. In important matters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affecting its existence, it will yield only to pressure which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successfully exerted would place its existence in greater jeopardy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justice demanded would. Thus it yielded to the Bardoli agitation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its pressure had become more dangerous for its existence </w:t>
      </w:r>
      <w:r>
        <w:rPr>
          <w:rFonts w:ascii="Times" w:hAnsi="Times" w:eastAsia="Times"/>
          <w:b w:val="0"/>
          <w:i w:val="0"/>
          <w:color w:val="000000"/>
          <w:sz w:val="22"/>
        </w:rPr>
        <w:t>than the reluctant grant of barest justice.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niggardly justice done to Bardoli has involved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embarrassing implications. It has now been obliged to announce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bring in a revenue bill at an early date in order to obviate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 the errors discovered by Messrs Broomfield and Maxwell.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faint outline given of the forthcoming bill by the Revenue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need not enthuse us. It is much to be feared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will promise to the ear what it will break to the hope. All </w:t>
      </w:r>
      <w:r>
        <w:rPr>
          <w:rFonts w:ascii="Times" w:hAnsi="Times" w:eastAsia="Times"/>
          <w:b w:val="0"/>
          <w:i w:val="0"/>
          <w:color w:val="000000"/>
          <w:sz w:val="22"/>
        </w:rPr>
        <w:t>the public collection and preservation of statistics will be of no avail, if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method of assessment is not radically altered and the decisions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officers are not made appealable in courts of law.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the Government knows, means a tremendous low of revenue.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appreciable loss of revenue means a revolutionary reform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administration. For this the two speeches referred to give no hope </w:t>
      </w:r>
      <w:r>
        <w:rPr>
          <w:rFonts w:ascii="Times" w:hAnsi="Times" w:eastAsia="Times"/>
          <w:b w:val="0"/>
          <w:i w:val="0"/>
          <w:color w:val="000000"/>
          <w:sz w:val="22"/>
        </w:rPr>
        <w:t>whatsoever.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Here then is work cut out for Sardar Vallabhbhai and his newly-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formed League. It has had an auspicious beginning. It represents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shades of opinion. All its resources will be taxed in seeing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promised legislation gives the radical relief needed by a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groaning under the weight of a tax their holdings can ill afford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sustain. Absence of graceful and frank confession by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Bardoli blunder gives no hope of true reform being made </w:t>
      </w:r>
      <w:r>
        <w:rPr>
          <w:rFonts w:ascii="Times" w:hAnsi="Times" w:eastAsia="Times"/>
          <w:b w:val="0"/>
          <w:i w:val="0"/>
          <w:color w:val="000000"/>
          <w:sz w:val="22"/>
        </w:rPr>
        <w:t>without adequate, intelligent, well-informed and forcible agitation.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8-8-1929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318. MAHARASHTRA KHADI SANGHA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Maharashtra Khadi Sangha is one of the most efficient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methodical khadi organizations in the country. No wonder, seeing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Sjt. Shankarrao S. Dev of Dhulia as its head. I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the interesting report sent by the Sangha to the </w:t>
      </w:r>
      <w:r>
        <w:rPr>
          <w:rFonts w:ascii="Times" w:hAnsi="Times" w:eastAsia="Times"/>
          <w:b w:val="0"/>
          <w:i w:val="0"/>
          <w:color w:val="000000"/>
          <w:sz w:val="22"/>
        </w:rPr>
        <w:t>Secretary of the A.I.S.A.</w:t>
      </w:r>
    </w:p>
    <w:p>
      <w:pPr>
        <w:autoSpaceDN w:val="0"/>
        <w:autoSpaceDE w:val="0"/>
        <w:widowControl/>
        <w:spacing w:line="240" w:lineRule="exact" w:before="2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workers undertook lecturing tours and visited principal towns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 respective divisions . . . . During these visits members in charge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obtained signatures of persons who had already taken the vow or who took it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newly of wearing khadi habitually and also of persons who promised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purchase khadi worth at least ten rupees per year. . . . at present nearly 4,000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people . . . . are habitual khadi-wearers. The movement of khadi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Maharashtra has undoubtedly passed through the first three stages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contempt, ridicule and indifference and has now reached the stage of active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appreciation.</w:t>
      </w:r>
    </w:p>
    <w:p>
      <w:pPr>
        <w:autoSpaceDN w:val="0"/>
        <w:autoSpaceDE w:val="0"/>
        <w:widowControl/>
        <w:spacing w:line="260" w:lineRule="exact" w:before="11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it will be possible for the Council to make the grant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required. I would urge the Sangha to concentrate its energies in </w:t>
      </w:r>
      <w:r>
        <w:rPr>
          <w:rFonts w:ascii="Times" w:hAnsi="Times" w:eastAsia="Times"/>
          <w:b w:val="0"/>
          <w:i w:val="0"/>
          <w:color w:val="000000"/>
          <w:sz w:val="22"/>
        </w:rPr>
        <w:t>production along all the three lines often indicated in these pages, viz.,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self-spinning,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sacrificial spinning, and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Only excerpts are reproduced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361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 spinning for wages by the semi-starved and partially idle.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Sangha should have a map showing the places where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are living in a state of semi-starvation and have idle hours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which they can card and spin in their own cottages. Needless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this work can be done only if the members of the Sangha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carding and spinning and can attend to simple repairs and </w:t>
      </w:r>
      <w:r>
        <w:rPr>
          <w:rFonts w:ascii="Times" w:hAnsi="Times" w:eastAsia="Times"/>
          <w:b w:val="0"/>
          <w:i w:val="0"/>
          <w:color w:val="000000"/>
          <w:sz w:val="22"/>
        </w:rPr>
        <w:t>adjustments.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8-8-1929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319. UNFIRED FOOD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interest evinced in my experiment in unfired food and the </w:t>
      </w:r>
      <w:r>
        <w:rPr>
          <w:rFonts w:ascii="Times" w:hAnsi="Times" w:eastAsia="Times"/>
          <w:b w:val="0"/>
          <w:i w:val="0"/>
          <w:color w:val="000000"/>
          <w:sz w:val="22"/>
        </w:rPr>
        <w:t>testimony received in support are truly remarkable. Some corresp-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ondents even send their experiences for publication. But I refrain.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found among enthusiasts a tendency towards exaggeration.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build their conclusions on insufficient data or see a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a result and their experiment not warranted by actuality.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therefore these experiences are very helpful to me, as I am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check them by my own, I am chary of sending them out as a guide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fellow seekers. I therefore propose periodically to give the verified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 of my own experiences and observation coupled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caution that even they are liable to variation. I have found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prolonged experiment and observation that there is no fixed dietetic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for all constitutions. All that the wisest physicians claim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is that it is likely to benefit in a given case as in a majority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they have found it to answer fairly well. In no branch of science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scientist so hampered in his research as in the medical. He dare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speak with certainty of the effect of a single drug or food 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reactions of human bodies. It is and will always remain empirical.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popular saying that one man’s food may be another’s poison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based on vast experience which finds daily verification. Such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case, the field for experiment on the part of intelligent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is limitless. Laymen ought to acquire a workable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body which plays such an important part in the evolution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 within. And yet about nothing are we so woefully negligent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ignorant as in regard to our bodies. Instead of using the body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 of God we use it as a vehicle for indulgences, and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ashamed to run to medical men for help in our effort to increase them </w:t>
      </w:r>
      <w:r>
        <w:rPr>
          <w:rFonts w:ascii="Times" w:hAnsi="Times" w:eastAsia="Times"/>
          <w:b w:val="0"/>
          <w:i w:val="0"/>
          <w:color w:val="000000"/>
          <w:sz w:val="22"/>
        </w:rPr>
        <w:t>and abuse the earthly tabernacle.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now for noting the results to date: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There are now twenty-two in the Mandir making the </w:t>
      </w:r>
      <w:r>
        <w:rPr>
          <w:rFonts w:ascii="Times" w:hAnsi="Times" w:eastAsia="Times"/>
          <w:b w:val="0"/>
          <w:i w:val="0"/>
          <w:color w:val="000000"/>
          <w:sz w:val="22"/>
        </w:rPr>
        <w:t>experiment with me. Most of them have given up milk.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They are now having bananas added to their diet and the </w:t>
      </w:r>
      <w:r>
        <w:rPr>
          <w:rFonts w:ascii="Times" w:hAnsi="Times" w:eastAsia="Times"/>
          <w:b w:val="0"/>
          <w:i w:val="0"/>
          <w:color w:val="000000"/>
          <w:sz w:val="22"/>
        </w:rPr>
        <w:t>quantity of cocoanut taken has been increased.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It can be stated with tolerable confidence that when milk is </w:t>
      </w:r>
      <w:r>
        <w:rPr>
          <w:rFonts w:ascii="Times" w:hAnsi="Times" w:eastAsia="Times"/>
          <w:b w:val="0"/>
          <w:i w:val="0"/>
          <w:color w:val="000000"/>
          <w:sz w:val="22"/>
        </w:rPr>
        <w:t>retained there is no danger of weakness or any other untoward result.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There is no difficulty about digesting uncooked sprouted </w:t>
      </w:r>
      <w:r>
        <w:rPr>
          <w:rFonts w:ascii="Times" w:hAnsi="Times" w:eastAsia="Times"/>
          <w:b w:val="0"/>
          <w:i w:val="0"/>
          <w:color w:val="000000"/>
          <w:sz w:val="22"/>
        </w:rPr>
        <w:t>grains and pulses and uncooked green vegetables.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Cases of constipation have in most cases yielded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elimination of grains and pulses and a liberal use of cocoanut milk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green vegetables such as dudhi (marrow), pumpkin, cucumber,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etc., all taken with their skins well washed. Cocoanut milk is prepared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grating an undried cocoanut fine and mixing it with its own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clean water and straining and pressing through a stout cloth.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cocoanut may be thus taken without the slightest injury or </w:t>
      </w:r>
      <w:r>
        <w:rPr>
          <w:rFonts w:ascii="Times" w:hAnsi="Times" w:eastAsia="Times"/>
          <w:b w:val="0"/>
          <w:i w:val="0"/>
          <w:color w:val="000000"/>
          <w:sz w:val="22"/>
        </w:rPr>
        <w:t>discomfort.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In the majority of cases weight has been lost, but the medical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who favour unfired food assert that the loss of weight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healthy reaction up to a point and is a sign of the body throwing off </w:t>
      </w:r>
      <w:r>
        <w:rPr>
          <w:rFonts w:ascii="Times" w:hAnsi="Times" w:eastAsia="Times"/>
          <w:b w:val="0"/>
          <w:i w:val="0"/>
          <w:color w:val="000000"/>
          <w:sz w:val="22"/>
        </w:rPr>
        <w:t>poisonous matter.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The majority still experience weakness but persist in their </w:t>
      </w:r>
      <w:r>
        <w:rPr>
          <w:rFonts w:ascii="Times" w:hAnsi="Times" w:eastAsia="Times"/>
          <w:b w:val="0"/>
          <w:i w:val="0"/>
          <w:color w:val="000000"/>
          <w:sz w:val="22"/>
        </w:rPr>
        <w:t>experiment, believing in the above-mentioned authorities that weak-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ness is an intermediate stage in this experiment. There is no doubt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stomach which has undergone distension through overfeeding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starchy and fatty foods feels an emptiness till it resumes its </w:t>
      </w:r>
      <w:r>
        <w:rPr>
          <w:rFonts w:ascii="Times" w:hAnsi="Times" w:eastAsia="Times"/>
          <w:b w:val="0"/>
          <w:i w:val="0"/>
          <w:color w:val="000000"/>
          <w:sz w:val="22"/>
        </w:rPr>
        <w:t>natural size.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8. The experiment is not an easy thing nor does it yield magical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results. It requires patience, perseverance and caution. Each one has to </w:t>
      </w:r>
      <w:r>
        <w:rPr>
          <w:rFonts w:ascii="Times" w:hAnsi="Times" w:eastAsia="Times"/>
          <w:b w:val="0"/>
          <w:i w:val="0"/>
          <w:color w:val="000000"/>
          <w:sz w:val="22"/>
        </w:rPr>
        <w:t>find his or her own balance of the different ingredients.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9. Almost every one of us has experienced a clearer brain power </w:t>
      </w:r>
      <w:r>
        <w:rPr>
          <w:rFonts w:ascii="Times" w:hAnsi="Times" w:eastAsia="Times"/>
          <w:b w:val="0"/>
          <w:i w:val="0"/>
          <w:color w:val="000000"/>
          <w:sz w:val="22"/>
        </w:rPr>
        <w:t>and refreshing calmness of spirit.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10. Many have found the experiment as a decided help in </w:t>
      </w:r>
      <w:r>
        <w:rPr>
          <w:rFonts w:ascii="Times" w:hAnsi="Times" w:eastAsia="Times"/>
          <w:b w:val="0"/>
          <w:i w:val="0"/>
          <w:color w:val="000000"/>
          <w:sz w:val="22"/>
        </w:rPr>
        <w:t>allaying animal passion.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11. Too much stress cannot be laid on the imperative necessity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thorough mastication. I observe that even many of the careful </w:t>
      </w:r>
      <w:r>
        <w:rPr>
          <w:rFonts w:ascii="Times" w:hAnsi="Times" w:eastAsia="Times"/>
          <w:b w:val="0"/>
          <w:i w:val="0"/>
          <w:color w:val="000000"/>
          <w:sz w:val="22"/>
        </w:rPr>
        <w:t>inmates do not know the art of mastication and have therefore bad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363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teeth and spongy gums. A few days of hard and conscientious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chewing of the cocoanut and green vegetable has brought about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wonderful results in this direction.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physicians are taking an interest in my experiment.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send me texts from Ayurvedic writings for or against the articles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using. Two or three have sent me the identical text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honey mixed with hot water and pronouncing dire results.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ask them whether they have verified the text from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they are silent. My own experience of taking honey mixed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hot water extends to more than four years. I have experienced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 effect whatsoever. Objection has also been raised against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honey on humanitarian grounds. This objection has, I admit,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considerable force though the Western method of gathering honey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cleaner and less open to objection. I fear that if I would be strictly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logical I should have to cut down many things I take for use. But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governed by strict logic. It is an organic growth, seemingly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irregular growth following its own law and logic. I began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honey in Yeravda Jail under medical advice. I am not sure that its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now necessary for me. Western doctors bestow high praise upon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them who condemn the use of sugar in unmeasured terms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highly of honey which they say does not irritate as refined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sugar or even gur does. I do not want to weaken my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by abjuring honey just now. The humanitarian aspect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infinitely more served, if the unfired food experiment succeeds </w:t>
      </w:r>
      <w:r>
        <w:rPr>
          <w:rFonts w:ascii="Times" w:hAnsi="Times" w:eastAsia="Times"/>
          <w:b w:val="0"/>
          <w:i w:val="0"/>
          <w:color w:val="000000"/>
          <w:sz w:val="22"/>
        </w:rPr>
        <w:t>beyond doubt.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Another physician quotes a text against the use of sprouted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pulses but he too lacks actual experience for supporting his text.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this has been my complaint against many Ayurvedic physicians.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no doubt that there is abundant ancient wisdom buried in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Sanskrit medical works. Our physicians appear to be too lazy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unearth that wisdom in the real sense of the term. They are satisfied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 merely repeating the printed formula. Even as a layman I know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many virtues are claimed for several Ayurvedic preparations. But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where is their use, if they cannot be demonstrated today? I plead,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sake of this ancient science, for a spirit of genuine search among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our Ayurvedic physicians. I am as anxious as the tallest among them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can be to free ourselves from the tyranny of Western medicines which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are ruinously expensive and the preparation of which takes no count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the higher humanities.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8-8-1929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320. PROHIBITION CAMPAIGN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  <w:r>
        <w:rPr>
          <w:rFonts w:ascii="Times" w:hAnsi="Times" w:eastAsia="Times"/>
          <w:b w:val="0"/>
          <w:i w:val="0"/>
          <w:color w:val="000000"/>
          <w:sz w:val="20"/>
        </w:rPr>
        <w:t>, “</w:t>
      </w:r>
      <w:r>
        <w:rPr>
          <w:rFonts w:ascii="Times" w:hAnsi="Times" w:eastAsia="Times"/>
          <w:b w:val="0"/>
          <w:i/>
          <w:color w:val="000000"/>
          <w:sz w:val="20"/>
        </w:rPr>
        <w:t>Y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OUNG </w:t>
      </w:r>
      <w:r>
        <w:rPr>
          <w:rFonts w:ascii="Times" w:hAnsi="Times" w:eastAsia="Times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/>
          <w:color w:val="000000"/>
          <w:sz w:val="16"/>
        </w:rPr>
        <w:t>NDIA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40" w:lineRule="exact" w:before="1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40" w:lineRule="exact" w:before="12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Surely Mr. Rajagopalachari’s scheme on p. 112 of your issue for the 4th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April is inconsistent with Mr. Gandhi’s dogma of non-violence. Prohibition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force, and force is no remedy for anything, least of all for intemperance,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especially among those who repudiate the use of force (violence) in any shape.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‘Non-violent’ prohibition is self-contradictory. Could one frame a section of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Penal Code to the effect that anyone drinking a glass of toddy (or beer) in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 own house shall be liable to fine or imprisonment? I am altogether in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favour of real temperature, but equally opposed to tyranny, and the prohibition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moderate (quite temperate) drinking is nothing but tyranny.</w:t>
      </w:r>
    </w:p>
    <w:p>
      <w:pPr>
        <w:autoSpaceDN w:val="0"/>
        <w:autoSpaceDE w:val="0"/>
        <w:widowControl/>
        <w:spacing w:line="220" w:lineRule="exact" w:before="98" w:after="0"/>
        <w:ind w:left="0" w:right="2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tabs>
          <w:tab w:pos="5224" w:val="left"/>
        </w:tabs>
        <w:autoSpaceDE w:val="0"/>
        <w:widowControl/>
        <w:spacing w:line="240" w:lineRule="exact" w:before="1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May</w:t>
      </w:r>
      <w:r>
        <w:rPr>
          <w:rFonts w:ascii="Times" w:hAnsi="Times" w:eastAsia="Times"/>
          <w:b w:val="0"/>
          <w:i w:val="0"/>
          <w:color w:val="000000"/>
          <w:sz w:val="18"/>
        </w:rPr>
        <w:t>6, 1929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J.B. P</w:t>
      </w:r>
      <w:r>
        <w:rPr>
          <w:rFonts w:ascii="Times" w:hAnsi="Times" w:eastAsia="Times"/>
          <w:b w:val="0"/>
          <w:i w:val="0"/>
          <w:color w:val="000000"/>
          <w:sz w:val="14"/>
        </w:rPr>
        <w:t>ENNINGTON</w:t>
      </w:r>
    </w:p>
    <w:p>
      <w:pPr>
        <w:autoSpaceDN w:val="0"/>
        <w:autoSpaceDE w:val="0"/>
        <w:widowControl/>
        <w:spacing w:line="260" w:lineRule="exact" w:before="7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unable to subscribe to the opinion that prohibition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force. If I prohibit my children from doing some wrong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breach of that prohibition I punish not them but myself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fasting or otherwise as I have often done with excellent results,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no force in Mr. Pennington’s sense. I use the force, that is to say,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of the body but of the spirit; not of the brute but of love. But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to confess that Sjt. Rajagopalachari’s prohibition is not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physical, not lovely [sic] but brutal, nevertheless I must plead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guilty to having endorsed it. Unfortunately for me I have to confess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my non-violence is very imperfect, inconsistent and primitive.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Only, it is still miles ahead of what Mr. Pennington is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conceive. I hold drinking spirituous liquors in India to be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criminal than the petty thefts which I see starving men and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committing and for which they are prosecuted and punished.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tolerate very unwillingly, it is true, and helplessly because of want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realization of the law of love, a moderate system of penal code.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long as I do, I must advocate the summary punishment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manufacture the fiery liquid and those even who will persist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drinking it notwithstanding repeated warnings. I do not hesitate </w:t>
      </w:r>
      <w:r>
        <w:rPr>
          <w:rFonts w:ascii="Times" w:hAnsi="Times" w:eastAsia="Times"/>
          <w:b w:val="0"/>
          <w:i w:val="0"/>
          <w:color w:val="000000"/>
          <w:sz w:val="22"/>
        </w:rPr>
        <w:t>forcibly to prevent my children from rushing into fire, or deep waters.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appeared under the title “Correspondence”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365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Rushing to wine is far more dangerous than rushing to a raging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furnace or flooded stream. The latter destroys only the body, the </w:t>
      </w:r>
      <w:r>
        <w:rPr>
          <w:rFonts w:ascii="Times" w:hAnsi="Times" w:eastAsia="Times"/>
          <w:b w:val="0"/>
          <w:i w:val="0"/>
          <w:color w:val="000000"/>
          <w:sz w:val="22"/>
        </w:rPr>
        <w:t>former destroys both body and soul.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8-8-1929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321. ADHARMA IN THE NAME OF SANATANA DHARMA</w:t>
      </w:r>
    </w:p>
    <w:p>
      <w:pPr>
        <w:autoSpaceDN w:val="0"/>
        <w:autoSpaceDE w:val="0"/>
        <w:widowControl/>
        <w:spacing w:line="26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days as I write often for Hindi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relevant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extracts from Hindi papers which are worthy of my consideration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to my notice. I have today two newspapers before me: one of </w:t>
      </w:r>
      <w:r>
        <w:rPr>
          <w:rFonts w:ascii="Times" w:hAnsi="Times" w:eastAsia="Times"/>
          <w:b w:val="0"/>
          <w:i w:val="0"/>
          <w:color w:val="000000"/>
          <w:sz w:val="22"/>
        </w:rPr>
        <w:t>the Arya Samajists and the other of the Sanatanists. The Sanatanists’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 carries a rude, indecent and obscenely-worded denunciation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Maharashi Dayanand. The language used and the charges levelled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Swamiji are of a kind that do not become a religious paper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responsible paper. I do not know if the paper enjoys any </w:t>
      </w:r>
      <w:r>
        <w:rPr>
          <w:rFonts w:ascii="Times" w:hAnsi="Times" w:eastAsia="Times"/>
          <w:b w:val="0"/>
          <w:i w:val="0"/>
          <w:color w:val="000000"/>
          <w:sz w:val="22"/>
        </w:rPr>
        <w:t>influence among the people. I hope nobody pays attention to it.</w:t>
      </w:r>
    </w:p>
    <w:p>
      <w:pPr>
        <w:autoSpaceDN w:val="0"/>
        <w:autoSpaceDE w:val="0"/>
        <w:widowControl/>
        <w:spacing w:line="260" w:lineRule="exact" w:before="1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fear that the attack on Swamiji has been made out of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selfish motive. That is why it is so barbarous and untruthful.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surprised if it turns out to have been written by a member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C.I.D. There would seem to be no other justification for such a </w:t>
      </w:r>
      <w:r>
        <w:rPr>
          <w:rFonts w:ascii="Times" w:hAnsi="Times" w:eastAsia="Times"/>
          <w:b w:val="0"/>
          <w:i w:val="0"/>
          <w:color w:val="000000"/>
          <w:sz w:val="22"/>
        </w:rPr>
        <w:t>vicious attack.</w:t>
      </w:r>
    </w:p>
    <w:p>
      <w:pPr>
        <w:autoSpaceDN w:val="0"/>
        <w:autoSpaceDE w:val="0"/>
        <w:widowControl/>
        <w:spacing w:line="260" w:lineRule="exact" w:before="1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duty of the Hindu Mahasabha to stop the publication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dirty papers. I would request the Arya Samajists not to read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 and even if they do, not to be angry. They should not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them in their papers. Writers with unclean minds are avid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opposition for they feed on such opposition. Swami Dayanand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noble character and his services were so great that selfish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ignorant writers can cause him no harm. If the Arya Samajists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 a little patience, the publication of such filthy writings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 automatically. When there is no one to comment on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writings or take note of them, this publication will stop of its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Hindi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8-8-1929</w:t>
      </w:r>
    </w:p>
    <w:p>
      <w:pPr>
        <w:autoSpaceDN w:val="0"/>
        <w:autoSpaceDE w:val="0"/>
        <w:widowControl/>
        <w:spacing w:line="240" w:lineRule="exact" w:before="7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Madan Mohan Malaviya”, 7-8-1929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322. A HUSBAND’S DUTY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Husbands are always eager to read sermons to their wives. Wives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even told to consider themselves the husband’s property.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 feels that he has the same proprietary rights over his wife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over his goods and chattels and livestock. To support this </w:t>
      </w:r>
      <w:r>
        <w:rPr>
          <w:rFonts w:ascii="Times" w:hAnsi="Times" w:eastAsia="Times"/>
          <w:b w:val="0"/>
          <w:i w:val="0"/>
          <w:color w:val="000000"/>
          <w:sz w:val="22"/>
        </w:rPr>
        <w:t>position they do not hesitate to quote from the Ramayana:</w:t>
      </w:r>
    </w:p>
    <w:p>
      <w:pPr>
        <w:autoSpaceDN w:val="0"/>
        <w:autoSpaceDE w:val="0"/>
        <w:widowControl/>
        <w:spacing w:line="240" w:lineRule="exact" w:before="28" w:after="0"/>
        <w:ind w:left="12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Drums, fools, Shudras, beasts and women,</w:t>
      </w:r>
    </w:p>
    <w:p>
      <w:pPr>
        <w:autoSpaceDN w:val="0"/>
        <w:autoSpaceDE w:val="0"/>
        <w:widowControl/>
        <w:spacing w:line="240" w:lineRule="exact" w:before="100" w:after="0"/>
        <w:ind w:left="12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 these are fit to be beaten.</w:t>
      </w:r>
    </w:p>
    <w:p>
      <w:pPr>
        <w:autoSpaceDN w:val="0"/>
        <w:autoSpaceDE w:val="0"/>
        <w:widowControl/>
        <w:spacing w:line="260" w:lineRule="exact" w:before="11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lines are considered to sanction chastisement of wives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society. I am quite certain that this verse is not by Tulsidas.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one may be sure that it does not express Tulsidas’s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but merely the prevailing social attitude. It is also possible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giving the matter much thought he simply gave support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prevailing social disposition. The Ramayana is a devotional poem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from the standpoint of a bhakta. Tulsidas did not write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of a reformer. That is why he has drawn a realistic picture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age and described it so naturally. Although his description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blemishes, this does not lessen the importance of this superb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Just as one cannot expect the Ramayana to give us correct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geographical information, in the same way we cannot expect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propound for us the modern view. But we are straying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subject. Whatever Tulsidas’s view may have been about women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doubt that a man who treats his wife like an animal,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considers her as his property, cuts himself from his better half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duty of the husband to consider his wife a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companion, helper and his better half. He should share her joys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sorrows. A wife is never to be considered her husband’s slave,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meant to be the object of his lust. She has a right to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freedoms which the husband wants for himself.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culture in which women are not honoured is doomed.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cannot go on without either the men or the women, it can go on </w:t>
      </w:r>
      <w:r>
        <w:rPr>
          <w:rFonts w:ascii="Times" w:hAnsi="Times" w:eastAsia="Times"/>
          <w:b w:val="0"/>
          <w:i w:val="0"/>
          <w:color w:val="000000"/>
          <w:sz w:val="22"/>
        </w:rPr>
        <w:t>only by their mutual co-operation. If the wrath of woman should be</w:t>
      </w:r>
    </w:p>
    <w:p>
      <w:pPr>
        <w:autoSpaceDN w:val="0"/>
        <w:autoSpaceDE w:val="0"/>
        <w:widowControl/>
        <w:spacing w:line="220" w:lineRule="exact" w:before="28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letter is not translated here.  The correspondent had mentioned a friend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was dissatisfied with his wife because in his opinion she was not a good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housewife and wanted her to leave him.  He had raised questions concerning the </w:t>
      </w:r>
      <w:r>
        <w:rPr>
          <w:rFonts w:ascii="Times" w:hAnsi="Times" w:eastAsia="Times"/>
          <w:b w:val="0"/>
          <w:i w:val="0"/>
          <w:color w:val="000000"/>
          <w:sz w:val="18"/>
        </w:rPr>
        <w:t>relative rights of husband and wife.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Hindi has ardhanga.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367</w:t>
      </w:r>
    </w:p>
    <w:p>
      <w:pPr>
        <w:sectPr>
          <w:pgSz w:w="9360" w:h="12960"/>
          <w:pgMar w:top="5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roused she could destroy man. That’s why she has been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>Mahashakti.</w:t>
      </w:r>
    </w:p>
    <w:p>
      <w:pPr>
        <w:autoSpaceDN w:val="0"/>
        <w:autoSpaceDE w:val="0"/>
        <w:widowControl/>
        <w:spacing w:line="28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culture has always respected women. They have always </w:t>
      </w:r>
      <w:r>
        <w:rPr>
          <w:rFonts w:ascii="Times" w:hAnsi="Times" w:eastAsia="Times"/>
          <w:b w:val="0"/>
          <w:i w:val="0"/>
          <w:color w:val="000000"/>
          <w:sz w:val="22"/>
        </w:rPr>
        <w:t>been given the pride of place. For instance, we say ‘Sita Ram’, never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‘Ram Sita’. Vishnu is known ‘Lakshmipati’. Mahadev 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worshipped as ‘Parvatipati’. The creator of the Mahabharata gave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of honour to Draupadi, as the Adikavi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Valmiki gave to Sita.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 our day by reciting the sacred names of chaste women.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civilization so noble cannot bring the status of women down to the </w:t>
      </w:r>
      <w:r>
        <w:rPr>
          <w:rFonts w:ascii="Times" w:hAnsi="Times" w:eastAsia="Times"/>
          <w:b w:val="0"/>
          <w:i w:val="0"/>
          <w:color w:val="000000"/>
          <w:sz w:val="22"/>
        </w:rPr>
        <w:t>level of goods and chattels.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questions are now easily answered. It is my firm belief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wife has full right o her husband’s earnings. She has an inalienable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his property. It is the husband’s duty to protect his wife and </w:t>
      </w:r>
      <w:r>
        <w:rPr>
          <w:rFonts w:ascii="Times" w:hAnsi="Times" w:eastAsia="Times"/>
          <w:b w:val="0"/>
          <w:i w:val="0"/>
          <w:color w:val="000000"/>
          <w:sz w:val="22"/>
        </w:rPr>
        <w:t>to do what he can to provide her food and clothing.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Hindi 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8-8-1929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323. LETTER TO NAJUKLAL N. CHOKSI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9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8, 1929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NAJUKLAL,</w:t>
      </w:r>
    </w:p>
    <w:p>
      <w:pPr>
        <w:autoSpaceDN w:val="0"/>
        <w:autoSpaceDE w:val="0"/>
        <w:widowControl/>
        <w:spacing w:line="280" w:lineRule="exact" w:before="7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At the moment I have nothing at hand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Meet Motibai’s demand. When I have anything fit for you, I </w:t>
      </w:r>
      <w:r>
        <w:rPr>
          <w:rFonts w:ascii="Times" w:hAnsi="Times" w:eastAsia="Times"/>
          <w:b w:val="0"/>
          <w:i w:val="0"/>
          <w:color w:val="000000"/>
          <w:sz w:val="22"/>
        </w:rPr>
        <w:t>shall ask for you after giving you sufficient notice.</w:t>
      </w:r>
    </w:p>
    <w:p>
      <w:pPr>
        <w:autoSpaceDN w:val="0"/>
        <w:autoSpaceDE w:val="0"/>
        <w:widowControl/>
        <w:spacing w:line="22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12146</w:t>
      </w:r>
    </w:p>
    <w:p>
      <w:pPr>
        <w:autoSpaceDN w:val="0"/>
        <w:autoSpaceDE w:val="0"/>
        <w:widowControl/>
        <w:spacing w:line="240" w:lineRule="exact" w:before="15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Literally, ‘the first poet’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324. LETTER TO DEVCHAND PAREKH</w:t>
      </w:r>
    </w:p>
    <w:p>
      <w:pPr>
        <w:autoSpaceDN w:val="0"/>
        <w:autoSpaceDE w:val="0"/>
        <w:widowControl/>
        <w:spacing w:line="244" w:lineRule="exact" w:before="108" w:after="0"/>
        <w:ind w:left="5070" w:right="0" w:hanging="4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8,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DEVCHANDBHAI,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enclose with this Jawaharlal’s letter.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delicate matter.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Your reply, too, was not proper. You ought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clearly stated that politics had been voluntarily excluded.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known that there would be agitation by the other party.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also admit that they have a right to carry on such agitation.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there are differences of principle, we cannot close the mouth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opponent. Now wait and see what happens. Your reply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simply: ‘We have a difference of opinion with the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sent you the wire. It is not possible to explain anything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wire or a letter. Our Committee, however, believes that after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you will feel satisfied.’ Who will then say that your reply was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attack on the other party? There is nothing for it now but to wait and </w:t>
      </w:r>
      <w:r>
        <w:rPr>
          <w:rFonts w:ascii="Times" w:hAnsi="Times" w:eastAsia="Times"/>
          <w:b w:val="0"/>
          <w:i w:val="0"/>
          <w:color w:val="000000"/>
          <w:sz w:val="22"/>
        </w:rPr>
        <w:t>see what course events take.</w:t>
      </w:r>
    </w:p>
    <w:p>
      <w:pPr>
        <w:autoSpaceDN w:val="0"/>
        <w:autoSpaceDE w:val="0"/>
        <w:widowControl/>
        <w:spacing w:line="220" w:lineRule="exact" w:before="66" w:after="3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86"/>
        </w:trPr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2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not revised the letter.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GN. 5719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325. LETTER TO GORDHANBHAI I. PATEL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8, 1929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BHAISHRI GORDHANBHAI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Owing to pressure of work, your letter escaped my attention.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remembered it last night. The final award could be given only </w:t>
      </w:r>
      <w:r>
        <w:rPr>
          <w:rFonts w:ascii="Times" w:hAnsi="Times" w:eastAsia="Times"/>
          <w:b w:val="0"/>
          <w:i w:val="0"/>
          <w:color w:val="000000"/>
          <w:sz w:val="22"/>
        </w:rPr>
        <w:t>inmutual consultation. My opinion however is that the petitioners have</w:t>
      </w:r>
    </w:p>
    <w:p>
      <w:pPr>
        <w:autoSpaceDN w:val="0"/>
        <w:autoSpaceDE w:val="0"/>
        <w:widowControl/>
        <w:spacing w:line="220" w:lineRule="exact" w:before="26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Jawaharlal Nehru was to preside over the conference of the Youth League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Rajkot and some political worker in Saurashtra had sent a telegram to him which made </w:t>
      </w:r>
      <w:r>
        <w:rPr>
          <w:rFonts w:ascii="Times" w:hAnsi="Times" w:eastAsia="Times"/>
          <w:b w:val="0"/>
          <w:i w:val="0"/>
          <w:color w:val="000000"/>
          <w:sz w:val="18"/>
        </w:rPr>
        <w:t>him hesitate whether he should attend the conference.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The letter was in reply to the addressee’s letter dated 2-8-1929 in connection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dispute between the Labour Union and the Mill-owners’ Association, in </w:t>
      </w:r>
      <w:r>
        <w:rPr>
          <w:rFonts w:ascii="Times" w:hAnsi="Times" w:eastAsia="Times"/>
          <w:b w:val="0"/>
          <w:i w:val="0"/>
          <w:color w:val="000000"/>
          <w:sz w:val="18"/>
        </w:rPr>
        <w:t>which Gandhiji and Sheth Mangaldas had been appointed arbitrators.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Secretary, Ahmedabad Mill-owners’ Association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369</w:t>
      </w:r>
    </w:p>
    <w:p>
      <w:pPr>
        <w:sectPr>
          <w:pgSz w:w="9360" w:h="12960"/>
          <w:pgMar w:top="68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right to add to or alter their petitions or to vary emphasis, etc.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arbitrators have not yet considered whether or not they can go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the propriety of the wage-cut in 1923.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14975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326. A LETTER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8, 1929</w:t>
      </w:r>
    </w:p>
    <w:p>
      <w:pPr>
        <w:autoSpaceDN w:val="0"/>
        <w:autoSpaceDE w:val="0"/>
        <w:widowControl/>
        <w:spacing w:line="280" w:lineRule="exact" w:before="8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Bhagat Singh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received the same information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given me. But I believed you when you told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opposite. I understand what you write now. But isn’t there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>not quite true in this?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sides in the Punjab are doing wrong things on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scale. Things there are beyond the depth of Mahadev. If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to investigate, I myself should go. But I shall not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 on in the prevailing atmosphere. I feel like a hard grain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cook. what can be done under these circumstances?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optimism is based on faith. There is nothing in the surrounding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that can please me and nothing in which I can see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ray of hope. The rays of hope are constantly shooting only from my </w:t>
      </w:r>
      <w:r>
        <w:rPr>
          <w:rFonts w:ascii="Times" w:hAnsi="Times" w:eastAsia="Times"/>
          <w:b w:val="0"/>
          <w:i w:val="0"/>
          <w:color w:val="000000"/>
          <w:sz w:val="22"/>
        </w:rPr>
        <w:t>unflinching faith in non-violence.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Prabhu Dayal—which Prabhu Dayal? ...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think that my decision about the presidentship was right.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have approved of it. I think it would have been a serious mistake </w:t>
      </w:r>
      <w:r>
        <w:rPr>
          <w:rFonts w:ascii="Times" w:hAnsi="Times" w:eastAsia="Times"/>
          <w:b w:val="0"/>
          <w:i w:val="0"/>
          <w:color w:val="000000"/>
          <w:sz w:val="22"/>
        </w:rPr>
        <w:t>if I had yielded to the temptation.</w:t>
      </w:r>
    </w:p>
    <w:p>
      <w:pPr>
        <w:autoSpaceDN w:val="0"/>
        <w:autoSpaceDE w:val="0"/>
        <w:widowControl/>
        <w:spacing w:line="240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32577/103</w:t>
      </w:r>
    </w:p>
    <w:p>
      <w:pPr>
        <w:autoSpaceDN w:val="0"/>
        <w:autoSpaceDE w:val="0"/>
        <w:widowControl/>
        <w:spacing w:line="220" w:lineRule="exact" w:before="7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labour Union by their letter dated 31-7-1929 had withdrawn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original contention that since 1923 the condition of the mills had improved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sufficiently to warrant restoration of the cut in the workers’ wages effected in 1923, </w:t>
      </w:r>
      <w:r>
        <w:rPr>
          <w:rFonts w:ascii="Times" w:hAnsi="Times" w:eastAsia="Times"/>
          <w:b w:val="0"/>
          <w:i w:val="0"/>
          <w:color w:val="000000"/>
          <w:sz w:val="18"/>
        </w:rPr>
        <w:t>and had argued instead that the cut was unjustified and should, therefore, be cancelled.</w:t>
      </w:r>
    </w:p>
    <w:p>
      <w:pPr>
        <w:autoSpaceDN w:val="0"/>
        <w:tabs>
          <w:tab w:pos="550" w:val="left"/>
        </w:tabs>
        <w:autoSpaceDE w:val="0"/>
        <w:widowControl/>
        <w:spacing w:line="228" w:lineRule="exact" w:before="1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For the arbitrators’ award on the original issue,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“Arbitraators Award”,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14-8-1929. For Gandhjiji’s views on the new issue raised by the Labour Union,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“Note on Dispute Between Mill-Owners and Workers”, 7-9-1929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Who had been sentenced to transportation for life for throwing two bombs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Central Legislative Assembly on April 8, 1929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Omission as in the source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327. LETTER TO RAIHANA TYABJI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9, 1929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RAIHANA,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love letter. I am here the whole of August except next </w:t>
      </w:r>
      <w:r>
        <w:rPr>
          <w:rFonts w:ascii="Times" w:hAnsi="Times" w:eastAsia="Times"/>
          <w:b w:val="0"/>
          <w:i w:val="0"/>
          <w:color w:val="000000"/>
          <w:sz w:val="22"/>
        </w:rPr>
        <w:t>Sunday. So come when you can and like.</w:t>
      </w:r>
    </w:p>
    <w:p>
      <w:pPr>
        <w:autoSpaceDN w:val="0"/>
        <w:autoSpaceDE w:val="0"/>
        <w:widowControl/>
        <w:spacing w:line="22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10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9609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328. LETTER TO J. T. SUNDERLAND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10,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please excuse me for my not having written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earlier about your book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fact is my time is so mapped out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my daily routine there is hardly a minute left. And but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prosecution of Ramanand Babu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would probably not have been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read your book even now. Having studied it I can bear testimony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great industry and greater love for India. I flatter myself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that I have an unusual capacity for discriminating between solid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and venomous. Though your love for India has prompted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harsh things of British Rule and British method, I have detected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work no venom. The prosecution in regard to your book only </w:t>
      </w:r>
      <w:r>
        <w:rPr>
          <w:rFonts w:ascii="Times" w:hAnsi="Times" w:eastAsia="Times"/>
          <w:b w:val="0"/>
          <w:i w:val="0"/>
          <w:color w:val="000000"/>
          <w:sz w:val="22"/>
        </w:rPr>
        <w:t>confirms your indictment of the system.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Wishing you many years of active service of humanity,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EV</w:t>
      </w:r>
      <w:r>
        <w:rPr>
          <w:rFonts w:ascii="Times" w:hAnsi="Times" w:eastAsia="Times"/>
          <w:b w:val="0"/>
          <w:i w:val="0"/>
          <w:color w:val="000000"/>
          <w:sz w:val="20"/>
        </w:rPr>
        <w:t>. J. T. S</w:t>
      </w:r>
      <w:r>
        <w:rPr>
          <w:rFonts w:ascii="Times" w:hAnsi="Times" w:eastAsia="Times"/>
          <w:b w:val="0"/>
          <w:i w:val="0"/>
          <w:color w:val="000000"/>
          <w:sz w:val="16"/>
        </w:rPr>
        <w:t>UNDERLAND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Kusumbehn Desai’s Diary. S.N. 32577/105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Indian in Bondage: Her Right to Freedom,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was proscribed in June,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1929;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“Atrocious” , 6-6-1929 and “Notes”, sub-title The Oriental Brand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Ramanand Chatterji, editor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Modern Review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publisher of the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book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371</w:t>
      </w:r>
    </w:p>
    <w:p>
      <w:pPr>
        <w:sectPr>
          <w:pgSz w:w="9360" w:h="12960"/>
          <w:pgMar w:top="5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329. LETTER TO FULCHAND K. SHAH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10,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FULCHAND,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A reply has been sent to Jawaharlal.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to know about the letter I wrote in this connection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Devchandbhai’s address day before yesterday. Whatever Bhai </w:t>
      </w:r>
      <w:r>
        <w:rPr>
          <w:rFonts w:ascii="Times" w:hAnsi="Times" w:eastAsia="Times"/>
          <w:b w:val="0"/>
          <w:i w:val="0"/>
          <w:color w:val="000000"/>
          <w:sz w:val="22"/>
        </w:rPr>
        <w:t>Amritlal does, you are going to act with politeness and firmness.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always get all manner of criticisms of the Parishad’s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gulp them down; nor do I wish to worry you by referring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to you. Let not however falsehood, pomp, pretence or excess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anywhere. It is impossible for me to go over there. And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written who should present the address. I see nothing wrong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person against whom a case is pending produces witnesses thoughhe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have to pay them an allowance. He should not let himself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released on bail. A satyagrahi is tested also in a false case like this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gains heaven-sent experience. We gain or ought to learn a lesson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never even occurs to us. The aforesaid satyagrahi has checked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anger towards the shepherd. He can love the shepherd. If he </w:t>
      </w:r>
      <w:r>
        <w:rPr>
          <w:rFonts w:ascii="Times" w:hAnsi="Times" w:eastAsia="Times"/>
          <w:b w:val="0"/>
          <w:i w:val="0"/>
          <w:color w:val="000000"/>
          <w:sz w:val="22"/>
        </w:rPr>
        <w:t>cannot, he is no true satyagrahi.</w:t>
      </w:r>
    </w:p>
    <w:p>
      <w:pPr>
        <w:autoSpaceDN w:val="0"/>
        <w:autoSpaceDE w:val="0"/>
        <w:widowControl/>
        <w:spacing w:line="22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9190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330. A LETTER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10, 1929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Give up all worries about the world and show true humility.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God’s slaves only and should therefore do the task He assigns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us and leave the worrying to Him. You are no doubt a priest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Bhils, Dheds and other backward communities. But you don’t believe,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you, that you are winning glory for your priesthood? It is our </w:t>
      </w:r>
      <w:r>
        <w:rPr>
          <w:rFonts w:ascii="Times" w:hAnsi="Times" w:eastAsia="Times"/>
          <w:b w:val="0"/>
          <w:i w:val="0"/>
          <w:color w:val="000000"/>
          <w:sz w:val="22"/>
        </w:rPr>
        <w:t>Master who crowns it with glory. He uses us as His hands and feet. I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Omission as in the source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 sure you know the section of the law which says that it somebody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thrusts a revolver in your hands and forces you to shoot and if,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result, somebody is killed, it is not you, but the person forcing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shoot who would be guilty of murder. And does God not force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many things? So let us leave everything to Him and be at peace.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when He again pushes us into a furnace we will let ourselves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pushed. This philosophizing is for your amusement. But one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something worth while at times even in a joke. If you find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thing in my jest, accept it, but if not, at least laugh at the joke </w:t>
      </w:r>
      <w:r>
        <w:rPr>
          <w:rFonts w:ascii="Times" w:hAnsi="Times" w:eastAsia="Times"/>
          <w:b w:val="0"/>
          <w:i w:val="0"/>
          <w:color w:val="000000"/>
          <w:sz w:val="22"/>
        </w:rPr>
        <w:t>and, having done so take perfect rest and be strong as a young man.</w:t>
      </w:r>
    </w:p>
    <w:p>
      <w:pPr>
        <w:autoSpaceDN w:val="0"/>
        <w:autoSpaceDE w:val="0"/>
        <w:widowControl/>
        <w:spacing w:line="240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32577/106</w:t>
      </w:r>
    </w:p>
    <w:p>
      <w:pPr>
        <w:autoSpaceDN w:val="0"/>
        <w:autoSpaceDE w:val="0"/>
        <w:widowControl/>
        <w:spacing w:line="292" w:lineRule="exact" w:before="7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331. THE EFFICACY OF VOWS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who seems to be a regular and careful reader </w:t>
      </w:r>
      <w:r>
        <w:rPr>
          <w:rFonts w:ascii="Times" w:hAnsi="Times" w:eastAsia="Times"/>
          <w:b w:val="0"/>
          <w:i w:val="0"/>
          <w:color w:val="000000"/>
          <w:sz w:val="22"/>
        </w:rPr>
        <w:t>of Navajivan writes: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spin regularly, but the question is whether or not I should bind myself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it by a vow. If I take a vow to spin regularly for one hour every day, 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suppose I must do an hour’s honest spinning unfailingly, come what may.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Suppose now, having taken the vow I am required to go out on a long journey,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how can I fulfil my vow about spinning? Or again, suppose I fall seriously ill,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even then I must do my spinning, or else be guilty of breaking my vow before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 and God. On the other hand if I do not take a vow, what guarantee is there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my resolution would not give way and betray me at a critical moment?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will perhaps say that one’s resolution ought to be made of sterner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stuff. But when even the acknowledged leaders of the country are seen hourly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breaking their resolutions, what can expect from the rank and file? What are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lesser mortals like myself to do? Would you kindly resolve my dilemma?</w:t>
      </w:r>
    </w:p>
    <w:p>
      <w:pPr>
        <w:autoSpaceDN w:val="0"/>
        <w:autoSpaceDE w:val="0"/>
        <w:widowControl/>
        <w:spacing w:line="26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accustomed from very childhood to taking vows I confess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strong bias in favour of the practice. It has come to my rescue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many a crisis; I have seen it save others from many a pitfall. A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vows is like a ship without anchor or like an edifice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built on slip-sand instead of a solid rock. A vow imparts stability,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ballast and firmness to one’s character. What reliance can be placed </w:t>
      </w:r>
      <w:r>
        <w:rPr>
          <w:rFonts w:ascii="Times" w:hAnsi="Times" w:eastAsia="Times"/>
          <w:b w:val="0"/>
          <w:i w:val="0"/>
          <w:color w:val="000000"/>
          <w:sz w:val="22"/>
        </w:rPr>
        <w:t>on a person who lacks these essential qualities? An agreement is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>, 11-8-1929. This is 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translation by Pyarelal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373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but a mutual interchange of vows; simultanteously one enters </w:t>
      </w:r>
      <w:r>
        <w:rPr>
          <w:rFonts w:ascii="Times" w:hAnsi="Times" w:eastAsia="Times"/>
          <w:b w:val="0"/>
          <w:i w:val="0"/>
          <w:color w:val="000000"/>
          <w:sz w:val="22"/>
        </w:rPr>
        <w:t>into a pledge when one gives one’s word to another.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old days, the word of mouth of illustrious persons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good as a bond. They concluded transactions involving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by oral agreements. In fact our entire social fabric rests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sanctity of the pledged word. The world would go to pieces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not this element of stability or finality in agreements arrived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at. The Himalayas are immovably fixed for ever in their place.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perish if the firmness of the Himalayas gave way. The sun,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moon and other heavenly affairs would come to a standstill.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the sun has been rising regularly at its fixed time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countless ages in the past and will continue to do so in future.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cooling orb of the moon will continue always to wax and wane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done for ages past with a clock-work regularity. That is why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the sun and the moon to be witness to our affairs. We base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calender on their movements, we regulate our time by their rising and </w:t>
      </w:r>
      <w:r>
        <w:rPr>
          <w:rFonts w:ascii="Times" w:hAnsi="Times" w:eastAsia="Times"/>
          <w:b w:val="0"/>
          <w:i w:val="0"/>
          <w:color w:val="000000"/>
          <w:sz w:val="22"/>
        </w:rPr>
        <w:t>setting.</w:t>
      </w:r>
    </w:p>
    <w:p>
      <w:pPr>
        <w:autoSpaceDN w:val="0"/>
        <w:autoSpaceDE w:val="0"/>
        <w:widowControl/>
        <w:spacing w:line="260" w:lineRule="exact" w:before="8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law, which regulates these hevenly bodies, applies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to men. A person unbound by vows can never be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relied upon. It is overweening pride to say, ‘This thing comes natural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me. Why should I bind myself permanently by vows? I can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care of myself at the critical moment. Why should I take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 vow against wine? I never get drunk. Why should I forgo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 of an occasional cup for nothing? A person who argues like </w:t>
      </w:r>
      <w:r>
        <w:rPr>
          <w:rFonts w:ascii="Times" w:hAnsi="Times" w:eastAsia="Times"/>
          <w:b w:val="0"/>
          <w:i w:val="0"/>
          <w:color w:val="000000"/>
          <w:sz w:val="22"/>
        </w:rPr>
        <w:t>this will never be weaned from his addiction.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shirk taking of vows betrays indecision and want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resolution. One never can achieve anything lasting in this world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irresolute. For instance, what faith can you place in a general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soldier who lacks resolution and determination, who says, ‘I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guard as long as I can’? A householder, whose watchman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would keep watch as long as he can, can never sleep in </w:t>
      </w:r>
      <w:r>
        <w:rPr>
          <w:rFonts w:ascii="Times" w:hAnsi="Times" w:eastAsia="Times"/>
          <w:b w:val="0"/>
          <w:i w:val="0"/>
          <w:color w:val="000000"/>
          <w:sz w:val="22"/>
        </w:rPr>
        <w:t>security. No general ever won a victory by following the principle of</w:t>
      </w:r>
      <w:r>
        <w:rPr>
          <w:rFonts w:ascii="Times" w:hAnsi="Times" w:eastAsia="Times"/>
          <w:b w:val="0"/>
          <w:i w:val="0"/>
          <w:color w:val="000000"/>
          <w:sz w:val="22"/>
        </w:rPr>
        <w:t>‘being vigilant so long as he could’.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before me innumerable examples of spinners at will.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one of them has come to grief sooner or later. On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hand, sacramental spinning has transformed the entire life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taken to it; mountains of yarn stored up by them tell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tale. A vow is like a right anger. An insignificant right angle will make </w:t>
      </w:r>
      <w:r>
        <w:rPr>
          <w:rFonts w:ascii="Times" w:hAnsi="Times" w:eastAsia="Times"/>
          <w:b w:val="0"/>
          <w:i w:val="0"/>
          <w:color w:val="000000"/>
          <w:sz w:val="22"/>
        </w:rPr>
        <w:t>all the difference between ugliness and elegance, solidity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shakiness of a gigantic structure. Even so stability or instability, purity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or otherwise of an entire career may depend upon the taking of a vow.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goes without saying that moderation and sobriety are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essence of vow-taking. The taking of vows are not feasible 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beyond one’s capacity would betray thoughtlessness and want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balance. Similarly a vow can be made conditional without losing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its efficacy or virtue. For instance there would be nothing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taking a vow to spin for at least one hour every day and to 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not less than 200 yards daily except when one is travelling or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sick. Such a vow would not only be quite in form but also easy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observance. The essence of a vow does not consist in the difficulty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performance but in the determination behind it unflinchingly to </w:t>
      </w:r>
      <w:r>
        <w:rPr>
          <w:rFonts w:ascii="Times" w:hAnsi="Times" w:eastAsia="Times"/>
          <w:b w:val="0"/>
          <w:i w:val="0"/>
          <w:color w:val="000000"/>
          <w:sz w:val="22"/>
        </w:rPr>
        <w:t>stick to it in the teeth of difficulties.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Self-restraint is the very key-stone of the ethics of vow-taking.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instance, one cannot take a vow of self-indulgence, to eat, drink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 merry, in short, to do as one pleases. This warning is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know of instances when an attempt was made to cover things </w:t>
      </w:r>
      <w:r>
        <w:rPr>
          <w:rFonts w:ascii="Times" w:hAnsi="Times" w:eastAsia="Times"/>
          <w:b w:val="0"/>
          <w:i w:val="0"/>
          <w:color w:val="000000"/>
          <w:sz w:val="22"/>
        </w:rPr>
        <w:t>of questionable import by means of vows. In the heyday of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one even heard the objection raised, ‘How can I resign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service when I have made a covenant with it to serve it?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again, ‘How can I close my liquor shop since I have bound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contract to run it for five years? Such questions might appear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puzzling sometimes. But on closer thinking it will be seen that a vow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never be used to support or justify an immoral action. A vow must </w:t>
      </w:r>
      <w:r>
        <w:rPr>
          <w:rFonts w:ascii="Times" w:hAnsi="Times" w:eastAsia="Times"/>
          <w:b w:val="0"/>
          <w:i w:val="0"/>
          <w:color w:val="000000"/>
          <w:sz w:val="22"/>
        </w:rPr>
        <w:t>lead one upwards, never downwards towards perdition.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correspondent has concluded by having a fling at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‘acknowledged leaders’ of the country and cited their so-called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fickleness to justify his position. This sort of reasoning only betrays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weakness. One should try to emulate and imitate only the virtues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one’s leaders, never their faults. Our national leaders do not claim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paragons of perfection. They occupy the position of eminenece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they do in public life by virtue of certain qualities which they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exhibit in their character. Let us ponder over those qualities and try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assimilate them, let us not even think of their shortcomings. No son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can be called a worthy son of his father who only imbibes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shortcomings of his parents or pleads inability to keep clear of them.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 is the virtues, not the faults of one’s parents, that constitute one’s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true legacy. A son who only adds to the debts of his parents would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written down as unworthy. A worthy son would liquidate and increase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legacy left by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22-8-1929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332. ‘BITTER AS POISION’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has addressed me several posers for answers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One of these runs: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fateful 1st of January 1930 is approaching fast, but you are still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harping on your incantatory formula of “khadi, khadi and again khadi”,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refuse to give any effective lead to the country. I for one have no stomach left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this “hand-spun” war-cry of yours, and I believe it has begun to get on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nerves of the country too. Why not give a mandate to youthful leaders like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Jawaharlal Nehru and Subhas Chandra Bose to raise a force of one crore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 volunteers who would be ready to lay down their lives for the sake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country? Let the wearing of khadi or in the alternative swadeshi mill-cloth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made a necessary condition for enrolment. Similarly, you may promulgate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whatever other conditions as think necessary for the enrolment, and give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khadi the principal place among these. I do not mind that. The country is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impatient as ever to embark upon non-co-operation or civil disobedience;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it lacks the proper lead. Simultaneously with this I would suggest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leaders like Vallabhbhai should be called upon to organize labour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peasantry, and you will find that they would rise up and stand together like 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 to face the ordeal of fire without flinching, even as the brave cultivators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of Bardoli did last year.</w:t>
      </w:r>
    </w:p>
    <w:p>
      <w:pPr>
        <w:autoSpaceDN w:val="0"/>
        <w:autoSpaceDE w:val="0"/>
        <w:widowControl/>
        <w:spacing w:line="280" w:lineRule="exact" w:before="11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to say that even if khadi gets on one’s nerves, as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alleged by the correspondent to do, I have no other remedy to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its place. I cannot conceive of swaraj without khadi, for the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that without it the lot of the peasantry is bound to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precarious in India, and it constitutes more than eight-tenths of her </w:t>
      </w:r>
      <w:r>
        <w:rPr>
          <w:rFonts w:ascii="Times" w:hAnsi="Times" w:eastAsia="Times"/>
          <w:b w:val="0"/>
          <w:i w:val="0"/>
          <w:color w:val="000000"/>
          <w:sz w:val="22"/>
        </w:rPr>
        <w:t>entire population.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Nor is it true to say that the country is utterly fed up with khadi,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khadi has begun to get on the people’s nerves. It may be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case of a handful of town-dwellers of India, but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constitute India. India’s city-dwelling population in the midst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teeming millions of her villages is as a drop in the ocean.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foundation of India’s nationality is to be laid knot in her towns but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villages, and the only movement that is at present actively going </w:t>
      </w:r>
      <w:r>
        <w:rPr>
          <w:rFonts w:ascii="Times" w:hAnsi="Times" w:eastAsia="Times"/>
          <w:b w:val="0"/>
          <w:i w:val="0"/>
          <w:color w:val="000000"/>
          <w:sz w:val="22"/>
        </w:rPr>
        <w:t>on among India’s villages is that of khadi. It is daily expanding. It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11-8-1929. This is a </w:t>
      </w:r>
      <w:r>
        <w:rPr>
          <w:rFonts w:ascii="Times" w:hAnsi="Times" w:eastAsia="Times"/>
          <w:b w:val="0"/>
          <w:i w:val="0"/>
          <w:color w:val="000000"/>
          <w:sz w:val="18"/>
        </w:rPr>
        <w:t>translation by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provides a living to at least 2,000 middle-class young men,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enables over one lakh of poor women spinners to eke out a living.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Similalrly it is giving employment to over ten thousand weavers,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host of washermen, dyers, carders, tailors, etc. If in spite of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beneficent results that khadi has produced and is producing, it is as </w:t>
      </w:r>
      <w:r>
        <w:rPr>
          <w:rFonts w:ascii="Times" w:hAnsi="Times" w:eastAsia="Times"/>
          <w:b w:val="0"/>
          <w:i w:val="0"/>
          <w:color w:val="000000"/>
          <w:sz w:val="22"/>
        </w:rPr>
        <w:t>gall and wormwood to any, I can only pity them.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gratuitous insult to Pandit Jawaharlal or Subhas Chandra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Bose to say that they are awaiting my permission or mandate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 the youth of the country, and are being kept back for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it. They are already doing the work of organization to the best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power and ability. They need no permission from me for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part. If they are true soldiers as I believe they are, I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them back if I would. But the plain, painful fact of the matter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today not to talk of one crore volunteers, there are not 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who are prepared completely to sacrifice themselves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duty’s sake. I know that they can get ready in no time if they wish,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‘the will to do’ is lacking. You cannot get swaraj by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speeches, shows, processions, etc. What is needed is solid, steady,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work; what the youth craves for and is fed on is only the </w:t>
      </w:r>
      <w:r>
        <w:rPr>
          <w:rFonts w:ascii="Times" w:hAnsi="Times" w:eastAsia="Times"/>
          <w:b w:val="0"/>
          <w:i w:val="0"/>
          <w:color w:val="000000"/>
          <w:sz w:val="22"/>
        </w:rPr>
        <w:t>former.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gross misrepresentation of the true situation to say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 are impatient to be led to civil disobedience, but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hanging back. I know well enough how to lead to civil disobedience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who are prepared to embark upon it on my terms. I see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sign on the horizon. But I live in faith. I am still hoping that a </w:t>
      </w:r>
      <w:r>
        <w:rPr>
          <w:rFonts w:ascii="Times" w:hAnsi="Times" w:eastAsia="Times"/>
          <w:b w:val="0"/>
          <w:i w:val="0"/>
          <w:color w:val="000000"/>
          <w:sz w:val="22"/>
        </w:rPr>
        <w:t>way out of the”encircling gloom” will be found on 1st January next.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Sardar Vallabhbhai he carries my permission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pocket always. But he needs a Bardoli to make good his leadership.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many Bardolis are there ready in the country today? It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 seven years of silent preparation to prepare for limited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for the redress of her wrongs. It is a question whether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 is today ready for utter self-immolation to obtain freedom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India. Both the Sardar and myself entertain the highest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hopes about Bardoli, but her time is obviously not yet. She is herself </w:t>
      </w:r>
      <w:r>
        <w:rPr>
          <w:rFonts w:ascii="Times" w:hAnsi="Times" w:eastAsia="Times"/>
          <w:b w:val="0"/>
          <w:i w:val="0"/>
          <w:color w:val="000000"/>
          <w:sz w:val="22"/>
        </w:rPr>
        <w:t>in travail.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5-9-1929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377</w:t>
      </w:r>
    </w:p>
    <w:p>
      <w:pPr>
        <w:sectPr>
          <w:pgSz w:w="9360" w:h="12960"/>
          <w:pgMar w:top="53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333. FRUIT OF SATYAGRAHA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“Spiritual Seeker”writes: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fruit of satyagraha, howsoever slight, is the same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by the “Spiritual Seeker”. The history of the world is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triumph of satyagraha. Not a single instance of its defeat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found. But one should make sure that stress is laid on truth alone.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received the amount sent by the Spiritual Seeker”.  He has sent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currency note without registering it. No one should do this.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wishes to send a currency note should seal the envelope and </w:t>
      </w:r>
      <w:r>
        <w:rPr>
          <w:rFonts w:ascii="Times" w:hAnsi="Times" w:eastAsia="Times"/>
          <w:b w:val="0"/>
          <w:i w:val="0"/>
          <w:color w:val="000000"/>
          <w:sz w:val="22"/>
        </w:rPr>
        <w:t>register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11-8-1929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334. MY NOTES</w:t>
      </w:r>
    </w:p>
    <w:p>
      <w:pPr>
        <w:autoSpaceDN w:val="0"/>
        <w:autoSpaceDE w:val="0"/>
        <w:widowControl/>
        <w:spacing w:line="266" w:lineRule="exact" w:before="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ERSON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IVEN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AME</w:t>
      </w:r>
    </w:p>
    <w:p>
      <w:pPr>
        <w:autoSpaceDN w:val="0"/>
        <w:autoSpaceDE w:val="0"/>
        <w:widowControl/>
        <w:spacing w:line="260" w:lineRule="exact" w:before="6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doctors very often regard marriage as a cure, they are,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think, gravely mistaken in this matter. I know that some persons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benefited, but I also know that many people have been harmed, by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proper to abandon the straight path and get misled by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crooked path because sometimes once feels that momentary success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thus achieved. The better alternative is not to deviate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straight path, despite any hardships that one may have to undergo;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 of self-control is hence the only one that I can recommend in </w:t>
      </w:r>
      <w:r>
        <w:rPr>
          <w:rFonts w:ascii="Times" w:hAnsi="Times" w:eastAsia="Times"/>
          <w:b w:val="0"/>
          <w:i w:val="0"/>
          <w:color w:val="000000"/>
          <w:sz w:val="22"/>
        </w:rPr>
        <w:t>circumstances such as yours.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’R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EADER OF </w:t>
      </w:r>
      <w:r>
        <w:rPr>
          <w:rFonts w:ascii="Times" w:hAnsi="Times" w:eastAsia="Times"/>
          <w:b w:val="0"/>
          <w:i w:val="0"/>
          <w:color w:val="000000"/>
          <w:sz w:val="20"/>
        </w:rPr>
        <w:t>“N</w:t>
      </w:r>
      <w:r>
        <w:rPr>
          <w:rFonts w:ascii="Times" w:hAnsi="Times" w:eastAsia="Times"/>
          <w:b w:val="0"/>
          <w:i w:val="0"/>
          <w:color w:val="000000"/>
          <w:sz w:val="16"/>
        </w:rPr>
        <w:t>AVAJIVAN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</w:p>
    <w:p>
      <w:pPr>
        <w:autoSpaceDN w:val="0"/>
        <w:autoSpaceDE w:val="0"/>
        <w:widowControl/>
        <w:spacing w:line="280" w:lineRule="exact" w:before="6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much in your letter that calls for a reply, but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encourage anonymous letters. If you send me your name and </w:t>
      </w:r>
      <w:r>
        <w:rPr>
          <w:rFonts w:ascii="Times" w:hAnsi="Times" w:eastAsia="Times"/>
          <w:b w:val="0"/>
          <w:i w:val="0"/>
          <w:color w:val="000000"/>
          <w:sz w:val="22"/>
        </w:rPr>
        <w:t>address, I shall try to give you a reply.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‘A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ATHIAWARI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>OUTH</w:t>
      </w:r>
      <w:r>
        <w:rPr>
          <w:rFonts w:ascii="Times" w:hAnsi="Times" w:eastAsia="Times"/>
          <w:b w:val="0"/>
          <w:i w:val="0"/>
          <w:color w:val="000000"/>
          <w:sz w:val="20"/>
        </w:rPr>
        <w:t>'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is no ill will in your questions, they are harmless. But </w:t>
      </w:r>
      <w:r>
        <w:rPr>
          <w:rFonts w:ascii="Times" w:hAnsi="Times" w:eastAsia="Times"/>
          <w:b w:val="0"/>
          <w:i w:val="0"/>
          <w:color w:val="000000"/>
          <w:sz w:val="22"/>
        </w:rPr>
        <w:t>whether they are well or ill meant, why this cowardice in  concealing</w:t>
      </w:r>
    </w:p>
    <w:p>
      <w:pPr>
        <w:autoSpaceDN w:val="0"/>
        <w:autoSpaceDE w:val="0"/>
        <w:widowControl/>
        <w:spacing w:line="220" w:lineRule="exact" w:before="32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Reporting that as a result of satyagraha,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succeeded in persuading someone to take a vow of improving his conduct day by </w:t>
      </w:r>
      <w:r>
        <w:rPr>
          <w:rFonts w:ascii="Times" w:hAnsi="Times" w:eastAsia="Times"/>
          <w:b w:val="0"/>
          <w:i w:val="0"/>
          <w:color w:val="000000"/>
          <w:sz w:val="18"/>
        </w:rPr>
        <w:t>day, the correspondent had sent ten rupees to be utilized for diverse public causes.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name while asking questions? You bring credit neither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nor to Kathiawar by this concealment. Those who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 even the courage to reveal their names can render no service, </w:t>
      </w:r>
      <w:r>
        <w:rPr>
          <w:rFonts w:ascii="Times" w:hAnsi="Times" w:eastAsia="Times"/>
          <w:b w:val="0"/>
          <w:i w:val="0"/>
          <w:color w:val="000000"/>
          <w:sz w:val="22"/>
        </w:rPr>
        <w:t>much less join in the fight for swaraj.</w:t>
      </w:r>
    </w:p>
    <w:p>
      <w:pPr>
        <w:autoSpaceDN w:val="0"/>
        <w:autoSpaceDE w:val="0"/>
        <w:widowControl/>
        <w:spacing w:line="300" w:lineRule="exact" w:before="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11-8-1929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335. DID RAMA SHED BLOOD?</w:t>
      </w:r>
    </w:p>
    <w:p>
      <w:pPr>
        <w:autoSpaceDN w:val="0"/>
        <w:tabs>
          <w:tab w:pos="550" w:val="left"/>
          <w:tab w:pos="249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second question put by the very same gentleman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khadi is like poison: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confirmed opinion that non-violent non-co-operation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strength not of the weak but especially of the strong.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 principle. We practise it all the time, consciously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unconsciously. Current history takes note of wars waged by kings.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history of the people of the nation has to be written hereafter. </w:t>
      </w:r>
      <w:r>
        <w:rPr>
          <w:rFonts w:ascii="Times" w:hAnsi="Times" w:eastAsia="Times"/>
          <w:b w:val="0"/>
          <w:i w:val="0"/>
          <w:color w:val="000000"/>
          <w:sz w:val="22"/>
        </w:rPr>
        <w:t>When such history is written, we shall come across non-violent 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on every page of it. What a wife who refuses to submit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cruel husband does, constitutes non-violent non-co-operation.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 of the Quakers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made glorious by non-violent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co-operation. The history of the Vaishnavas in India bears testimony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very same thing. The whole world can do what these people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able to do.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look into the matter can clearly see that the world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moving in the direction of peace. Although cast in human form,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race has not yet given up its bestial instincts; it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alternative but to give them up. Hence the example of cats and dogs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irrelevant and ill befits us. We are not cats and dogs but creatures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crect on two legs, who strive to realize the self and are endowed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capacity to reason.</w:t>
      </w:r>
    </w:p>
    <w:p>
      <w:pPr>
        <w:autoSpaceDN w:val="0"/>
        <w:tabs>
          <w:tab w:pos="550" w:val="left"/>
        </w:tabs>
        <w:autoSpaceDE w:val="0"/>
        <w:widowControl/>
        <w:spacing w:line="222" w:lineRule="exact" w:before="2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said that in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 non-violent non-co-operation was best for Indians only because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weak and  unarmed, that Rama had shed blood in his battle with Ravana, that a dog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snatch away a kitten only after killing the mother-cat, that 33 crores of Indians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not all have faith in non-violence. For the first question and answer,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“Bitter As Poison”, 5-9-1929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Members of the Society of Friends, a religious sect founded by George Fox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17th century. They had adopted great simplicity of attire and were highly </w:t>
      </w:r>
      <w:r>
        <w:rPr>
          <w:rFonts w:ascii="Times" w:hAnsi="Times" w:eastAsia="Times"/>
          <w:b w:val="0"/>
          <w:i w:val="0"/>
          <w:color w:val="000000"/>
          <w:sz w:val="18"/>
        </w:rPr>
        <w:t>respected for their honourable dealings.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about Ramachandra? Who has proved that he 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rivers of blood in Lanka? When was a ten-headed Ravana born?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seen an army of monkeys? The Ramayana is a sacred book,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allegory. The Rama who is worshipped by millions of persons dwells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heart and is  its sovereign master. Ravana too is the terrible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given to the base desires which dwell within us. The Rama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dwelling within us is continuously waging war against the Ravana.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 is the very embodiment of compassion. We have not much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if a historical figure Rama had waged a war against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historical figure Ravana. Why should we go searching in the past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characters?  They are to be found at many places today. Rama </w:t>
      </w:r>
      <w:r>
        <w:rPr>
          <w:rFonts w:ascii="Times" w:hAnsi="Times" w:eastAsia="Times"/>
          <w:b w:val="0"/>
          <w:i w:val="0"/>
          <w:color w:val="000000"/>
          <w:sz w:val="22"/>
        </w:rPr>
        <w:t>the eternal is a form of Brahman, the image of truth and non-violence.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problem of India will be solved neither through anger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misinterpretations of the Ramayana, etc., nor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imitation of beasts. In order to solve this problem, we shall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ourselves. Non-violent non-co-operation is something that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 Indians of their humanity. It may be that millions of men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accept it all at once. Millions will never take up arms. Even if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 few determined warriors in the non-violent war, they will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protect millions and instil life into them. Even  if this is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dream of mine, it appears fascinating to me. Even if it is a `flower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skies'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it appears beautiful to my imagination and its fragrance </w:t>
      </w:r>
      <w:r>
        <w:rPr>
          <w:rFonts w:ascii="Times" w:hAnsi="Times" w:eastAsia="Times"/>
          <w:b w:val="0"/>
          <w:i w:val="0"/>
          <w:color w:val="000000"/>
          <w:sz w:val="22"/>
        </w:rPr>
        <w:t>ever haunts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11-8-1929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336. EXPERIMENT IN UNCOOKED FOOD</w:t>
      </w:r>
    </w:p>
    <w:p>
      <w:pPr>
        <w:autoSpaceDN w:val="0"/>
        <w:autoSpaceDE w:val="0"/>
        <w:widowControl/>
        <w:spacing w:line="28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give a report of progress only in regard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this week. I have had to ask two persons to give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experiment, as I was not competent enough to deal with their weak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and their constipation and had to accept defeat.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experiments on my own system and those of some others,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concluded that coconut milk and raw greens would be able to 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constipation. But that did not happen. Despite taking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quantity of the above, their constipation could not be cured. On my </w:t>
      </w:r>
      <w:r>
        <w:rPr>
          <w:rFonts w:ascii="Times" w:hAnsi="Times" w:eastAsia="Times"/>
          <w:b w:val="0"/>
          <w:i w:val="0"/>
          <w:color w:val="000000"/>
          <w:sz w:val="22"/>
        </w:rPr>
        <w:t>own system, it is having just the opposite result. There is no sign of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Gujarati phrase meaning ‘an impossibility’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constipation whatever; coconut milk and green vegetables are having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too much the contrary effect. That too is not a good sign.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also note much progress in the experiments carried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others. Despite this, I am convinced that this is a good field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anddeserves to be explored. Cooked food can never be as nourishing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tasty as food which is uncooked. As the field is a new one,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before us relatively few experiences of it. Hence this experiment </w:t>
      </w:r>
      <w:r>
        <w:rPr>
          <w:rFonts w:ascii="Times" w:hAnsi="Times" w:eastAsia="Times"/>
          <w:b w:val="0"/>
          <w:i w:val="0"/>
          <w:color w:val="000000"/>
          <w:sz w:val="22"/>
        </w:rPr>
        <w:t>can be tried through patience alone.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carrying on this experiment should exercise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caution in doing so, not stick to it obstinately, and should give it up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have the capacity to carry it on. It can be safely stated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vegetables and pulses, if eaten, should be eaten raw; hence wheat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the only item which would have to be cooked. No harm and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 would result from taking a diet of rotis, milk, raw vegetables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sprouted pulses. The quantity of pulses should be small;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vegetables too should be taken in small quantities, i.e., about three </w:t>
      </w:r>
      <w:r>
        <w:rPr>
          <w:rFonts w:ascii="Times" w:hAnsi="Times" w:eastAsia="Times"/>
          <w:b w:val="0"/>
          <w:i w:val="0"/>
          <w:color w:val="000000"/>
          <w:sz w:val="22"/>
        </w:rPr>
        <w:t>tolas of the former and about five of the latter.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One of those who are carrying on this experiment has sent in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report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this experiment.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11-8-1929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337. LETTER TO JAWAHARLAL NEHRU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11, 1929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an account they have sent me of the little band of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satyagrahis who will present you with an address.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not mind the wires and protests you are receiving.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judge things for yourself when you go to Kathiawar if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Kamala's condition permits you to do so. I leave Bombay 7th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September for Bhopal and reach Agra as per programme on 11th </w:t>
      </w:r>
      <w:r>
        <w:rPr>
          <w:rFonts w:ascii="Times" w:hAnsi="Times" w:eastAsia="Times"/>
          <w:b w:val="0"/>
          <w:i w:val="0"/>
          <w:color w:val="000000"/>
          <w:sz w:val="22"/>
        </w:rPr>
        <w:t>unless you want any alteration.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4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translated here. The correspondent had given his experience of 28 days;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the beginning he felt hungry, but on increasing the quantity of intake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complaint  vanished; he had constipation for some days, but when bananas were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replaced by grapes, cereals were reduced and the greens and coconut milk increased, 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got over the trouble.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Devchand Parekh”, 8-8-1929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381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338. LETTER TO N.R. MALKANI</w:t>
      </w:r>
    </w:p>
    <w:p>
      <w:pPr>
        <w:autoSpaceDN w:val="0"/>
        <w:autoSpaceDE w:val="0"/>
        <w:widowControl/>
        <w:spacing w:line="294" w:lineRule="exact" w:before="8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11,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8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MALKANI,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shall now do what more is possible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cheque sent by Vallabhbhai. These things are going beyond much </w:t>
      </w:r>
      <w:r>
        <w:rPr>
          <w:rFonts w:ascii="Times" w:hAnsi="Times" w:eastAsia="Times"/>
          <w:b w:val="0"/>
          <w:i w:val="0"/>
          <w:color w:val="000000"/>
          <w:sz w:val="22"/>
        </w:rPr>
        <w:t>human effort.</w:t>
      </w:r>
    </w:p>
    <w:p>
      <w:pPr>
        <w:autoSpaceDN w:val="0"/>
        <w:autoSpaceDE w:val="0"/>
        <w:widowControl/>
        <w:spacing w:line="268" w:lineRule="exact" w:before="0" w:after="0"/>
        <w:ind w:left="5904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894</w:t>
      </w:r>
    </w:p>
    <w:p>
      <w:pPr>
        <w:autoSpaceDN w:val="0"/>
        <w:autoSpaceDE w:val="0"/>
        <w:widowControl/>
        <w:spacing w:line="292" w:lineRule="exact" w:before="422" w:after="0"/>
        <w:ind w:left="1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339. INTERVIEW TO “THE HINDU”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84" w:lineRule="exact" w:before="108" w:after="0"/>
        <w:ind w:left="4950" w:right="0" w:firstLine="7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12, 1929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granted an exclusive interview to me today.</w:t>
      </w:r>
    </w:p>
    <w:p>
      <w:pPr>
        <w:autoSpaceDN w:val="0"/>
        <w:tabs>
          <w:tab w:pos="550" w:val="left"/>
        </w:tabs>
        <w:autoSpaceDE w:val="0"/>
        <w:widowControl/>
        <w:spacing w:line="290" w:lineRule="exact" w:before="3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about his views on Mr. MacDonald's speech and the absence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reference to India in the King's speech, he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read the full text of the speech. I am unable to make </w:t>
      </w:r>
      <w:r>
        <w:rPr>
          <w:rFonts w:ascii="Times" w:hAnsi="Times" w:eastAsia="Times"/>
          <w:b w:val="0"/>
          <w:i w:val="0"/>
          <w:color w:val="000000"/>
          <w:sz w:val="22"/>
        </w:rPr>
        <w:t>any pronouncement on the question.</w:t>
      </w:r>
    </w:p>
    <w:p>
      <w:pPr>
        <w:autoSpaceDN w:val="0"/>
        <w:tabs>
          <w:tab w:pos="550" w:val="left"/>
        </w:tabs>
        <w:autoSpaceDE w:val="0"/>
        <w:widowControl/>
        <w:spacing w:line="268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informed of the impressions of those who had met the Secretary of State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India and other Cabinet members about the Labour Government's “anxiety”to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conciliate Indian opinion, Gandhiji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quite realize the Labour Government's difficulty.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>depends upon the offer they make.</w:t>
      </w:r>
    </w:p>
    <w:p>
      <w:pPr>
        <w:autoSpaceDN w:val="0"/>
        <w:tabs>
          <w:tab w:pos="550" w:val="left"/>
        </w:tabs>
        <w:autoSpaceDE w:val="0"/>
        <w:widowControl/>
        <w:spacing w:line="296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pointed out that the Simon Commission to which the Labour Party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committed itself had not concluded their work, Gandhiji remarked: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Where there is a will there is a way.</w:t>
      </w:r>
    </w:p>
    <w:p>
      <w:pPr>
        <w:autoSpaceDN w:val="0"/>
        <w:autoSpaceDE w:val="0"/>
        <w:widowControl/>
        <w:spacing w:line="260" w:lineRule="exact" w:before="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the Lahore Congress Presidentship, Mahatmaji declared 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not accept the honour. He was only a back-memeber, he said. When I pointed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that he was leading in the election in spite of his article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Gandhiji </w:t>
      </w:r>
      <w:r>
        <w:rPr>
          <w:rFonts w:ascii="Times" w:hAnsi="Times" w:eastAsia="Times"/>
          <w:b w:val="0"/>
          <w:i w:val="0"/>
          <w:color w:val="000000"/>
          <w:sz w:val="18"/>
        </w:rPr>
        <w:t>repeated: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As indicated by the addressee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under the caption, “Lahore and India: Gandhiji on </w:t>
      </w:r>
      <w:r>
        <w:rPr>
          <w:rFonts w:ascii="Times" w:hAnsi="Times" w:eastAsia="Times"/>
          <w:b w:val="0"/>
          <w:i w:val="0"/>
          <w:color w:val="000000"/>
          <w:sz w:val="18"/>
        </w:rPr>
        <w:t>Congress Demand” as from “an occasional correspondent”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239-41.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not accept it. The matter will be referred to the A.I.C.C. </w:t>
      </w:r>
      <w:r>
        <w:rPr>
          <w:rFonts w:ascii="Times" w:hAnsi="Times" w:eastAsia="Times"/>
          <w:b w:val="0"/>
          <w:i w:val="0"/>
          <w:color w:val="000000"/>
          <w:sz w:val="22"/>
        </w:rPr>
        <w:t>for final decision.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if the final choice did not rest with the Reception Committee, he said: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No, the matter will be considered by the A.I.C.C.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whether Independence would be declared in the Lahore Congress,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stated in clear terms: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reason to lose any hope. I am for Dominion Status.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wait for it till the midnight bell of December 31, 1929 rings.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Dominion Status will be given by that time; if not, on January </w:t>
      </w:r>
      <w:r>
        <w:rPr>
          <w:rFonts w:ascii="Times" w:hAnsi="Times" w:eastAsia="Times"/>
          <w:b w:val="0"/>
          <w:i w:val="0"/>
          <w:color w:val="000000"/>
          <w:sz w:val="22"/>
        </w:rPr>
        <w:t>first I will be an Independence-wallah.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when questioned about his experiment with unfired food said: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is the best question you have put me.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added, he was enjoying the same amount of health. General condition was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exceptionally good. Medical opinion was favourable, but he had lost ten pounds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weight. He had not come to any decision about unfired food.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12-8-1929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340. LETTER TO MOTILAL NEHRU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12,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MOTILALJI,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 letter about Jawaharlal. I hope the election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all right. The more I think over it, the more convinced I fell </w:t>
      </w:r>
      <w:r>
        <w:rPr>
          <w:rFonts w:ascii="Times" w:hAnsi="Times" w:eastAsia="Times"/>
          <w:b w:val="0"/>
          <w:i w:val="0"/>
          <w:color w:val="000000"/>
          <w:sz w:val="22"/>
        </w:rPr>
        <w:t>of the correctness of the step I have taken.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is just to tell you I have seen Mr. Jinnah.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explained the 14 points of demands framed at Delhi. The chief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is the demand for one-third representation in the C[entral]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L[egislature] and separate electorate if the other 12 demands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clearly accepted. How that can be done or whether it should be done,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best. My mind is in a whirl in this matter. The atmosphere </w:t>
      </w:r>
      <w:r>
        <w:rPr>
          <w:rFonts w:ascii="Times" w:hAnsi="Times" w:eastAsia="Times"/>
          <w:b w:val="0"/>
          <w:i w:val="0"/>
          <w:color w:val="000000"/>
          <w:sz w:val="22"/>
        </w:rPr>
        <w:t>is too foggy for me to see clearly.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Kamala will go through the operation bravely.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Congress President;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“Telegram to Indian National Congress,</w:t>
      </w:r>
    </w:p>
    <w:p>
      <w:pPr>
        <w:autoSpaceDN w:val="0"/>
        <w:tabs>
          <w:tab w:pos="550" w:val="left"/>
        </w:tabs>
        <w:autoSpaceDE w:val="0"/>
        <w:widowControl/>
        <w:spacing w:line="218" w:lineRule="exact" w:before="22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Lahore”, 19-8-1929 and “Telegram to Motilal Nehru”, 20-8-1929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383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the Ali Brothers. They had a fairly heavy list of complaints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me. But I could make no impression on them as  they distrust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(practically) of my associates. But I was glad of the </w:t>
      </w:r>
      <w:r>
        <w:rPr>
          <w:rFonts w:ascii="Times" w:hAnsi="Times" w:eastAsia="Times"/>
          <w:b w:val="0"/>
          <w:i w:val="0"/>
          <w:color w:val="000000"/>
          <w:sz w:val="22"/>
        </w:rPr>
        <w:t>interviews. They may do good in the long run.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Motilal Nehru Papers. Courtesy: Nehru Memorial Museum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341. LETTER TO ETHEL M. SHUTS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ABARMATI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12,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claim about American achievements seems to me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far-fetched, premature and unproved and equally unfortunate is your </w:t>
      </w:r>
      <w:r>
        <w:rPr>
          <w:rFonts w:ascii="Times" w:hAnsi="Times" w:eastAsia="Times"/>
          <w:b w:val="0"/>
          <w:i w:val="0"/>
          <w:color w:val="000000"/>
          <w:sz w:val="22"/>
        </w:rPr>
        <w:t>estimate of “barbarous” races.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40" w:lineRule="exact" w:before="28" w:after="0"/>
        <w:ind w:left="1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THEL </w:t>
      </w:r>
      <w:r>
        <w:rPr>
          <w:rFonts w:ascii="Times" w:hAnsi="Times" w:eastAsia="Times"/>
          <w:b w:val="0"/>
          <w:i w:val="0"/>
          <w:color w:val="000000"/>
          <w:sz w:val="20"/>
        </w:rPr>
        <w:t>M.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LEVELAND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Kusumbehn Desai’s Diary. S.N. 32577/110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342. LETTER TO C. VIJAYARAGHAVACHARIAR</w:t>
      </w:r>
    </w:p>
    <w:p>
      <w:pPr>
        <w:autoSpaceDN w:val="0"/>
        <w:autoSpaceDE w:val="0"/>
        <w:widowControl/>
        <w:spacing w:line="266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ABARMATI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12, 1929</w:t>
      </w:r>
    </w:p>
    <w:p>
      <w:pPr>
        <w:autoSpaceDN w:val="0"/>
        <w:tabs>
          <w:tab w:pos="550" w:val="left"/>
          <w:tab w:pos="5770" w:val="left"/>
        </w:tabs>
        <w:autoSpaceDE w:val="0"/>
        <w:widowControl/>
        <w:spacing w:line="260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The League of Nations business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understand. It cannot unite hearts. What I want is a union of hearts.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young at 60 for the work for which I have confidence.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feel old at 16 for that about which I have no confidence.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get well quick and feel young like Mrs. Besant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is </w:t>
      </w:r>
      <w:r>
        <w:rPr>
          <w:rFonts w:ascii="Times" w:hAnsi="Times" w:eastAsia="Times"/>
          <w:b w:val="0"/>
          <w:i w:val="0"/>
          <w:color w:val="000000"/>
          <w:sz w:val="22"/>
        </w:rPr>
        <w:t>nearly 90.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C. V</w:t>
      </w:r>
      <w:r>
        <w:rPr>
          <w:rFonts w:ascii="Times" w:hAnsi="Times" w:eastAsia="Times"/>
          <w:b w:val="0"/>
          <w:i w:val="0"/>
          <w:color w:val="000000"/>
          <w:sz w:val="16"/>
        </w:rPr>
        <w:t>IJAYARAGHAVACHARIAR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ALEM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Kusumbehn Desai’s Diary. S.N. 32577/111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Annie Besant (1847-1933); Theosophist, educationist and a leader of the </w:t>
      </w:r>
      <w:r>
        <w:rPr>
          <w:rFonts w:ascii="Times" w:hAnsi="Times" w:eastAsia="Times"/>
          <w:b w:val="0"/>
          <w:i w:val="0"/>
          <w:color w:val="000000"/>
          <w:sz w:val="18"/>
        </w:rPr>
        <w:t>Home Rule movement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343. LETTER TO B. S. MOONJE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12,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MOONJE,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 in time. I have been to Bombay but have </w:t>
      </w:r>
      <w:r>
        <w:rPr>
          <w:rFonts w:ascii="Times" w:hAnsi="Times" w:eastAsia="Times"/>
          <w:b w:val="0"/>
          <w:i w:val="0"/>
          <w:color w:val="000000"/>
          <w:sz w:val="22"/>
        </w:rPr>
        <w:t>committed nobody to anything. I had no right to do so.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Kusumbehn Desai’s Diary. S.N. 32577/112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344. LETTER TO FREDERICK B. FISCHER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12,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think of Andrews is that India has no servant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devoted, more sincere and more hard-working than Deenabandhu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Andrews. He is truly what the Fiji Indians, I think, called him, </w:t>
      </w:r>
      <w:r>
        <w:rPr>
          <w:rFonts w:ascii="Times" w:hAnsi="Times" w:eastAsia="Times"/>
          <w:b w:val="0"/>
          <w:i w:val="0"/>
          <w:color w:val="000000"/>
          <w:sz w:val="22"/>
        </w:rPr>
        <w:t>Deenabandhu, friend of the lowly.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ISHOP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ISCHER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Kusumbehn Desai’s Diary. S.N. 32577/113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345. LETTER TO MANILAL AND SUSHILA GANDHI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12,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 AND SUSHILA,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get your letters all right. And now I am also getting some </w:t>
      </w:r>
      <w:r>
        <w:rPr>
          <w:rFonts w:ascii="Times" w:hAnsi="Times" w:eastAsia="Times"/>
          <w:b w:val="0"/>
          <w:i w:val="0"/>
          <w:color w:val="000000"/>
          <w:sz w:val="22"/>
        </w:rPr>
        <w:t>details.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very little time left to me.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seems to have become restless; it is therefore only right </w:t>
      </w:r>
      <w:r>
        <w:rPr>
          <w:rFonts w:ascii="Times" w:hAnsi="Times" w:eastAsia="Times"/>
          <w:b w:val="0"/>
          <w:i w:val="0"/>
          <w:color w:val="000000"/>
          <w:sz w:val="22"/>
        </w:rPr>
        <w:t>that she should now come over here.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Sorabji is just what he was a year ago. But I can understnad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should take to heart all that has happened since. But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live in this world without attachment, retaining [our] sweetness and </w:t>
      </w:r>
      <w:r>
        <w:rPr>
          <w:rFonts w:ascii="Times" w:hAnsi="Times" w:eastAsia="Times"/>
          <w:b w:val="0"/>
          <w:i w:val="0"/>
          <w:color w:val="000000"/>
          <w:sz w:val="22"/>
        </w:rPr>
        <w:t>without losing virtue.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385</w:t>
      </w:r>
    </w:p>
    <w:p>
      <w:pPr>
        <w:sectPr>
          <w:pgSz w:w="9360" w:h="12960"/>
          <w:pgMar w:top="5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had been here for a few days. Nimu has gone to </w:t>
      </w:r>
      <w:r>
        <w:rPr>
          <w:rFonts w:ascii="Times" w:hAnsi="Times" w:eastAsia="Times"/>
          <w:b w:val="0"/>
          <w:i w:val="0"/>
          <w:color w:val="000000"/>
          <w:sz w:val="22"/>
        </w:rPr>
        <w:t>Lakhtar. Devdas went to Delhi from Almora.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keeping well.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 from</w:t>
      </w:r>
    </w:p>
    <w:p>
      <w:pPr>
        <w:autoSpaceDN w:val="0"/>
        <w:autoSpaceDE w:val="0"/>
        <w:widowControl/>
        <w:spacing w:line="266" w:lineRule="exact" w:before="22" w:after="0"/>
        <w:ind w:left="0" w:right="3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4757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346. LETTER TO PRABHAVATI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12,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PRABHAVATI,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needs must visit your in-laws for a week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two. They ask for your presence at some auspicious ceremony. </w:t>
      </w:r>
      <w:r>
        <w:rPr>
          <w:rFonts w:ascii="Times" w:hAnsi="Times" w:eastAsia="Times"/>
          <w:b w:val="0"/>
          <w:i w:val="0"/>
          <w:color w:val="000000"/>
          <w:sz w:val="22"/>
        </w:rPr>
        <w:t>They will be pleased; it will further clear your way.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from Jayaprakash is all right. His return will continue </w:t>
      </w:r>
      <w:r>
        <w:rPr>
          <w:rFonts w:ascii="Times" w:hAnsi="Times" w:eastAsia="Times"/>
          <w:b w:val="0"/>
          <w:i w:val="0"/>
          <w:color w:val="000000"/>
          <w:sz w:val="22"/>
        </w:rPr>
        <w:t>to be postponed. At the moment I have no time to write more.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3358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347. TELEGRAM TO AMRITLAL THAKKAR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August 12, 1929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HAKKAR</w:t>
      </w:r>
    </w:p>
    <w:p>
      <w:pPr>
        <w:autoSpaceDN w:val="0"/>
        <w:tabs>
          <w:tab w:pos="5870" w:val="left"/>
        </w:tabs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RETURNED FROM BOMBAY TODAY. WIRED RAMANLAL MORNING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DETAIN</w:t>
      </w:r>
    </w:p>
    <w:p>
      <w:pPr>
        <w:autoSpaceDN w:val="0"/>
        <w:tabs>
          <w:tab w:pos="5810" w:val="left"/>
        </w:tabs>
        <w:autoSpaceDE w:val="0"/>
        <w:widowControl/>
        <w:spacing w:line="27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HARIVALLLABH.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15461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348. ARBITRATORS' AWARD</w:t>
      </w:r>
    </w:p>
    <w:p>
      <w:pPr>
        <w:autoSpaceDN w:val="0"/>
        <w:autoSpaceDE w:val="0"/>
        <w:widowControl/>
        <w:spacing w:line="256" w:lineRule="exact" w:before="5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ABARMATI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SHRAM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August 14, 1929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labourers have pleaded that the present condition of mills is </w:t>
      </w:r>
      <w:r>
        <w:rPr>
          <w:rFonts w:ascii="Times" w:hAnsi="Times" w:eastAsia="Times"/>
          <w:b w:val="0"/>
          <w:i w:val="0"/>
          <w:color w:val="000000"/>
          <w:sz w:val="22"/>
        </w:rPr>
        <w:t>so good that the cut effected in 1923 should be abolished and they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his telegram dated August 12, which read: “Have you written </w:t>
      </w:r>
      <w:r>
        <w:rPr>
          <w:rFonts w:ascii="Times" w:hAnsi="Times" w:eastAsia="Times"/>
          <w:b w:val="0"/>
          <w:i w:val="0"/>
          <w:color w:val="000000"/>
          <w:sz w:val="18"/>
        </w:rPr>
        <w:t>Petlad. Wiring detain Harivallabh Assam.”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revert to the minimum wages received by them in that year.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hearing both sides on this point and after examining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statments submitted, the Arbitrators give their decision to the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as the labourers' party could not prove its point, the plea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rejected.</w:t>
      </w:r>
    </w:p>
    <w:p>
      <w:pPr>
        <w:autoSpaceDN w:val="0"/>
        <w:autoSpaceDE w:val="0"/>
        <w:widowControl/>
        <w:spacing w:line="266" w:lineRule="exact" w:before="8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ANGALADAS 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IRDHARDAS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14975</w:t>
      </w:r>
    </w:p>
    <w:p>
      <w:pPr>
        <w:autoSpaceDN w:val="0"/>
        <w:autoSpaceDE w:val="0"/>
        <w:widowControl/>
        <w:spacing w:line="292" w:lineRule="exact" w:before="282" w:after="0"/>
        <w:ind w:left="41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349. LETTER TO SIR PURUSHOTTAMDAS THAKURDAS</w:t>
      </w:r>
    </w:p>
    <w:p>
      <w:pPr>
        <w:autoSpaceDN w:val="0"/>
        <w:autoSpaceDE w:val="0"/>
        <w:widowControl/>
        <w:spacing w:line="244" w:lineRule="exact" w:before="108" w:after="0"/>
        <w:ind w:left="4950" w:right="0" w:hanging="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SHRAM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ABARMATI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14,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BHAISHRI,</w:t>
      </w:r>
    </w:p>
    <w:p>
      <w:pPr>
        <w:autoSpaceDN w:val="0"/>
        <w:autoSpaceDE w:val="0"/>
        <w:widowControl/>
        <w:spacing w:line="28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another letter from you and today some printed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typewritten material too, which I shall find time to go through.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nothing undone that I can. Please do keep me informed. I shall </w:t>
      </w:r>
      <w:r>
        <w:rPr>
          <w:rFonts w:ascii="Times" w:hAnsi="Times" w:eastAsia="Times"/>
          <w:b w:val="0"/>
          <w:i w:val="0"/>
          <w:color w:val="000000"/>
          <w:sz w:val="22"/>
        </w:rPr>
        <w:t>not be tired.</w:t>
      </w:r>
    </w:p>
    <w:p>
      <w:pPr>
        <w:autoSpaceDN w:val="0"/>
        <w:autoSpaceDE w:val="0"/>
        <w:widowControl/>
        <w:spacing w:line="220" w:lineRule="exact" w:before="106" w:after="0"/>
        <w:ind w:left="0" w:right="29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102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URUSHOTTAMDAS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HAKURDAS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AVSARI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HAMBERS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UTRAM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F</w:t>
      </w:r>
      <w:r>
        <w:rPr>
          <w:rFonts w:ascii="Times" w:hAnsi="Times" w:eastAsia="Times"/>
          <w:b w:val="0"/>
          <w:i w:val="0"/>
          <w:color w:val="000000"/>
          <w:sz w:val="16"/>
        </w:rPr>
        <w:t>ORT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-1.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Purushottamdas Thakurdas Papers, File No. 89/1929,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350. LETTER TO RAMANAND CHATTERJI</w:t>
      </w:r>
    </w:p>
    <w:p>
      <w:pPr>
        <w:autoSpaceDN w:val="0"/>
        <w:autoSpaceDE w:val="0"/>
        <w:widowControl/>
        <w:spacing w:line="266" w:lineRule="exact" w:before="16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14, 1929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RAMANAND BABU,</w:t>
      </w:r>
    </w:p>
    <w:p>
      <w:pPr>
        <w:autoSpaceDN w:val="0"/>
        <w:autoSpaceDE w:val="0"/>
        <w:widowControl/>
        <w:spacing w:line="28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private letter. The information you give me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surprise me. Personal jealousy has been the bane of our public life. I </w:t>
      </w:r>
      <w:r>
        <w:rPr>
          <w:rFonts w:ascii="Times" w:hAnsi="Times" w:eastAsia="Times"/>
          <w:b w:val="0"/>
          <w:i w:val="0"/>
          <w:color w:val="000000"/>
          <w:sz w:val="22"/>
        </w:rPr>
        <w:t>have destroyed your letter.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the original contention of the Labour Union, which, however,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subsequently withdrawn.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Devchand Parekh”, 8-8-1929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387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absence of instructions from Dr. Sunderland the step you </w:t>
      </w:r>
      <w:r>
        <w:rPr>
          <w:rFonts w:ascii="Times" w:hAnsi="Times" w:eastAsia="Times"/>
          <w:b w:val="0"/>
          <w:i w:val="0"/>
          <w:color w:val="000000"/>
          <w:sz w:val="22"/>
        </w:rPr>
        <w:t>took was inevitable.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thank you for copies you were sending me of this proceeding.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Kusumbehn Desai’s Diary. S.N. 32577/118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351. LETTER TO KISHORELAL G. MASHRUWALA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14,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KISHORELAL,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Though we met, I could not reply to your letter.</w:t>
      </w:r>
    </w:p>
    <w:p>
      <w:pPr>
        <w:autoSpaceDN w:val="0"/>
        <w:autoSpaceDE w:val="0"/>
        <w:widowControl/>
        <w:spacing w:line="280" w:lineRule="exact" w:before="40" w:after="2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it necessary that you should attend in a detached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function to felicitate the young man who has returned 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England. You need not eat anything there. You should also go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the purification ceremony of the bungalow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generous and detached spirit. It is quite proper not to attend weddings,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 But I think one cannot take a vow not to attend functions such as </w:t>
      </w:r>
      <w:r>
        <w:rPr>
          <w:rFonts w:ascii="Times" w:hAnsi="Times" w:eastAsia="Times"/>
          <w:b w:val="0"/>
          <w:i w:val="0"/>
          <w:color w:val="000000"/>
          <w:sz w:val="22"/>
        </w:rPr>
        <w:t>the above.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0"/>
        </w:trPr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You yourself should keep an eye on Surendra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discuss things with him whenever necessary.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from there. I do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Bhansali seems to show definite improvement. He takes milk, </w:t>
      </w:r>
      <w:r>
        <w:rPr>
          <w:rFonts w:ascii="Times" w:hAnsi="Times" w:eastAsia="Times"/>
          <w:b w:val="0"/>
          <w:i w:val="0"/>
          <w:color w:val="000000"/>
          <w:sz w:val="22"/>
        </w:rPr>
        <w:t>etc., but he suffers from delirium.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10714. Courtesy: Gomatibehn Mashruwala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352. LETTER TO CHUNILAL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14,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CHUNILAL,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can be made popular by putting into practice what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read. Children can be trained to be good by our setting before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example of our own firm conduct. The beginning can be made by </w:t>
      </w:r>
      <w:r>
        <w:rPr>
          <w:rFonts w:ascii="Times" w:hAnsi="Times" w:eastAsia="Times"/>
          <w:b w:val="0"/>
          <w:i w:val="0"/>
          <w:color w:val="000000"/>
          <w:sz w:val="22"/>
        </w:rPr>
        <w:t>wearing khadi and plying the spinning-wheel in public. You may</w:t>
      </w:r>
    </w:p>
    <w:p>
      <w:pPr>
        <w:autoSpaceDN w:val="0"/>
        <w:autoSpaceDE w:val="0"/>
        <w:widowControl/>
        <w:spacing w:line="240" w:lineRule="exact" w:before="248" w:after="0"/>
        <w:ind w:left="5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Surendra Mashruwala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my views about school education from what I write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trying to live a truthful life, one should learn to endure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seemingly unendurable hardships. In order to purify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poisonous atmosphere, one should make oneself like nectar. In order </w:t>
      </w:r>
      <w:r>
        <w:rPr>
          <w:rFonts w:ascii="Times" w:hAnsi="Times" w:eastAsia="Times"/>
          <w:b w:val="0"/>
          <w:i w:val="0"/>
          <w:color w:val="000000"/>
          <w:sz w:val="22"/>
        </w:rPr>
        <w:t>to keep the village clean, one should become a scavenger.</w:t>
      </w:r>
    </w:p>
    <w:p>
      <w:pPr>
        <w:autoSpaceDN w:val="0"/>
        <w:autoSpaceDE w:val="0"/>
        <w:widowControl/>
        <w:spacing w:line="240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32577/114</w:t>
      </w:r>
    </w:p>
    <w:p>
      <w:pPr>
        <w:autoSpaceDN w:val="0"/>
        <w:autoSpaceDE w:val="0"/>
        <w:widowControl/>
        <w:spacing w:line="292" w:lineRule="exact" w:before="5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353. LETTER TO HARIBHAU UPADHYAYA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SHRAM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14,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HARIBHAU,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Your own report is good. I have no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dictate more now. Bhai Ghanshyamdas is led away by his love;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gets angry even with one who makes an innocent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suggestion. Nor am I going to let go the honey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a hurry.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 on my experiment with great care. Give plenty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reassurance to Ghanshyamdas and make him shed his fear. I am </w:t>
      </w:r>
      <w:r>
        <w:rPr>
          <w:rFonts w:ascii="Times" w:hAnsi="Times" w:eastAsia="Times"/>
          <w:b w:val="0"/>
          <w:i w:val="0"/>
          <w:color w:val="000000"/>
          <w:sz w:val="22"/>
        </w:rPr>
        <w:t>returning your two letters. I shall write if I get the time.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 from</w:t>
      </w:r>
    </w:p>
    <w:p>
      <w:pPr>
        <w:autoSpaceDN w:val="0"/>
        <w:autoSpaceDE w:val="0"/>
        <w:widowControl/>
        <w:spacing w:line="266" w:lineRule="exact" w:before="22" w:after="0"/>
        <w:ind w:left="0" w:right="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6067. Courtesy: HaribhauUpadhyaya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354. TELEGRAM TO PURUSHOTTAMDAS TANDON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August 14, 1929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5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DO        PLEASE         COME        SABARMATI ON       OR       BEFORE        TWENTY-FIRST.</w:t>
      </w:r>
    </w:p>
    <w:p>
      <w:pPr>
        <w:autoSpaceDN w:val="0"/>
        <w:autoSpaceDE w:val="0"/>
        <w:widowControl/>
        <w:spacing w:line="24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15452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355. UNFIRED FOOD</w:t>
      </w:r>
    </w:p>
    <w:p>
      <w:pPr>
        <w:autoSpaceDN w:val="0"/>
        <w:autoSpaceDE w:val="0"/>
        <w:widowControl/>
        <w:spacing w:line="212" w:lineRule="exact" w:before="1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40" w:lineRule="exact" w:before="26" w:after="0"/>
        <w:ind w:left="12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read the further account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your dietetic experiment…reprinted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Hindu of July 22…with much interest; and I am glad to see that your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Like one who drops the honeycomb at the first sting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reply to his telegram dated August 14 from Lahore, which read : “Retiring </w:t>
      </w:r>
      <w:r>
        <w:rPr>
          <w:rFonts w:ascii="Times" w:hAnsi="Times" w:eastAsia="Times"/>
          <w:b w:val="0"/>
          <w:i w:val="0"/>
          <w:color w:val="000000"/>
          <w:sz w:val="18"/>
        </w:rPr>
        <w:t>from Bank 31st August. Intend seeing you before 21st. May I come Sabarmati?”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“Unfired Food Experiment”, 18-7-1929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73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do not carry your objections to milk and its products to the extent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recommending the `youth of India' not to use it. Indeed, you are, if may say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so, recording the results of your experiment with much open-mindedness.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there are in your account two mis-statements of fact: (a) the capacity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plant-world to sutain man at his highest is not unexplored field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modern medical science, and his science has shown it to be not unlimited: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reason for the nutritive limitations of a purely vegetable diet for man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difference in length and structure between the human gastro-intestinal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tract and that of herbivorous animals. Mans digestive tube is not long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enough nor capciious enough to accommodate a sufficient mass of suitable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vegetable food, nor to extract from such as it can contain all the nutriment </w:t>
      </w:r>
      <w:r>
        <w:rPr>
          <w:rFonts w:ascii="Times" w:hAnsi="Times" w:eastAsia="Times"/>
          <w:b w:val="0"/>
          <w:i w:val="0"/>
          <w:color w:val="000000"/>
          <w:sz w:val="18"/>
        </w:rPr>
        <w:t>man needs for his fullest well-being; (b) there is only one vitamin…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vitamin D… for which man can rely  (to a considerable extent) upon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sun... there is nothing to indicate the possibility of “getting the 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important of the vitamins from the sun”, though, no doubt, the sun plays a </w:t>
      </w:r>
      <w:r>
        <w:rPr>
          <w:rFonts w:ascii="Times" w:hAnsi="Times" w:eastAsia="Times"/>
          <w:b w:val="0"/>
          <w:i w:val="0"/>
          <w:color w:val="000000"/>
          <w:sz w:val="18"/>
        </w:rPr>
        <w:t>great part in their production in the foods available for mankind....</w:t>
      </w:r>
    </w:p>
    <w:p>
      <w:pPr>
        <w:autoSpaceDN w:val="0"/>
        <w:autoSpaceDE w:val="0"/>
        <w:widowControl/>
        <w:spacing w:line="260" w:lineRule="exact" w:before="80" w:after="0"/>
        <w:ind w:left="730" w:right="40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One of the great faults in Indian diets at the present day is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deficiency in vitamin A, in suitable proteins and in certain salts;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greatest nutritional need of India is the freer use of good milk... . Do not, I </w:t>
      </w:r>
      <w:r>
        <w:rPr>
          <w:rFonts w:ascii="Times" w:hAnsi="Times" w:eastAsia="Times"/>
          <w:b w:val="0"/>
          <w:i w:val="0"/>
          <w:color w:val="000000"/>
          <w:sz w:val="18"/>
        </w:rPr>
        <w:t>beg of you, decry it: for a pint of milk a day will do more for ‘Young India’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most things I wot of. It is, for example, to deficiency of vitamin A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owe so much disease of the bowels and lungs, so much disease of the </w:t>
      </w:r>
      <w:r>
        <w:rPr>
          <w:rFonts w:ascii="Times" w:hAnsi="Times" w:eastAsia="Times"/>
          <w:b w:val="0"/>
          <w:i w:val="0"/>
          <w:color w:val="000000"/>
          <w:sz w:val="18"/>
        </w:rPr>
        <w:t>bladder (such as ‘stone’) and so much anaemia in this country.</w:t>
      </w:r>
    </w:p>
    <w:p>
      <w:pPr>
        <w:autoSpaceDN w:val="0"/>
        <w:tabs>
          <w:tab w:pos="370" w:val="left"/>
          <w:tab w:pos="550" w:val="left"/>
          <w:tab w:pos="1030" w:val="left"/>
          <w:tab w:pos="5150" w:val="left"/>
          <w:tab w:pos="5750" w:val="left"/>
        </w:tabs>
        <w:autoSpaceDE w:val="0"/>
        <w:widowControl/>
        <w:spacing w:line="266" w:lineRule="exact" w:before="52" w:after="0"/>
        <w:ind w:left="70" w:right="0" w:firstLine="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 I am,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Coonoor,                                                                                                      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26th July,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CCARRISON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PS. When next you make an Andhra tour, avoid “the extreme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weakness”which overtook you in your last one, by taking a pint of milk a day!</w:t>
      </w:r>
    </w:p>
    <w:p>
      <w:pPr>
        <w:autoSpaceDN w:val="0"/>
        <w:autoSpaceDE w:val="0"/>
        <w:widowControl/>
        <w:spacing w:line="280" w:lineRule="exact" w:before="112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publish this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thankfully and wish that other men versed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medical science would also guide me. In making the experiment,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to find out the truth about food in so far as it is possible for a </w:t>
      </w:r>
      <w:r>
        <w:rPr>
          <w:rFonts w:ascii="Times" w:hAnsi="Times" w:eastAsia="Times"/>
          <w:b w:val="0"/>
          <w:i w:val="0"/>
          <w:color w:val="000000"/>
          <w:sz w:val="22"/>
        </w:rPr>
        <w:t>layman to do so.</w:t>
      </w:r>
    </w:p>
    <w:p>
      <w:pPr>
        <w:autoSpaceDN w:val="0"/>
        <w:autoSpaceDE w:val="0"/>
        <w:widowControl/>
        <w:spacing w:line="260" w:lineRule="exact" w:before="3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Dr. McCarrison’s argument about the necessity of animal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food, I dare not as a layman combat it, but I may state that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medical men who are decidedly of opinion that animal food including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is not necessary for sustaining the human system to the full. By </w:t>
      </w:r>
      <w:r>
        <w:rPr>
          <w:rFonts w:ascii="Times" w:hAnsi="Times" w:eastAsia="Times"/>
          <w:b w:val="0"/>
          <w:i w:val="0"/>
          <w:color w:val="000000"/>
          <w:sz w:val="22"/>
        </w:rPr>
        <w:t>instinct and upbringing I personally favour a purely vegetarian diet,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Only excerpts are 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430" w:val="left"/>
          <w:tab w:pos="1390" w:val="left"/>
          <w:tab w:pos="2630" w:val="left"/>
          <w:tab w:pos="3450" w:val="left"/>
          <w:tab w:pos="4150" w:val="left"/>
          <w:tab w:pos="4770" w:val="left"/>
          <w:tab w:pos="53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have for years been experimenting in finding a suitable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vegetarian combination. But there is no danger of my decrying milk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until I have obtained overwhelming evidence in support of a milkless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diet. It is one of the many inconsistencies of my life that whilst I am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person avoiding milk, I am conducting a model dairy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compete with any such milk produced in India in purity and fat </w:t>
      </w:r>
      <w:r>
        <w:rPr>
          <w:rFonts w:ascii="Times" w:hAnsi="Times" w:eastAsia="Times"/>
          <w:b w:val="0"/>
          <w:i w:val="0"/>
          <w:color w:val="000000"/>
          <w:sz w:val="22"/>
        </w:rPr>
        <w:t>content.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Notwithstanding Dr. McCarrison’s claim for medical science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 that scientists have not yet explored the hidden possibilities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innumerable seeds, leaves and fruits for giving the fullest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nutrition to mankind. For one thing the tremendous vested interestes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have grown round the belief in animal food prevent the medical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 from approaching the question with complete detachment.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almost seems to me that it is reserved for lay enthusiasts to cut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through a mountain of difficulties even at the risk of their lives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the truth. I should be satisfied if scientists would lend their </w:t>
      </w:r>
      <w:r>
        <w:rPr>
          <w:rFonts w:ascii="Times" w:hAnsi="Times" w:eastAsia="Times"/>
          <w:b w:val="0"/>
          <w:i w:val="0"/>
          <w:color w:val="000000"/>
          <w:sz w:val="22"/>
        </w:rPr>
        <w:t>assistance to such humble seekers.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thankful for Dr. McCarrison’s more accurate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>about vitamins.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15-8-1929</w:t>
      </w:r>
    </w:p>
    <w:p>
      <w:pPr>
        <w:autoSpaceDN w:val="0"/>
        <w:autoSpaceDE w:val="0"/>
        <w:widowControl/>
        <w:spacing w:line="292" w:lineRule="exact" w:before="370" w:after="0"/>
        <w:ind w:left="0" w:right="260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356. NOTES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RIENTAL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RAND</w:t>
      </w:r>
    </w:p>
    <w:p>
      <w:pPr>
        <w:autoSpaceDN w:val="0"/>
        <w:autoSpaceDE w:val="0"/>
        <w:widowControl/>
        <w:spacing w:line="260" w:lineRule="exact" w:before="34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the editor of a world-known magazine has to pay a fine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1,000 for having dared to re-publish in book form articles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and  published in his magazine from time to time by an American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humanitarian. Dr. Sunderland's India in Bondage is nothing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mainly his articles collected from The Modern Review. As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remarked in these pages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section under which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Ramananda Chatterjee was charged is so wide and so elastic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anyone who at all wrote truthfully and fearlessly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guilty under it. It is a travesty of justice to bring a man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status of Ramananda Babu under that section. But he is labouring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sin of possessing a brown skin. The brand of the oriental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marked on his forehead and so he and his publisher are punished as </w:t>
      </w:r>
      <w:r>
        <w:rPr>
          <w:rFonts w:ascii="Times" w:hAnsi="Times" w:eastAsia="Times"/>
          <w:b w:val="0"/>
          <w:i w:val="0"/>
          <w:color w:val="000000"/>
          <w:sz w:val="22"/>
        </w:rPr>
        <w:t>felons. I do not suppose this prosecution will in any shape or form</w:t>
      </w:r>
    </w:p>
    <w:p>
      <w:pPr>
        <w:autoSpaceDN w:val="0"/>
        <w:autoSpaceDE w:val="0"/>
        <w:widowControl/>
        <w:spacing w:line="240" w:lineRule="exact" w:before="2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“Atrocious”, 6-6-1929 &amp; “Dr. Sunderland’s Volume”, 13-6-1929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391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 Ramananda Babu's writings or his choice of articles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magazine. He has received an unexpected advertisement.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has earned not immunity from disaffection but a larger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of it for its pains in having embarked upon this prosecution.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noted for their extremism expect prosectuion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or other. Men of Ramananda Babu's type though noted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of spirit but always known for their sobriety were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to be hauled up as criminals before courts of 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(miscalled). The unexpected has however happened. I congratulate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Ramananda Babu on his good luck in finding himself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distinguished gallery as Lokmanya Tilak. Whatever the technicalities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law, for the ordinary citizen this prosecution and judgement will be </w:t>
      </w:r>
      <w:r>
        <w:rPr>
          <w:rFonts w:ascii="Times" w:hAnsi="Times" w:eastAsia="Times"/>
          <w:b w:val="0"/>
          <w:i w:val="0"/>
          <w:color w:val="000000"/>
          <w:sz w:val="22"/>
        </w:rPr>
        <w:t>counted as a sin against the nation.</w:t>
      </w:r>
    </w:p>
    <w:p>
      <w:pPr>
        <w:autoSpaceDN w:val="0"/>
        <w:autoSpaceDE w:val="0"/>
        <w:widowControl/>
        <w:spacing w:line="266" w:lineRule="exact" w:before="2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SSAM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LOOD</w:t>
      </w:r>
    </w:p>
    <w:p>
      <w:pPr>
        <w:autoSpaceDN w:val="0"/>
        <w:autoSpaceDE w:val="0"/>
        <w:widowControl/>
        <w:spacing w:line="294" w:lineRule="exact" w:before="15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Sjt. Bipin Chandra Pal wrote to me whilst I was in Bombay:</w:t>
      </w:r>
    </w:p>
    <w:p>
      <w:pPr>
        <w:autoSpaceDN w:val="0"/>
        <w:autoSpaceDE w:val="0"/>
        <w:widowControl/>
        <w:spacing w:line="240" w:lineRule="exact" w:before="88" w:after="0"/>
        <w:ind w:left="12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here since last Wednesday on a mission of mercy. You know that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Sylhet is my native district. Sylhet and Cachar have been recently overtaken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a flood of the like of which the oldest living people of those parts have no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recollection. I understand that you have already been moved by the reports of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suffering of the poor of these districts to send a few thousands of rupees for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 help. The extent of the calamity is being gradually brought home to the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workers there. Mr. Thakkar of the Servants of India Society had been to the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afflicted districts and, seeing things with his own eyes, and realizing the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inadequacy of the help already received, he asked the Sylhet-Cachar Flood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Relief Committee to try and send a deputation to Bombay and other provinces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induce me to lead it. When asked to undertake this, I could not possibly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refuse to do so though I am not as young as I was twenty years ago nor in the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best of health. This is the story of my present visit to Bombay.</w:t>
      </w:r>
    </w:p>
    <w:p>
      <w:pPr>
        <w:autoSpaceDN w:val="0"/>
        <w:autoSpaceDE w:val="0"/>
        <w:widowControl/>
        <w:spacing w:line="240" w:lineRule="exact" w:before="100" w:after="0"/>
        <w:ind w:left="12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write this to ask your help in this work. I enclose a cutting from the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papers giving the latest estimate of the extent of the calamity. If you are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moved to say a word in support of our appeal, I have no doubt that even the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present trade depression, which is certainly very bad in Bombay, will not be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able to close the channels of charity for this purpose. I have no doubt that you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do this for our poor.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gladly endorse the appeal. The calamity is appalling and every </w:t>
      </w:r>
      <w:r>
        <w:rPr>
          <w:rFonts w:ascii="Times" w:hAnsi="Times" w:eastAsia="Times"/>
          <w:b w:val="0"/>
          <w:i w:val="0"/>
          <w:color w:val="000000"/>
          <w:sz w:val="22"/>
        </w:rPr>
        <w:t>little help tells.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tabs>
          <w:tab w:pos="550" w:val="left"/>
          <w:tab w:pos="1210" w:val="left"/>
          <w:tab w:pos="2010" w:val="left"/>
          <w:tab w:pos="2950" w:val="left"/>
        </w:tabs>
        <w:autoSpaceDE w:val="0"/>
        <w:widowControl/>
        <w:spacing w:line="262" w:lineRule="exact" w:before="4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HARKHA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LOOD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ELIEF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Sjt. Dhirendra Das wires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Kulaura which is within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Assam flood zone: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Today I am reporting how the charkha is working. there were thre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spinning centres in the flooded area in Karimganj before the flood.  . . . After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flood three new centres have been opened.  . . . One important point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note is that the number of the ration tickets in the spinning centres is much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smaller than in the other non-spinning centres that are equally affected. There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a great demand for wheels throughout Sylhet and Cachar districts. In every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 there are some who know spinning. Two thousand charkhas can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introduced easily. Yarn can be consumed locally. There are weaver. Our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relief operations, namely, doling rice and paddy, house building, tank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disinfection, supplying fodder, paddy husking, mat making, continue as usual.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Sheth Ramanlal Keshavlal of Petlad came here and paid Rs. 250 for spinning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Bhimjibhai of chittagong Rs. 50 for general work. Sjt. Thakkar left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Silchar leaving work with Sjt. Harivallabhabhai, the representative of Sheth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Ramanlal. Harivallabhbhhai often consults and helps in relief works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spinning. Our funds are too inadequate to meet the situation. May we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appeal to you for help?</w:t>
      </w:r>
    </w:p>
    <w:p>
      <w:pPr>
        <w:autoSpaceDN w:val="0"/>
        <w:autoSpaceDE w:val="0"/>
        <w:widowControl/>
        <w:spacing w:line="280" w:lineRule="exact" w:before="11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shows what an important part the charkha can play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else fails and how when it is well organized it spares people </w:t>
      </w:r>
      <w:r>
        <w:rPr>
          <w:rFonts w:ascii="Times" w:hAnsi="Times" w:eastAsia="Times"/>
          <w:b w:val="0"/>
          <w:i w:val="0"/>
          <w:color w:val="000000"/>
          <w:sz w:val="22"/>
        </w:rPr>
        <w:t>the humiliation of living on charity.</w:t>
      </w:r>
    </w:p>
    <w:p>
      <w:pPr>
        <w:autoSpaceDN w:val="0"/>
        <w:tabs>
          <w:tab w:pos="550" w:val="left"/>
          <w:tab w:pos="2030" w:val="left"/>
          <w:tab w:pos="5970" w:val="left"/>
        </w:tabs>
        <w:autoSpaceDE w:val="0"/>
        <w:widowControl/>
        <w:spacing w:line="266" w:lineRule="exact" w:before="12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NTERVIEW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ITH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INNAH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speculation need  take place regarding my meeting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Jinnah in Bombay. Ever since her return from her brilliant tour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 Sarojini Devi has been busy planning schemes for bringing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Hindu-Muslim union. to that end she has been trying to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together. As her landing place was Bomaby, she naturally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commenced operations there and met Mr. Jinnah, and suggested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Allahabad that I should go to Bomaby at an early date and meet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Jinnah as also the Ali Brothers. And so I went and first met Mr. Jinnah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the Ali Brothers. Our conversation was as between friends.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 conversations were unconnected with each other.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friendly conversations and need have no importance attached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 have no representative capacity and I did not go as a </w:t>
      </w:r>
      <w:r>
        <w:rPr>
          <w:rFonts w:ascii="Times" w:hAnsi="Times" w:eastAsia="Times"/>
          <w:b w:val="0"/>
          <w:i w:val="0"/>
          <w:color w:val="000000"/>
          <w:sz w:val="22"/>
        </w:rPr>
        <w:t>representative. But naturally I want to explore all possible avenues to</w:t>
      </w:r>
    </w:p>
    <w:p>
      <w:pPr>
        <w:autoSpaceDN w:val="0"/>
        <w:autoSpaceDE w:val="0"/>
        <w:widowControl/>
        <w:spacing w:line="220" w:lineRule="exact" w:before="228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Only excerpts are reproduced here.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 August 12, 1929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393</w:t>
      </w:r>
    </w:p>
    <w:p>
      <w:pPr>
        <w:sectPr>
          <w:pgSz w:w="9360" w:h="12960"/>
          <w:pgMar w:top="54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7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and never lose a single opportunity of knowing the mind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any influence in India. It is best therefore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not to speculte about the contents or the results of 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conversations. If anything comes out of them, they will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know. Meanwhile let those who believe in prayer pray with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may soon be peace between Hindus, Mussalmans and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communities. And let those who believe with me that such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indispensable for our full growth, aye, even the progress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world, strive their best for it. Every honest effort however humble will </w:t>
      </w:r>
      <w:r>
        <w:rPr>
          <w:rFonts w:ascii="Times" w:hAnsi="Times" w:eastAsia="Times"/>
          <w:b w:val="0"/>
          <w:i w:val="0"/>
          <w:color w:val="000000"/>
          <w:sz w:val="22"/>
        </w:rPr>
        <w:t>bring peace nearer.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15-8-1929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357. FOREIGN-CLOTH BOYCOTT</w:t>
      </w:r>
    </w:p>
    <w:p>
      <w:pPr>
        <w:autoSpaceDN w:val="0"/>
        <w:autoSpaceDE w:val="0"/>
        <w:widowControl/>
        <w:spacing w:line="260" w:lineRule="exact" w:before="118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propaganda for the boycott of foreign cloth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steadily continued by the F.C.B. Committee as will be seen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extract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its latest bulletin.</w:t>
      </w:r>
    </w:p>
    <w:p>
      <w:pPr>
        <w:autoSpaceDN w:val="0"/>
        <w:autoSpaceDE w:val="0"/>
        <w:widowControl/>
        <w:spacing w:line="240" w:lineRule="exact" w:before="28" w:after="0"/>
        <w:ind w:left="12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More Municipalities have taken action. Nipani in Belgaum district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has, in addition to increasing local tax on foreign-cloth import, exempted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hand-spun and hand-woven khadi from the same and resolved to purchase as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far as possible homespun khadi for peons’ uniforms, etc. Bezwada 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Municipality (Andhra) has resolved to make all their cloth purchases in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hand-spun khadi only and also to push spinning in all schools. But the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credit for by far the boldest action hitherto taken by a local body goes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toMurwara Municipality (C.P.) which has resolved to raise terminal tax on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 foreign cloth from annas 2 to Rs. 2 per maund. It has of course exempted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hand-spun khadi from the same tax. . . .</w:t>
      </w:r>
    </w:p>
    <w:p>
      <w:pPr>
        <w:autoSpaceDN w:val="0"/>
        <w:autoSpaceDE w:val="0"/>
        <w:widowControl/>
        <w:spacing w:line="240" w:lineRule="exact" w:before="120" w:after="0"/>
        <w:ind w:left="12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Sind: 18 centres of khadi sale are working…7 in Karachi and one each</w:t>
      </w:r>
    </w:p>
    <w:p>
      <w:pPr>
        <w:autoSpaceDN w:val="0"/>
        <w:autoSpaceDE w:val="0"/>
        <w:widowControl/>
        <w:spacing w:line="240" w:lineRule="exact" w:before="4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Hyderabad, Nawabshah, Bhiria, Halani, Talti, Rohri, Sukkur, Shikarpur,</w:t>
      </w:r>
    </w:p>
    <w:p>
      <w:pPr>
        <w:autoSpaceDN w:val="0"/>
        <w:autoSpaceDE w:val="0"/>
        <w:widowControl/>
        <w:spacing w:line="240" w:lineRule="exact" w:before="4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Naushahra, Feroze, Larkhana and Jacobabad. . . .</w:t>
      </w:r>
    </w:p>
    <w:p>
      <w:pPr>
        <w:autoSpaceDN w:val="0"/>
        <w:autoSpaceDE w:val="0"/>
        <w:widowControl/>
        <w:spacing w:line="240" w:lineRule="exact" w:before="80" w:after="0"/>
        <w:ind w:left="12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Agra (U.P.). . . . 250 houses were visited, 300 rupees worth of khadi</w:t>
      </w:r>
    </w:p>
    <w:p>
      <w:pPr>
        <w:autoSpaceDN w:val="0"/>
        <w:autoSpaceDE w:val="0"/>
        <w:widowControl/>
        <w:spacing w:line="240" w:lineRule="exact" w:before="4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hawked and pledges to boycott foreign cloth were taken from 100 </w:t>
      </w:r>
    </w:p>
    <w:p>
      <w:pPr>
        <w:autoSpaceDN w:val="0"/>
        <w:autoSpaceDE w:val="0"/>
        <w:widowControl/>
        <w:spacing w:line="240" w:lineRule="exact" w:before="4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persons. . . .</w:t>
      </w:r>
    </w:p>
    <w:p>
      <w:pPr>
        <w:autoSpaceDN w:val="0"/>
        <w:autoSpaceDE w:val="0"/>
        <w:widowControl/>
        <w:spacing w:line="240" w:lineRule="exact" w:before="20" w:after="0"/>
        <w:ind w:left="12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MYMENSINGH </w:t>
      </w:r>
      <w:r>
        <w:rPr>
          <w:rFonts w:ascii="Times" w:hAnsi="Times" w:eastAsia="Times"/>
          <w:b w:val="0"/>
          <w:i w:val="0"/>
          <w:color w:val="000000"/>
          <w:sz w:val="18"/>
        </w:rPr>
        <w:t>(</w:t>
      </w:r>
      <w:r>
        <w:rPr>
          <w:rFonts w:ascii="Times" w:hAnsi="Times" w:eastAsia="Times"/>
          <w:b w:val="0"/>
          <w:i w:val="0"/>
          <w:color w:val="000000"/>
          <w:sz w:val="14"/>
        </w:rPr>
        <w:t>BENGAL</w:t>
      </w:r>
      <w:r>
        <w:rPr>
          <w:rFonts w:ascii="Times" w:hAnsi="Times" w:eastAsia="Times"/>
          <w:b w:val="0"/>
          <w:i w:val="0"/>
          <w:color w:val="000000"/>
          <w:sz w:val="18"/>
        </w:rPr>
        <w:t>): Twelve lecturers with six magic lanterns and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slides are touring the district and about 300 lectures have been delivered. . . 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Committee has its limitations. Unless there is willing, </w:t>
      </w:r>
      <w:r>
        <w:rPr>
          <w:rFonts w:ascii="Times" w:hAnsi="Times" w:eastAsia="Times"/>
          <w:b w:val="0"/>
          <w:i w:val="0"/>
          <w:color w:val="000000"/>
          <w:sz w:val="22"/>
        </w:rPr>
        <w:t>intelligent and sustained co-operation from all Congress Committees,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Only excerpts are 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cannot bring about the boycott we want during the year. </w:t>
      </w:r>
      <w:r>
        <w:rPr>
          <w:rFonts w:ascii="Times" w:hAnsi="Times" w:eastAsia="Times"/>
          <w:b w:val="0"/>
          <w:i w:val="0"/>
          <w:color w:val="000000"/>
          <w:sz w:val="22"/>
        </w:rPr>
        <w:t>Much more concentration is necessary.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15-8-1929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358. SOME RELIGIOUS QUESTIONS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gentleman has sent the following questions: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1. What is the true nature and aim of dharma?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evils perpetrated in the name of religion today are really amazing.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bring in religion in extremely minor matters. But are there any men today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 understand the aim and nature of religion?  This is all due to lack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religious education. I hope you will take the trouble of expressing your views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this and the following other questions in Hindi Navijivan.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2. What are the ways of attaining peace for one’s soul and achieving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one’s object in this world and the next?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3. Do you think a man can escape the punishment for his past misdeeds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he atones for them?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4. What should be the prime aim and duty of man in his life?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matter of joy and wonder that among the readers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India, Gujarati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Hindi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mostly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reader who ask questions regarding religion.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necessarily mean that people from other provinces lack curiosity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of religion. It is, however, true that it is the readers of Hindi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more than others, who love relgious discussions and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help in solving their religious problems. I cannot claim a deep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 knowledge of the scriptures. But of course I do claim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to abide by religious principles. In my attempt to do so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gained by me can be of any help to the readers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welcome to it. Having thus mentioned my  limitation in this </w:t>
      </w:r>
      <w:r>
        <w:rPr>
          <w:rFonts w:ascii="Times" w:hAnsi="Times" w:eastAsia="Times"/>
          <w:b w:val="0"/>
          <w:i w:val="0"/>
          <w:color w:val="000000"/>
          <w:sz w:val="22"/>
        </w:rPr>
        <w:t>regard I will now attempt to answer the questions.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It is true that we lack religious education in the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instruction can only be imparted through the practice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religion, not by exhibiting mere learning. That’s why someone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said: What is there that satsang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cannot do for a man?  Who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 emphasis Tulsidas laid on the importance of satsang? 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mean that  there is no need to read and understand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>books. But the need for books, etc., arises only after a man has had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Association with good or good persons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satsang and has purified himself to a certain extent. If one starts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studying religious books before this stage then istead of bringing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this study could hinder the growth. This means that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intelligent man should put his religion into practice straightaway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worrying himself with all manner of questions.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maxim “as with the individual so with the world”,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is bound to influence the other. If each one of us was to take care </w:t>
      </w:r>
      <w:r>
        <w:rPr>
          <w:rFonts w:ascii="Times" w:hAnsi="Times" w:eastAsia="Times"/>
          <w:b w:val="0"/>
          <w:i w:val="0"/>
          <w:color w:val="000000"/>
          <w:sz w:val="22"/>
        </w:rPr>
        <w:t>of one’s self, nobody would need to worry about the others.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Only by living a saintly life can one obtain peace. This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to fulfilment in this world and the next. A saintly life is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practise truth, ahimsa and restraint. Enjoyment of pleasures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never be one's dharma. Dharma has its source in renunciation </w:t>
      </w:r>
      <w:r>
        <w:rPr>
          <w:rFonts w:ascii="Times" w:hAnsi="Times" w:eastAsia="Times"/>
          <w:b w:val="0"/>
          <w:i w:val="0"/>
          <w:color w:val="000000"/>
          <w:sz w:val="22"/>
        </w:rPr>
        <w:t>only.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It is possible to atone for one's past misdeeds and it is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do so. Atonement is not supplication, nor crying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whimpering, though there is some scope for fasting, etc., in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Repentance is the true atonement. In other words the resolve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 the mistake again is without doubt the true penance.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 of the misdeeds are wiped out to some extent. Until we atone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sin it goes on accumulating like compound interest. This stops </w:t>
      </w:r>
      <w:r>
        <w:rPr>
          <w:rFonts w:ascii="Times" w:hAnsi="Times" w:eastAsia="Times"/>
          <w:b w:val="0"/>
          <w:i w:val="0"/>
          <w:color w:val="000000"/>
          <w:sz w:val="22"/>
        </w:rPr>
        <w:t>once we do the penance.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The aim of man in his life is self-realization. The one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means of attaining this is to spend one’s life in serving humanity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true altruistic spirit and lose oneself in this and realize the oneness </w:t>
      </w:r>
      <w:r>
        <w:rPr>
          <w:rFonts w:ascii="Times" w:hAnsi="Times" w:eastAsia="Times"/>
          <w:b w:val="0"/>
          <w:i w:val="0"/>
          <w:color w:val="000000"/>
          <w:sz w:val="22"/>
        </w:rPr>
        <w:t>of life.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Hindi Navajiavan</w:t>
      </w:r>
      <w:r>
        <w:rPr>
          <w:rFonts w:ascii="Times" w:hAnsi="Times" w:eastAsia="Times"/>
          <w:b w:val="0"/>
          <w:i w:val="0"/>
          <w:color w:val="000000"/>
          <w:sz w:val="22"/>
        </w:rPr>
        <w:t>, 15-8-1929</w:t>
      </w:r>
    </w:p>
    <w:p>
      <w:pPr>
        <w:autoSpaceDN w:val="0"/>
        <w:autoSpaceDE w:val="0"/>
        <w:widowControl/>
        <w:spacing w:line="292" w:lineRule="exact" w:before="370" w:after="0"/>
        <w:ind w:left="0" w:right="203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359. TRLU WORSHIP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correspondent writes:</w:t>
      </w:r>
    </w:p>
    <w:p>
      <w:pPr>
        <w:autoSpaceDN w:val="0"/>
        <w:autoSpaceDE w:val="0"/>
        <w:widowControl/>
        <w:spacing w:line="240" w:lineRule="exact" w:before="28" w:after="0"/>
        <w:ind w:left="12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 is a common enough sight in this country to see men and women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offering worship to stocks and stones and trees, but I was surprised to find that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even educated women belonging to the families of enthusiastic social workers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were not above this practice. Some of those sisters and friends defend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practice by saying, that since it is founded on pure reverence for the divine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nature and no false beliefs,it cannot be classed as superstition, and they cite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Hindi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Hindi Navajivan</w:t>
      </w:r>
      <w:r>
        <w:rPr>
          <w:rFonts w:ascii="Times" w:hAnsi="Times" w:eastAsia="Times"/>
          <w:b w:val="0"/>
          <w:i w:val="0"/>
          <w:color w:val="000000"/>
          <w:sz w:val="18"/>
        </w:rPr>
        <w:t>, 15-8-1929. This is 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translation by Pyarelal.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names of Satyavan and Savitri whose momory, they say, they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commemorate in that way. The argument does not convince me. May I request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to throw some light on the matter?</w:t>
      </w:r>
    </w:p>
    <w:p>
      <w:pPr>
        <w:autoSpaceDN w:val="0"/>
        <w:autoSpaceDE w:val="0"/>
        <w:widowControl/>
        <w:spacing w:line="260" w:lineRule="exact" w:before="11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this question. it raises the old, old question of image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worship. I am both a supporter and opponent of image worship.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image worship degenerates into idolatry and becomes encrusted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false beliefs and doctrines, it becomes a necessity to combat it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gross social evil. On the other hand image worship in the sense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investing one’s  ideal with a concrete shape is inherent in man’s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nature, and even valuable as an aid to devotion. Thus we worship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image when we offer homage to a book which we regard as holy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sacred. We worship an image when we visit a temple or a mosque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feeling of sanctity or reverence. Nor do I see any harm in all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contrary, endowed as man is with a finite, limited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understanding, he can hardly do otherwise. Even so, far from seeing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inherently evil or harmful in tree worship, I find in it a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instinct with a deep pathos and poetic beauty. It symbolizes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reverence for the entire vegetable kingdom, which with its endless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panorama of beautiful shapes and forms, declares to us as it were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million tongues the greatness and glory of God. Without vegetation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planet would not be able to support life even for a moment.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country especially, therefore, in which there is a scarcity of </w:t>
      </w:r>
      <w:r>
        <w:rPr>
          <w:rFonts w:ascii="Times" w:hAnsi="Times" w:eastAsia="Times"/>
          <w:b w:val="0"/>
          <w:i w:val="0"/>
          <w:color w:val="000000"/>
          <w:sz w:val="22"/>
        </w:rPr>
        <w:t>trees, tree worship assumes a profound economic significance.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therefore see no necessity for leading a crusade against tree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worship. It is true that the poor simple-minded women who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 to trees have no reasoned understanding of the implications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act. Possibly they would not be able to give any explanation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why they perform it. They act in the purity and utter simplicity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faith. Such faith is not a thing to be despised; it is a great and </w:t>
      </w:r>
      <w:r>
        <w:rPr>
          <w:rFonts w:ascii="Times" w:hAnsi="Times" w:eastAsia="Times"/>
          <w:b w:val="0"/>
          <w:i w:val="0"/>
          <w:color w:val="000000"/>
          <w:sz w:val="22"/>
        </w:rPr>
        <w:t>powerful force that we should treasure.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Far different, however, is the case of vows and prayers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votaries offer before trees. The offering of vows and prayers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selfish ends, whether offered in churches, mosques, temples or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trees and shrines, is a thing not to be encouraged. Making of selfish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requests or offering of vows is not related to image worship as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cause. A personal selfish prayer is bad whether made before an </w:t>
      </w:r>
      <w:r>
        <w:rPr>
          <w:rFonts w:ascii="Times" w:hAnsi="Times" w:eastAsia="Times"/>
          <w:b w:val="0"/>
          <w:i w:val="0"/>
          <w:color w:val="000000"/>
          <w:sz w:val="22"/>
        </w:rPr>
        <w:t>image or an unseen God.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no one, however, from this understand me to mean that I </w:t>
      </w:r>
      <w:r>
        <w:rPr>
          <w:rFonts w:ascii="Times" w:hAnsi="Times" w:eastAsia="Times"/>
          <w:b w:val="0"/>
          <w:i w:val="0"/>
          <w:color w:val="000000"/>
          <w:sz w:val="22"/>
        </w:rPr>
        <w:t>advocate tree worship in general. I do not defend tree worship because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397</w:t>
      </w:r>
    </w:p>
    <w:p>
      <w:pPr>
        <w:sectPr>
          <w:pgSz w:w="9360" w:h="12960"/>
          <w:pgMar w:top="5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consider it to be a necessary aid to devotion, but only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 that God manifests Himself in innumerable form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universe, and every such manifestation commands my spontaneous </w:t>
      </w:r>
      <w:r>
        <w:rPr>
          <w:rFonts w:ascii="Times" w:hAnsi="Times" w:eastAsia="Times"/>
          <w:b w:val="0"/>
          <w:i w:val="0"/>
          <w:color w:val="000000"/>
          <w:sz w:val="22"/>
        </w:rPr>
        <w:t>reverence.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26-9-1929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360. LETTER TO CHANDRAKANT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15, 1929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CHANDRAKANT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Participants in Rentiya Baras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take stock of their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last twelve months and, if it is found to be less than that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before, they should observe the day by resolving to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observing it. This, truly, will be service unto Him. It will protect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 from being violated and will uphold the honour of this day. </w:t>
      </w:r>
      <w:r>
        <w:rPr>
          <w:rFonts w:ascii="Times" w:hAnsi="Times" w:eastAsia="Times"/>
          <w:b w:val="0"/>
          <w:i w:val="0"/>
          <w:color w:val="000000"/>
          <w:sz w:val="22"/>
        </w:rPr>
        <w:t>This is my message.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94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Patro—3: Kusumbehn Desaine, </w:t>
      </w:r>
      <w:r>
        <w:rPr>
          <w:rFonts w:ascii="Times" w:hAnsi="Times" w:eastAsia="Times"/>
          <w:b w:val="0"/>
          <w:i w:val="0"/>
          <w:color w:val="000000"/>
          <w:sz w:val="18"/>
        </w:rPr>
        <w:t>p. 82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361. LETTER TO KAKALBHAI KOTHARI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16,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KAKALBHAI,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you want to say against Gondal today, send to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form of a summary of the points without taking me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evidence. But you should not include in the charges any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fully substantiate. I have not written this letter for publication, </w:t>
      </w:r>
      <w:r>
        <w:rPr>
          <w:rFonts w:ascii="Times" w:hAnsi="Times" w:eastAsia="Times"/>
          <w:b w:val="0"/>
          <w:i w:val="0"/>
          <w:color w:val="000000"/>
          <w:sz w:val="22"/>
        </w:rPr>
        <w:t>nor for you to use it, directly or indirectly, for agitation.</w:t>
      </w:r>
    </w:p>
    <w:p>
      <w:pPr>
        <w:autoSpaceDN w:val="0"/>
        <w:autoSpaceDE w:val="0"/>
        <w:widowControl/>
        <w:spacing w:line="240" w:lineRule="exact" w:before="1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32577/116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9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Ex-president of the municipality and a worker of Kapadwanj Seva Sangh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Literally ‘Spinning 12th’, Gandhiji’s birthday according to Vikram era; the </w:t>
      </w:r>
      <w:r>
        <w:rPr>
          <w:rFonts w:ascii="Times" w:hAnsi="Times" w:eastAsia="Times"/>
          <w:b w:val="0"/>
          <w:i w:val="0"/>
          <w:color w:val="000000"/>
          <w:sz w:val="18"/>
        </w:rPr>
        <w:t>12th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tithi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celebrated by non-stop spinning.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1296" w:right="129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362. LETTER TO LALJI NARANJI AND </w:t>
      </w:r>
      <w:r>
        <w:rPr>
          <w:rFonts w:ascii="Times" w:hAnsi="Times" w:eastAsia="Times"/>
          <w:b w:val="0"/>
          <w:i/>
          <w:color w:val="000000"/>
          <w:sz w:val="24"/>
        </w:rPr>
        <w:t>MANMOHANDAS RAMJI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16,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SHETH SHRI LALJI NARANJI AND MANMOHANDAS RAMJI,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kind letter. Your questions are appropriate, but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my article on the subject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>you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perhaps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further reply from me necessary. All the same I repeat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am nobody’s representative and I did not go to Bombay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anybody’s representative. I wish to assure you that I will do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will bind other people. I have no remedy for those who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themselves bound by any action of mine. In the course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life it has often happened that people have accepted me as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because of some service I may have rendered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themselves bound by my actions. I have even liked that.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such people consider me their representative when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and dismiss me when they want. If, even after this explanation,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wish to draw my attention to any particular point, you may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come.</w:t>
      </w:r>
    </w:p>
    <w:p>
      <w:pPr>
        <w:autoSpaceDN w:val="0"/>
        <w:autoSpaceDE w:val="0"/>
        <w:widowControl/>
        <w:spacing w:line="240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32577/115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363. LETTER TO CHANDULAL</w:t>
      </w:r>
    </w:p>
    <w:p>
      <w:pPr>
        <w:autoSpaceDN w:val="0"/>
        <w:autoSpaceDE w:val="0"/>
        <w:widowControl/>
        <w:spacing w:line="266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16,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CHANDULAL,</w:t>
      </w:r>
    </w:p>
    <w:p>
      <w:pPr>
        <w:autoSpaceDN w:val="0"/>
        <w:autoSpaceDE w:val="0"/>
        <w:widowControl/>
        <w:spacing w:line="260" w:lineRule="exact" w:before="7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Real generosity lies in releasing a person 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apologize. We praise Tilak for not having apologized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last. Why may not this gentleman’s case be like his? Why should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apologize so long as he is not convinced of his guilt?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your efforts. And be patient. I want to co-operate with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Native States, particularly with Gondal, because I was attached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Gondal. I would be very much pleased if most of what I have heard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turn out to be false. And even if it is true, I shall be very 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know that the Thakore Saheb has undergone a change of heart.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32577/117</w:t>
      </w:r>
    </w:p>
    <w:p>
      <w:pPr>
        <w:autoSpaceDN w:val="0"/>
        <w:autoSpaceDE w:val="0"/>
        <w:widowControl/>
        <w:spacing w:line="240" w:lineRule="exact" w:before="5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Gandhiji’s letter to the Thakore Saheb of Gondal,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399</w:t>
      </w:r>
    </w:p>
    <w:p>
      <w:pPr>
        <w:sectPr>
          <w:pgSz w:w="9360" w:h="12960"/>
          <w:pgMar w:top="526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364. TELEGRAM TO G.D. BIRLA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17, 1929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HANSYAMDAS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IRLA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8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OYAL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XCHANGE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12" w:lineRule="exact" w:before="7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YOUR WIRE. SLIGHT ATTACK DYSENTERY. CERTAINLY VERY WEAK BUT BEST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DOCTOR ADVISING NO CAUSE ANXIETY. SHALL TAKE GOAT'S MILK WHEN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BECOMES IMPERATIVE. UNCOOKED STOPPED SINCE THURSDAY.</w:t>
      </w:r>
    </w:p>
    <w:p>
      <w:pPr>
        <w:autoSpaceDN w:val="0"/>
        <w:autoSpaceDE w:val="0"/>
        <w:widowControl/>
        <w:spacing w:line="266" w:lineRule="exact" w:before="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7882. Courtesy: G. 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365. LETTER TO KRISHNADAS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17,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DEAR...,</w:t>
      </w:r>
    </w:p>
    <w:p>
      <w:pPr>
        <w:autoSpaceDN w:val="0"/>
        <w:tabs>
          <w:tab w:pos="550" w:val="left"/>
          <w:tab w:pos="4650" w:val="left"/>
          <w:tab w:pos="553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extraordinary letter. It has pained me deeply.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that I was showing you the most delicate consideration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consulting you in everything about Ram Binod.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Surely you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me not to do likewise with Rajendrababu. Instead of giving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award I have been trying to arrive at a mutual settlement that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no scar behind. But I see I was mistaken in my calculation.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it you have written the letter in consultation with Guruji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should </w:t>
      </w:r>
      <w:r>
        <w:rPr>
          <w:rFonts w:ascii="Times" w:hAnsi="Times" w:eastAsia="Times"/>
          <w:b w:val="0"/>
          <w:i w:val="0"/>
          <w:color w:val="000000"/>
          <w:sz w:val="22"/>
        </w:rPr>
        <w:t>like to think he had not seen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desired by you I am now corresponding with Ram Binod.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Kusumbhen Desai’s Diary. S.N. 32577/l 20</w:t>
      </w:r>
    </w:p>
    <w:p>
      <w:pPr>
        <w:autoSpaceDN w:val="0"/>
        <w:autoSpaceDE w:val="0"/>
        <w:widowControl/>
        <w:spacing w:line="220" w:lineRule="exact" w:before="10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his telegram dated August 17, which read: “Much concerned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Gandhiji's health. Wire full details. Please persuade him to keep entirely on milk diet </w:t>
      </w:r>
      <w:r>
        <w:rPr>
          <w:rFonts w:ascii="Times" w:hAnsi="Times" w:eastAsia="Times"/>
          <w:b w:val="0"/>
          <w:i w:val="0"/>
          <w:color w:val="000000"/>
          <w:sz w:val="18"/>
        </w:rPr>
        <w:t>for a few days enabling him to regain his lost weight” (S.N. 15472).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identity of the addressee has been inferred from the contents.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details about the Ram Binod case,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Satis Chandra Das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Gupta”, 21-2-1929 “Letter to Satis Chandra Das Gupta”, 24-8-1929 and 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Ram Binaod”, 17-11-1929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Satis Chandra Mukherjee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366. A LETTER</w:t>
      </w:r>
    </w:p>
    <w:p>
      <w:pPr>
        <w:autoSpaceDN w:val="0"/>
        <w:autoSpaceDE w:val="0"/>
        <w:widowControl/>
        <w:spacing w:line="270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17, 1929</w:t>
      </w:r>
    </w:p>
    <w:p>
      <w:pPr>
        <w:autoSpaceDN w:val="0"/>
        <w:autoSpaceDE w:val="0"/>
        <w:widowControl/>
        <w:spacing w:line="280" w:lineRule="exact" w:before="8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present you may spend two months there. After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see. My attitude is that where we feel even a little bored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go on trying to get rid of the boredom till there is not a trace </w:t>
      </w:r>
      <w:r>
        <w:rPr>
          <w:rFonts w:ascii="Times" w:hAnsi="Times" w:eastAsia="Times"/>
          <w:b w:val="0"/>
          <w:i w:val="0"/>
          <w:color w:val="000000"/>
          <w:sz w:val="22"/>
        </w:rPr>
        <w:t>of it left. But it is not something that can be forced.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be frightened if you read anything there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health. I am in bed, of course. I have dysentery. My experiment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failed.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may again have to seek the protection of Mother Goat.</w:t>
      </w:r>
    </w:p>
    <w:p>
      <w:pPr>
        <w:autoSpaceDN w:val="0"/>
        <w:autoSpaceDE w:val="0"/>
        <w:widowControl/>
        <w:spacing w:line="240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32577/123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367. LETTER TO RAM BINOD SINHA</w:t>
      </w:r>
    </w:p>
    <w:p>
      <w:pPr>
        <w:autoSpaceDN w:val="0"/>
        <w:autoSpaceDE w:val="0"/>
        <w:widowControl/>
        <w:spacing w:line="266" w:lineRule="exact" w:before="12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17, 1929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RAM BINOD,</w:t>
      </w:r>
    </w:p>
    <w:p>
      <w:pPr>
        <w:autoSpaceDN w:val="0"/>
        <w:autoSpaceDE w:val="0"/>
        <w:widowControl/>
        <w:spacing w:line="280" w:lineRule="exact" w:before="78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Krishnadas writes that he has withdrawn himself from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and the Charkha Sangh may launch proceedings in court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that also your opinion? Wire your reply to me.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the meeting of the council of the Charkha Sangh on the 21st </w:t>
      </w:r>
      <w:r>
        <w:rPr>
          <w:rFonts w:ascii="Times" w:hAnsi="Times" w:eastAsia="Times"/>
          <w:b w:val="0"/>
          <w:i w:val="0"/>
          <w:color w:val="000000"/>
          <w:sz w:val="22"/>
        </w:rPr>
        <w:t>which is being held here.</w:t>
      </w:r>
    </w:p>
    <w:p>
      <w:pPr>
        <w:autoSpaceDN w:val="0"/>
        <w:autoSpaceDE w:val="0"/>
        <w:widowControl/>
        <w:spacing w:line="240" w:lineRule="exact" w:before="4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/>
          <w:color w:val="000000"/>
          <w:sz w:val="18"/>
        </w:rPr>
        <w:t>s from</w:t>
      </w:r>
    </w:p>
    <w:p>
      <w:pPr>
        <w:autoSpaceDN w:val="0"/>
        <w:autoSpaceDE w:val="0"/>
        <w:widowControl/>
        <w:spacing w:line="266" w:lineRule="exact" w:before="60" w:after="0"/>
        <w:ind w:left="0" w:right="2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Kusumbehn Desai’s Diary. S.N. 32577/122</w:t>
      </w:r>
    </w:p>
    <w:p>
      <w:pPr>
        <w:autoSpaceDN w:val="0"/>
        <w:autoSpaceDE w:val="0"/>
        <w:widowControl/>
        <w:spacing w:line="292" w:lineRule="exact" w:before="362" w:after="0"/>
        <w:ind w:left="138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368. LETTER TO RAJENDRA PRASAD</w:t>
      </w:r>
    </w:p>
    <w:p>
      <w:pPr>
        <w:autoSpaceDN w:val="0"/>
        <w:autoSpaceDE w:val="0"/>
        <w:widowControl/>
        <w:spacing w:line="266" w:lineRule="exact" w:before="12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17,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RAJENDRABABU,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distressing letter from Krishnadas. I enclose a copy of </w:t>
      </w:r>
      <w:r>
        <w:rPr>
          <w:rFonts w:ascii="Times" w:hAnsi="Times" w:eastAsia="Times"/>
          <w:b w:val="0"/>
          <w:i w:val="0"/>
          <w:color w:val="000000"/>
          <w:sz w:val="22"/>
        </w:rPr>
        <w:t>it. I have written fully to Ram Binod. I am also enclosing a copy of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3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For Gandhiji’s article on the failure of his experiment,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“Unfired Food”,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22-8-1929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Chhanganlal Joshi”, 17-6-1929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401</w:t>
      </w:r>
    </w:p>
    <w:p>
      <w:pPr>
        <w:sectPr>
          <w:pgSz w:w="9360" w:h="12960"/>
          <w:pgMar w:top="526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he does not want to compromise then the matter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be taken to court. I believe you will be coming here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21st. We shall then talk more. I shall inform you when I get Ram </w:t>
      </w:r>
      <w:r>
        <w:rPr>
          <w:rFonts w:ascii="Times" w:hAnsi="Times" w:eastAsia="Times"/>
          <w:b w:val="0"/>
          <w:i w:val="0"/>
          <w:color w:val="000000"/>
          <w:sz w:val="22"/>
        </w:rPr>
        <w:t>Binod’s letter.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Kusumbehn Desai’s Diary. S.N. 32577/121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369. TELEGRAM TO SATIS CHANDRA DAS GUPTA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August 17, 1929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5810" w:val="left"/>
        </w:tabs>
        <w:autoSpaceDE w:val="0"/>
        <w:widowControl/>
        <w:spacing w:line="27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THANKS. REPORTS    EXAGGERATED. MAKING   PROGRESS.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15474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370. TELEGRAM TO KHURSHED NAOROJI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84" w:after="56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after August 17, 1929]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300"/>
        </w:trPr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EXPERIMENT FORGOTTEN. NOT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YET 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RESTORED NORMAL CONDITION. NO</w:t>
            </w:r>
          </w:p>
        </w:tc>
      </w:tr>
    </w:tbl>
    <w:p>
      <w:pPr>
        <w:autoSpaceDN w:val="0"/>
        <w:tabs>
          <w:tab w:pos="581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ANXIETY.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15473</w:t>
      </w:r>
    </w:p>
    <w:p>
      <w:pPr>
        <w:autoSpaceDN w:val="0"/>
        <w:autoSpaceDE w:val="0"/>
        <w:widowControl/>
        <w:spacing w:line="292" w:lineRule="exact" w:before="362" w:after="0"/>
        <w:ind w:left="0" w:right="183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371. RURAL EDUCATION</w:t>
      </w:r>
    </w:p>
    <w:p>
      <w:pPr>
        <w:autoSpaceDN w:val="0"/>
        <w:autoSpaceDE w:val="0"/>
        <w:widowControl/>
        <w:spacing w:line="28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Kakasaheb wishes to serve a number of purposes through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supplement. One of these is that persons who have passed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ordinarily regarded as the school age, who are householders,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 in a profession or otherwise and are employed…the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living in about ten thousand villages of Maha Gujarat…should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some kind of education  which it is possible to give them.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 education in this sense should be interpreted in a wider sense. It </w:t>
      </w:r>
      <w:r>
        <w:rPr>
          <w:rFonts w:ascii="Times" w:hAnsi="Times" w:eastAsia="Times"/>
          <w:b w:val="0"/>
          <w:i w:val="0"/>
          <w:color w:val="000000"/>
          <w:sz w:val="22"/>
        </w:rPr>
        <w:t>is something distinct from a knowledge of the alphabet. Villagers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his telegram dated August 17, which read: Kindly wire </w:t>
      </w:r>
      <w:r>
        <w:rPr>
          <w:rFonts w:ascii="Times" w:hAnsi="Times" w:eastAsia="Times"/>
          <w:b w:val="0"/>
          <w:i w:val="0"/>
          <w:color w:val="000000"/>
          <w:sz w:val="18"/>
        </w:rPr>
        <w:t>Mahatmaji’s health.”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reply to her telegram dated August 17, which read: “All anxious for your </w:t>
      </w:r>
      <w:r>
        <w:rPr>
          <w:rFonts w:ascii="Times" w:hAnsi="Times" w:eastAsia="Times"/>
          <w:b w:val="0"/>
          <w:i w:val="0"/>
          <w:color w:val="000000"/>
          <w:sz w:val="18"/>
        </w:rPr>
        <w:t>health. Please forget all experiments.”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have no practical knowledge in many fields and we find,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instead, that often ignorant superstition has established a hold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Through this supplement, Kakasaheb intends to rid them of </w:t>
      </w:r>
      <w:r>
        <w:rPr>
          <w:rFonts w:ascii="Times" w:hAnsi="Times" w:eastAsia="Times"/>
          <w:b w:val="0"/>
          <w:i w:val="0"/>
          <w:color w:val="000000"/>
          <w:sz w:val="22"/>
        </w:rPr>
        <w:t>these superstitions and give them some useful knowledge.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standpoint of health, the condition of villages is </w:t>
      </w:r>
      <w:r>
        <w:rPr>
          <w:rFonts w:ascii="Times" w:hAnsi="Times" w:eastAsia="Times"/>
          <w:b w:val="0"/>
          <w:i w:val="0"/>
          <w:color w:val="000000"/>
          <w:sz w:val="22"/>
        </w:rPr>
        <w:t>deplorable. One of the chief causes of our poverty is the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availability of this essential knowledge of hygiene. If sanitation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can be improved, lakhs  of rupees will easily be saved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people improved to that extent. A sick peasant can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as hard as a healthy one. Not a little harm is being done because </w:t>
      </w:r>
      <w:r>
        <w:rPr>
          <w:rFonts w:ascii="Times" w:hAnsi="Times" w:eastAsia="Times"/>
          <w:b w:val="0"/>
          <w:i w:val="0"/>
          <w:color w:val="000000"/>
          <w:sz w:val="22"/>
        </w:rPr>
        <w:t>we have a higher death-rate than the average.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held that our economically backward condition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for our deplorable insanitation and that if the former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bettered, the latter will improve automatically. Let this be said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malign the Government or to put all the blame on it, but there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fifty percent truth in that statement. In my opinion based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experience,our poverty plays a very small part in our insanitary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condition. I know what part it plays and where, but I do not wish to go </w:t>
      </w:r>
      <w:r>
        <w:rPr>
          <w:rFonts w:ascii="Times" w:hAnsi="Times" w:eastAsia="Times"/>
          <w:b w:val="0"/>
          <w:i w:val="0"/>
          <w:color w:val="000000"/>
          <w:sz w:val="22"/>
        </w:rPr>
        <w:t>into it here.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purpose of this series of articles is to point out the ways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of eradicating those diseases for the incidence of which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and which can be readily eradicated at little or no </w:t>
      </w:r>
      <w:r>
        <w:rPr>
          <w:rFonts w:ascii="Times" w:hAnsi="Times" w:eastAsia="Times"/>
          <w:b w:val="0"/>
          <w:i w:val="0"/>
          <w:color w:val="000000"/>
          <w:sz w:val="22"/>
        </w:rPr>
        <w:t>expense.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examine the state of our villages from this standpoint.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of these are found to be like heaps of garbage. People urinate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defecate at all places in the villages, not excluding even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courtyards. Where this is done, no one takes care to cover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faeces. The village roads are never well maintained and one finds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heaps of dust everywhere. We ourselves and our bullocks find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even to walk on them. If there is a pond, people wash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utensils in it, cattle drink, bathe and wallow in it; children and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adults clean themselves in it after evacuation; they even defecate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ground near it. This same water is used for drinking and cooking </w:t>
      </w:r>
      <w:r>
        <w:rPr>
          <w:rFonts w:ascii="Times" w:hAnsi="Times" w:eastAsia="Times"/>
          <w:b w:val="0"/>
          <w:i w:val="0"/>
          <w:color w:val="000000"/>
          <w:sz w:val="22"/>
        </w:rPr>
        <w:t>purposes.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rules are observed while building houses. Neither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convenience of neighbours, nor residents’ facilities for  light and air </w:t>
      </w:r>
      <w:r>
        <w:rPr>
          <w:rFonts w:ascii="Times" w:hAnsi="Times" w:eastAsia="Times"/>
          <w:b w:val="0"/>
          <w:i w:val="0"/>
          <w:color w:val="000000"/>
          <w:sz w:val="22"/>
        </w:rPr>
        <w:t>are considered when buildings are put up.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a lack of co-operation among villagers,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>even grow things which are essential to ensure their own hygienic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403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conditions. Villagers do not put their leisure hours to good use,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they do not know how to do so, as a result of which their </w:t>
      </w:r>
      <w:r>
        <w:rPr>
          <w:rFonts w:ascii="Times" w:hAnsi="Times" w:eastAsia="Times"/>
          <w:b w:val="0"/>
          <w:i w:val="0"/>
          <w:color w:val="000000"/>
          <w:sz w:val="22"/>
        </w:rPr>
        <w:t>physical and mental capacity is depleted.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want of general knowlege of hygiene, when there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incidence of a disease, instead of employing some home remedies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often the villagers seek the help of magicians or get involved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web of mantras and spend money and in return the disease is </w:t>
      </w:r>
      <w:r>
        <w:rPr>
          <w:rFonts w:ascii="Times" w:hAnsi="Times" w:eastAsia="Times"/>
          <w:b w:val="0"/>
          <w:i w:val="0"/>
          <w:color w:val="000000"/>
          <w:sz w:val="22"/>
        </w:rPr>
        <w:t>merely aggravated.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series, we shall examine all these reasons and see what can </w:t>
      </w:r>
      <w:r>
        <w:rPr>
          <w:rFonts w:ascii="Times" w:hAnsi="Times" w:eastAsia="Times"/>
          <w:b w:val="0"/>
          <w:i w:val="0"/>
          <w:color w:val="000000"/>
          <w:sz w:val="22"/>
        </w:rPr>
        <w:t>be done in the matter.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Shikshan ane Sahitya</w:t>
      </w:r>
      <w:r>
        <w:rPr>
          <w:rFonts w:ascii="Times" w:hAnsi="Times" w:eastAsia="Times"/>
          <w:b w:val="0"/>
          <w:i w:val="0"/>
          <w:color w:val="000000"/>
          <w:sz w:val="22"/>
        </w:rPr>
        <w:t>, 18-8-1929</w:t>
      </w:r>
    </w:p>
    <w:p>
      <w:pPr>
        <w:autoSpaceDN w:val="0"/>
        <w:autoSpaceDE w:val="0"/>
        <w:widowControl/>
        <w:spacing w:line="292" w:lineRule="exact" w:before="410" w:after="4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372. FLOOD RELIEF IN ASSAM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98"/>
        </w:trPr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7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Shri Thakkar Bapa has written the following letter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subject.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on the above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find from this that there is considerable need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 there and the sums contributed by him are being put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 use. I have requested Shri Harivallabhdas Shah to prolong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there and he would most probably have done so. It was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obtain permission from Shri Naranbhai Keshavlal’s firm to allow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stay there longer. That permission was generously and </w:t>
      </w:r>
      <w:r>
        <w:rPr>
          <w:rFonts w:ascii="Times" w:hAnsi="Times" w:eastAsia="Times"/>
          <w:b w:val="0"/>
          <w:i w:val="0"/>
          <w:color w:val="000000"/>
          <w:sz w:val="22"/>
        </w:rPr>
        <w:t>promptly granted through a telegram.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18-8-1929</w:t>
      </w:r>
    </w:p>
    <w:p>
      <w:pPr>
        <w:autoSpaceDN w:val="0"/>
        <w:autoSpaceDE w:val="0"/>
        <w:widowControl/>
        <w:spacing w:line="292" w:lineRule="exact" w:before="410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373. NEED FOR FAR-SIGHTEDNESS</w:t>
      </w:r>
    </w:p>
    <w:p>
      <w:pPr>
        <w:autoSpaceDN w:val="0"/>
        <w:tabs>
          <w:tab w:pos="550" w:val="left"/>
          <w:tab w:pos="477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 reader makes the following comment on Shri Jivram Kayanji's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“Correction”published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dated 4-8-29: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28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translated here. Thakkar Bapa had acknowledged receipt of Rs. 24,000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explained how it was used for distribution of rice, and encouraging spinning in </w:t>
      </w:r>
      <w:r>
        <w:rPr>
          <w:rFonts w:ascii="Times" w:hAnsi="Times" w:eastAsia="Times"/>
          <w:b w:val="0"/>
          <w:i w:val="0"/>
          <w:color w:val="000000"/>
          <w:sz w:val="18"/>
        </w:rPr>
        <w:t>flood-stricken Assam.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stated how </w:t>
      </w:r>
      <w:r>
        <w:rPr>
          <w:rFonts w:ascii="Times" w:hAnsi="Times" w:eastAsia="Times"/>
          <w:b w:val="0"/>
          <w:i/>
          <w:color w:val="000000"/>
          <w:sz w:val="18"/>
        </w:rPr>
        <w:t>harde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myrobalan, used in dyeing, tanning, etc., was exported by Indian traders, while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Europeans processed the stuff and imported it into India for use in the dye industry, </w:t>
      </w:r>
      <w:r>
        <w:rPr>
          <w:rFonts w:ascii="Times" w:hAnsi="Times" w:eastAsia="Times"/>
          <w:b w:val="0"/>
          <w:i w:val="0"/>
          <w:color w:val="000000"/>
          <w:sz w:val="18"/>
        </w:rPr>
        <w:t>making enormous profits.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above does not apply to Shri Jivram's argument. He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argued that he had gone over to Orissa not in order to wipe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prevalent impression that he had done an injustice to the labourers,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rather because he was touched by their sufferings. Those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he had purchased the harde were not labourers serving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but persons who collected it on their own and sold it to him.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posed by the above correspondent is a separate but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one; hence I have published the letter. It is largely true that, although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collecting raw material and exporting it abroad, individuals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themselves, the country as a whole is a loser rather than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gainer and is robbed of its wealth. However, such things also grow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as cannot be utilized and for the utilization of which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sufficient facilities. We should certainly export such items abroad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import them in the form of new products. I do not see any use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craze that we should process all items that are grown in India.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even do harm to ourselves by doing so. Whether harde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that should be exported or not is a different question.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unable to give an opinion on it. However, cotton is the most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item which should not be exported at all; so long as we are guilty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offence, the export of other minor items is hardly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significance. To take such small items into account is to do business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sense of proportion. If we were far-sighted,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 all our time and all our talent for the present to the utilization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cotton in our villages. If we can take care of this one factor,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 will take care of itself. We should realize that, just as various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poisonous plants which thrive under the shade of a poisonous tree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automatically destroyed along with the destruction of the main tree, </w:t>
      </w:r>
      <w:r>
        <w:rPr>
          <w:rFonts w:ascii="Times" w:hAnsi="Times" w:eastAsia="Times"/>
          <w:b w:val="0"/>
          <w:i w:val="0"/>
          <w:color w:val="000000"/>
          <w:sz w:val="22"/>
        </w:rPr>
        <w:t>similar is the case of unscrupulous trading in cotton.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considering this question, I have so far only taken in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cloth that is imported from England and have shown that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so we throw away sixty crores of rupees. If we take into account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cloth that is imported from Japan and other countries, the figure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reach one hundred crores. However, that is not the whole story.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addition to this, lakhs of rupees are sent abroad as a result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trade. This leaves out all the amount that the country spends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100 crores by way of insurance premia paid to foreign agencies </w:t>
      </w:r>
      <w:r>
        <w:rPr>
          <w:rFonts w:ascii="Times" w:hAnsi="Times" w:eastAsia="Times"/>
          <w:b w:val="0"/>
          <w:i w:val="0"/>
          <w:color w:val="000000"/>
          <w:sz w:val="22"/>
        </w:rPr>
        <w:t>and many more similar activites that are carried 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Businessmen as a class are the greatest hurdle in the way of </w:t>
      </w:r>
      <w:r>
        <w:rPr>
          <w:rFonts w:ascii="Times" w:hAnsi="Times" w:eastAsia="Times"/>
          <w:b w:val="0"/>
          <w:i w:val="0"/>
          <w:color w:val="000000"/>
          <w:sz w:val="22"/>
        </w:rPr>
        <w:t>solving this important question. They are not prepared to give up their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405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trade in foreign cloth or change it for something else. They adopt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means, both fair and unfair, in order to keep up that trade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arguments can be found to support such practices. Again, just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 our cloth from abroad, we also adopt foreign ideas. What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here mostly are English newspapers and magazines full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 pictures, well printed and written with great skill.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owners of these journals have large sums of money at their disposal,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but natural that their articles are clever. Hence, momentarily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ideas appear insipid to us, whereas we are dazzled by their.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more could we ask for when these ideas further our self-interest?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being in such a pitiable condition, actually the main task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about a change of heart in business men who deal in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cloth; in other words, our task in achieving swaraj will become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when business men introduce the concept of the welfare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in their business and give national welfare an important place in </w:t>
      </w:r>
      <w:r>
        <w:rPr>
          <w:rFonts w:ascii="Times" w:hAnsi="Times" w:eastAsia="Times"/>
          <w:b w:val="0"/>
          <w:i w:val="0"/>
          <w:color w:val="000000"/>
          <w:sz w:val="22"/>
        </w:rPr>
        <w:t>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18-8-1929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374. IF SPINNERS ALSO WEAVE?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above figures are correct, the reader will see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 of spinning alone can remain the focus and all those who spin </w:t>
      </w:r>
      <w:r>
        <w:rPr>
          <w:rFonts w:ascii="Times" w:hAnsi="Times" w:eastAsia="Times"/>
          <w:b w:val="0"/>
          <w:i w:val="0"/>
          <w:color w:val="000000"/>
          <w:sz w:val="22"/>
        </w:rPr>
        <w:t>are certainly self-reliant for ever.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18-8-1929</w:t>
      </w:r>
    </w:p>
    <w:p>
      <w:pPr>
        <w:autoSpaceDN w:val="0"/>
        <w:autoSpaceDE w:val="0"/>
        <w:widowControl/>
        <w:spacing w:line="292" w:lineRule="exact" w:before="290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375. LETTER TO RAMNIKLAL MODI</w:t>
      </w:r>
    </w:p>
    <w:p>
      <w:pPr>
        <w:autoSpaceDN w:val="0"/>
        <w:autoSpaceDE w:val="0"/>
        <w:widowControl/>
        <w:spacing w:line="244" w:lineRule="exact" w:before="148" w:after="0"/>
        <w:ind w:left="4950" w:right="0" w:hanging="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18,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RAMNIKLAL,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 passes on your letters for me to read. And now I </w:t>
      </w:r>
      <w:r>
        <w:rPr>
          <w:rFonts w:ascii="Times" w:hAnsi="Times" w:eastAsia="Times"/>
          <w:b w:val="0"/>
          <w:i w:val="0"/>
          <w:color w:val="000000"/>
          <w:sz w:val="22"/>
        </w:rPr>
        <w:t>have one directly addressed to me. I think of you almost daily, I often</w:t>
      </w:r>
    </w:p>
    <w:p>
      <w:pPr>
        <w:autoSpaceDN w:val="0"/>
        <w:autoSpaceDE w:val="0"/>
        <w:widowControl/>
        <w:spacing w:line="220" w:lineRule="exact" w:before="30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Shivabhai Gokalbhai Patel in this article, not reproduced here, repudiates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Shri Jethalal’s plea that a person can earn more if he performs all the functions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pertaining to making of cloth, i.e., carding, spinning and weaving by himself (p.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184). He further states that it is not possible to set up looms in every household. </w:t>
      </w:r>
      <w:r>
        <w:rPr>
          <w:rFonts w:ascii="Times" w:hAnsi="Times" w:eastAsia="Times"/>
          <w:b w:val="0"/>
          <w:i w:val="0"/>
          <w:color w:val="000000"/>
          <w:sz w:val="18"/>
        </w:rPr>
        <w:t>Besides that, weaving requires the help of other persons.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wish to write too, but I have no time. Besides, now I am confined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my bed. There is no cause for worry. I am better today. it is 2 o’clock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now but I have had no motion since 6 o’clock. I remember the lady.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letter from her is nice. I hope you sent her a proper reply. Go 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patiently doing what you can. It is essential, though, that you attain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perfection in a few matters. I had a long and interesting letter from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Tara. She enjoys great peace of mind at Vedchhi. You should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improve your health too. How are things nowadays?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4146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376. LETTER TO MADHAVJI V. THAKKAR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18,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MADHAVJI,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wondering why there had been no letter from you.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today. There was no need for you to have offered anything,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forget about it. Please do not be sorry. You must not invite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domestic discord on that account. The weakness that you now feel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 away if you are patient. Now that you have got a good deal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you will know what diet you should take. Moreover,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confined to bed. I had an attack of dysentery. I feel better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such an occasion there would be none to guide me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uncooked diet; my experiment is therefore suspended for the while.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Eleven people are still holding their ground. Do write to me regularly </w:t>
      </w:r>
      <w:r>
        <w:rPr>
          <w:rFonts w:ascii="Times" w:hAnsi="Times" w:eastAsia="Times"/>
          <w:b w:val="0"/>
          <w:i w:val="0"/>
          <w:color w:val="000000"/>
          <w:sz w:val="22"/>
        </w:rPr>
        <w:t>about your health.</w:t>
      </w:r>
    </w:p>
    <w:p>
      <w:pPr>
        <w:autoSpaceDN w:val="0"/>
        <w:autoSpaceDE w:val="0"/>
        <w:widowControl/>
        <w:spacing w:line="220" w:lineRule="exact" w:before="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6790</w:t>
      </w:r>
    </w:p>
    <w:p>
      <w:pPr>
        <w:autoSpaceDN w:val="0"/>
        <w:autoSpaceDE w:val="0"/>
        <w:widowControl/>
        <w:spacing w:line="292" w:lineRule="exact" w:before="342" w:after="0"/>
        <w:ind w:left="0" w:right="161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377. LETTER TO NATHUBHAI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18,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NATHUBHAI,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own experiment is discontinued. But you need not on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account discontinue yours. You should not give up milk though there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 no need to have coconut with milk. The wheat should be properly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chewed. After sprouting it should not be used beyond twelve hours.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left can be cooked. If the grain is of good quality, it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to sprout by soaking it in water for twenty-four hours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it out of water for twelve hours. If any portion of the grain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unchewed, you should spit it out. Its remaining unchewed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that the Saliva of the person is defective. Such unchewed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portion will not be digested in the stomach. In vegetables, apart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greens, you can take in small quantities white gourd, brinjals,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tindolan,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radish, etc., as may be available. Tubers like potato, yam,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etc., should not be eaten. You can certainly eat papaw. If you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constipation, take enema. Take only milk and fruit for a day, or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even take a purgative. You should not allow your stomach to be </w:t>
      </w:r>
      <w:r>
        <w:rPr>
          <w:rFonts w:ascii="Times" w:hAnsi="Times" w:eastAsia="Times"/>
          <w:b w:val="0"/>
          <w:i w:val="0"/>
          <w:color w:val="000000"/>
          <w:sz w:val="22"/>
        </w:rPr>
        <w:t>upset.</w:t>
      </w:r>
    </w:p>
    <w:p>
      <w:pPr>
        <w:autoSpaceDN w:val="0"/>
        <w:autoSpaceDE w:val="0"/>
        <w:widowControl/>
        <w:spacing w:line="240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32577/124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378. A LETTER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18, 1929</w:t>
      </w:r>
    </w:p>
    <w:p>
      <w:pPr>
        <w:autoSpaceDN w:val="0"/>
        <w:autoSpaceDE w:val="0"/>
        <w:widowControl/>
        <w:spacing w:line="260" w:lineRule="exact" w:before="8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cause of my dysentery seems to be my lack of teeth.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early enough warning of it but I did not heed it. I took a purgative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yesterday, so I am a little better today. There is no cause at all for </w:t>
      </w:r>
      <w:r>
        <w:rPr>
          <w:rFonts w:ascii="Times" w:hAnsi="Times" w:eastAsia="Times"/>
          <w:b w:val="0"/>
          <w:i w:val="0"/>
          <w:color w:val="000000"/>
          <w:sz w:val="22"/>
        </w:rPr>
        <w:t>worry.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letter from Dr. Ansari today. He is surprised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has failed. That in spite of the dysentery I have no fever </w:t>
      </w:r>
      <w:r>
        <w:rPr>
          <w:rFonts w:ascii="Times" w:hAnsi="Times" w:eastAsia="Times"/>
          <w:b w:val="0"/>
          <w:i w:val="0"/>
          <w:color w:val="000000"/>
          <w:sz w:val="22"/>
        </w:rPr>
        <w:t>or other symptoms surprises the Doctor also.</w:t>
      </w:r>
    </w:p>
    <w:p>
      <w:pPr>
        <w:autoSpaceDN w:val="0"/>
        <w:autoSpaceDE w:val="0"/>
        <w:widowControl/>
        <w:spacing w:line="240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32577/125</w:t>
      </w:r>
    </w:p>
    <w:p>
      <w:pPr>
        <w:autoSpaceDN w:val="0"/>
        <w:autoSpaceDE w:val="0"/>
        <w:widowControl/>
        <w:spacing w:line="292" w:lineRule="exact" w:before="362" w:after="0"/>
        <w:ind w:left="7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379. LETTER TO MANILAL AND SUSHILA GANDHI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August 18,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 AND SUSHILA,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short letters written by you both. I am content with </w:t>
      </w:r>
      <w:r>
        <w:rPr>
          <w:rFonts w:ascii="Times" w:hAnsi="Times" w:eastAsia="Times"/>
          <w:b w:val="0"/>
          <w:i w:val="0"/>
          <w:color w:val="000000"/>
          <w:sz w:val="22"/>
        </w:rPr>
        <w:t>such short letters.</w:t>
      </w:r>
    </w:p>
    <w:p>
      <w:pPr>
        <w:autoSpaceDN w:val="0"/>
        <w:autoSpaceDE w:val="0"/>
        <w:widowControl/>
        <w:spacing w:line="28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read any news about my health, you need not get </w:t>
      </w:r>
      <w:r>
        <w:rPr>
          <w:rFonts w:ascii="Times" w:hAnsi="Times" w:eastAsia="Times"/>
          <w:b w:val="0"/>
          <w:i w:val="0"/>
          <w:color w:val="000000"/>
          <w:sz w:val="22"/>
        </w:rPr>
        <w:t>alarmed on that account. It is improving now. I have only to regain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giving up “the experiment of eating uncooked grain”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to resuming milk;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G. D. Birla”, 17-8-1929 &amp; “Unfired Food”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some strength. I have given up the experiment of eating uncooked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grain. I have resumed milk too and I think, therefore, that I shall not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take time to regain my usual strength. I start on a tour from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September 7.</w:t>
      </w:r>
    </w:p>
    <w:p>
      <w:pPr>
        <w:autoSpaceDN w:val="0"/>
        <w:autoSpaceDE w:val="0"/>
        <w:widowControl/>
        <w:spacing w:line="240" w:lineRule="exact" w:before="8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is still in Delhi. Ramdas is in Bardoli and Nimu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Lakhtar. Harilal is in Rajkot just now. The Udyoga Mandir is crowded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now. Many girls have recently joined and, therefore, we face a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about the women’s education and related matters. Let us wait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see what happens. Just now Gangabehn senior looks after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Prabhudas is here at present and is working with Kakasaheb 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Vidyapith. Did I write to you about this?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eager to know what you two have finally decided.</w:t>
      </w:r>
    </w:p>
    <w:p>
      <w:pPr>
        <w:autoSpaceDN w:val="0"/>
        <w:autoSpaceDE w:val="0"/>
        <w:widowControl/>
        <w:spacing w:line="266" w:lineRule="exact" w:before="308" w:after="0"/>
        <w:ind w:left="0" w:right="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4747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380. LETTER TO PRBHAVATI</w:t>
      </w:r>
    </w:p>
    <w:p>
      <w:pPr>
        <w:autoSpaceDN w:val="0"/>
        <w:autoSpaceDE w:val="0"/>
        <w:widowControl/>
        <w:spacing w:line="294" w:lineRule="exact" w:before="8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August 19,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autoSpaceDE w:val="0"/>
        <w:widowControl/>
        <w:spacing w:line="24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replied you by wire to comfort you, in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letter miscarried. God will certainly give you that courage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to go to your in-laws’, now that you have decided to. My tour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U.P. starts from here on 11th September. On that day I reach Agra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you can join me there do come over. I have liked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quotations from the letter from Jayaprakash. He appears to be clean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man. He is right in asking for himself freedom in regard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khadi. It would be enough if he could be won over by love and reason </w:t>
      </w:r>
      <w:r>
        <w:rPr>
          <w:rFonts w:ascii="Times" w:hAnsi="Times" w:eastAsia="Times"/>
          <w:b w:val="0"/>
          <w:i w:val="0"/>
          <w:color w:val="000000"/>
          <w:sz w:val="22"/>
        </w:rPr>
        <w:t>in this matter.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Many people have turned up, so this is incomplete.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write the rest at leisure later. Let me have C. Arrah’s </w:t>
      </w:r>
      <w:r>
        <w:rPr>
          <w:rFonts w:ascii="Times" w:hAnsi="Times" w:eastAsia="Times"/>
          <w:b w:val="0"/>
          <w:i w:val="0"/>
          <w:color w:val="000000"/>
          <w:sz w:val="22"/>
        </w:rPr>
        <w:t>address.</w:t>
      </w:r>
    </w:p>
    <w:p>
      <w:pPr>
        <w:autoSpaceDN w:val="0"/>
        <w:autoSpaceDE w:val="0"/>
        <w:widowControl/>
        <w:spacing w:line="220" w:lineRule="exact" w:before="2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Gujarati: G.N. 3309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reference to the addressee’s willingness to go over to her in-laws',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appears to have been written before the letter dated August 19.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409</w:t>
      </w:r>
    </w:p>
    <w:p>
      <w:pPr>
        <w:sectPr>
          <w:pgSz w:w="9360" w:h="12960"/>
          <w:pgMar w:top="53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381. TELEGRAM TO G. D. BIRLA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19, 1929</w:t>
      </w:r>
    </w:p>
    <w:p>
      <w:pPr>
        <w:autoSpaceDN w:val="0"/>
        <w:autoSpaceDE w:val="0"/>
        <w:widowControl/>
        <w:spacing w:line="260" w:lineRule="exact" w:before="16" w:after="0"/>
        <w:ind w:left="1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HANSHYAMDAS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8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OYAL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XCHANGE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tabs>
          <w:tab w:pos="581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COMMENCED        CURDS           YESTERDAY.       NO          ANXIETY.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7883. Courtesy: G. D. Birla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382. LETTER TO PRABHAVATI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Day, August 19,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from my bed. I got dysentery. So I have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my experiment of uncooked [grain]. I am better today.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recover my strength in a few days. There is absolutely no cause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worry. I shall send you my tour programme. I do not have it with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I have got your letter. I am now waiting to see what kind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you will get from your in-laws. By God’s grace everything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all right. I hope there was no difficulty; and if you are confronted </w:t>
      </w:r>
      <w:r>
        <w:rPr>
          <w:rFonts w:ascii="Times" w:hAnsi="Times" w:eastAsia="Times"/>
          <w:b w:val="0"/>
          <w:i w:val="0"/>
          <w:color w:val="000000"/>
          <w:sz w:val="22"/>
        </w:rPr>
        <w:t>with one, you should get over it.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I had to take some curds out of goat's milk.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 thought that without it my dysentery would not be cured. I saw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point in being stubborn. I have destroyed the letter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Jayaprakash. I do not enough time to try and  recollect the questions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now. If I happen to remember them I shall write the answers [for </w:t>
      </w:r>
      <w:r>
        <w:rPr>
          <w:rFonts w:ascii="Times" w:hAnsi="Times" w:eastAsia="Times"/>
          <w:b w:val="0"/>
          <w:i w:val="0"/>
          <w:color w:val="000000"/>
          <w:sz w:val="22"/>
        </w:rPr>
        <w:t>you].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should learn as much as you can by yourself.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3357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383. TELEGRAM TO RAJENDRA PRASAD</w:t>
      </w:r>
    </w:p>
    <w:p>
      <w:pPr>
        <w:autoSpaceDN w:val="0"/>
        <w:autoSpaceDE w:val="0"/>
        <w:widowControl/>
        <w:spacing w:line="294" w:lineRule="exact" w:before="84" w:after="0"/>
        <w:ind w:left="0" w:right="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Monday [</w:t>
      </w:r>
      <w:r>
        <w:rPr>
          <w:rFonts w:ascii="Times" w:hAnsi="Times" w:eastAsia="Times"/>
          <w:b w:val="0"/>
          <w:i/>
          <w:color w:val="000000"/>
          <w:sz w:val="22"/>
        </w:rPr>
        <w:t>August 19,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4" w:after="0"/>
        <w:ind w:left="1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AJENDRA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RASAD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EPOT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UZAFFARPUR</w:t>
      </w:r>
    </w:p>
    <w:p>
      <w:pPr>
        <w:autoSpaceDN w:val="0"/>
        <w:autoSpaceDE w:val="0"/>
        <w:widowControl/>
        <w:spacing w:line="212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PAY SATIS CHANDRA MUKERJEE TWO HUNDRED FIFTY RUPEES MY BEHALF.</w:t>
      </w:r>
    </w:p>
    <w:p>
      <w:pPr>
        <w:autoSpaceDN w:val="0"/>
        <w:autoSpaceDE w:val="0"/>
        <w:widowControl/>
        <w:spacing w:line="266" w:lineRule="exact" w:before="6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15498</w:t>
      </w:r>
    </w:p>
    <w:p>
      <w:pPr>
        <w:autoSpaceDN w:val="0"/>
        <w:autoSpaceDE w:val="0"/>
        <w:widowControl/>
        <w:spacing w:line="292" w:lineRule="exact" w:before="342" w:after="0"/>
        <w:ind w:left="9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384. TELEGRAM TO C. RAJAGOPALACHARI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4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August 19, 1929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RAJA</w:t>
      </w:r>
    </w:p>
    <w:p>
      <w:pPr>
        <w:autoSpaceDN w:val="0"/>
        <w:autoSpaceDE w:val="0"/>
        <w:widowControl/>
        <w:spacing w:line="212" w:lineRule="exact" w:before="28" w:after="1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AM ADVISING VALLABHBHAI PREPARE GO. UNFIRED CAN NEVER BE DOOMED.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79"/>
        <w:gridCol w:w="3279"/>
      </w:tblGrid>
      <w:tr>
        <w:trPr>
          <w:trHeight w:hRule="exact" w:val="514"/>
        </w:trPr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GETTING ON.</w:t>
            </w:r>
          </w:p>
        </w:tc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2" w:after="0"/>
              <w:ind w:left="0" w:right="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15479</w:t>
      </w:r>
    </w:p>
    <w:p>
      <w:pPr>
        <w:autoSpaceDN w:val="0"/>
        <w:autoSpaceDE w:val="0"/>
        <w:widowControl/>
        <w:spacing w:line="292" w:lineRule="exact" w:before="342" w:after="0"/>
        <w:ind w:left="10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385. TELEGRAM TO VALLABHBHAI PATEL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64" w:after="36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August 19, 1929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7"/>
        <w:gridCol w:w="937"/>
        <w:gridCol w:w="937"/>
        <w:gridCol w:w="937"/>
        <w:gridCol w:w="937"/>
        <w:gridCol w:w="937"/>
        <w:gridCol w:w="937"/>
      </w:tblGrid>
      <w:tr>
        <w:trPr>
          <w:trHeight w:hRule="exact" w:val="260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RAJA WIRES AND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INSISTS YOU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SHOULD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PRESIDE.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PREPARE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GO.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COME 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HERE        BEFORE        LEAVING.</w:t>
      </w:r>
    </w:p>
    <w:p>
      <w:pPr>
        <w:autoSpaceDN w:val="0"/>
        <w:autoSpaceDE w:val="0"/>
        <w:widowControl/>
        <w:spacing w:line="266" w:lineRule="exact" w:before="6" w:after="0"/>
        <w:ind w:left="0" w:right="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15479</w:t>
      </w:r>
    </w:p>
    <w:p>
      <w:pPr>
        <w:autoSpaceDN w:val="0"/>
        <w:tabs>
          <w:tab w:pos="550" w:val="left"/>
        </w:tabs>
        <w:autoSpaceDE w:val="0"/>
        <w:widowControl/>
        <w:spacing w:line="222" w:lineRule="exact" w:before="2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telegram is scribbled in Gandhiji's hand on a sheet of paper entitled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“Monday Talks and Instructions”, whose date, according to the S.N. Register,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August 19, 1929, which seems to be correct as August 19 was a Monday, and on the </w:t>
      </w:r>
      <w:r>
        <w:rPr>
          <w:rFonts w:ascii="Times" w:hAnsi="Times" w:eastAsia="Times"/>
          <w:b w:val="0"/>
          <w:i w:val="0"/>
          <w:color w:val="000000"/>
          <w:sz w:val="18"/>
        </w:rPr>
        <w:t>same sheet is written in Gandhiji’s hand: “I want Harivallabhadas’s reprot on Assam”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obviously refers to the Assam floods.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“Food Relief in Assam”, 18-8-1929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copy of this telegram was sent to Satis Chandra Mukerjee also as just below the </w:t>
      </w:r>
      <w:r>
        <w:rPr>
          <w:rFonts w:ascii="Times" w:hAnsi="Times" w:eastAsia="Times"/>
          <w:b w:val="0"/>
          <w:i w:val="0"/>
          <w:color w:val="000000"/>
          <w:sz w:val="18"/>
        </w:rPr>
        <w:t>above draft telegram Gandhii has written: “Satis Chandra Mukerjee, C/o” and added:</w:t>
      </w:r>
      <w:r>
        <w:rPr>
          <w:rFonts w:ascii="Times" w:hAnsi="Times" w:eastAsia="Times"/>
          <w:b w:val="0"/>
          <w:i w:val="0"/>
          <w:color w:val="000000"/>
          <w:sz w:val="18"/>
        </w:rPr>
        <w:t>“Now please send these. . . 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relpy to his telegram his telegram dated August 18, received at Sabarmati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August 19, which read: “Convinced no harm will result by reason difference over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issue which nobody takes as real. Vallabhhai’s presiding is like your presence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important for moral effect.  Pray avoid disappointing. Now you have doomed </w:t>
      </w:r>
      <w:r>
        <w:rPr>
          <w:rFonts w:ascii="Times" w:hAnsi="Times" w:eastAsia="Times"/>
          <w:b w:val="0"/>
          <w:i w:val="0"/>
          <w:color w:val="000000"/>
          <w:sz w:val="18"/>
        </w:rPr>
        <w:t>uncooked food for ever hope inflammation subsiding.”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is drafted on the back of the telegram from C. Rajagopalachari;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18"/>
        </w:rPr>
        <w:t>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411</w:t>
      </w:r>
    </w:p>
    <w:p>
      <w:pPr>
        <w:sectPr>
          <w:pgSz w:w="9360" w:h="12960"/>
          <w:pgMar w:top="726" w:right="136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386. TELEGRAM TO INDIAN NATIONAL CONGRESS,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LAHORE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August 19, 1929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14" w:after="0"/>
        <w:ind w:left="10" w:right="56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ONGRESS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</w:p>
    <w:p>
      <w:pPr>
        <w:autoSpaceDN w:val="0"/>
        <w:autoSpaceDE w:val="0"/>
        <w:widowControl/>
        <w:spacing w:line="212" w:lineRule="exact" w:before="9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YOUR WIRE. WHILST THANKING YOU UNABLE ACCEPT HONOUR. CONSIDER SELF</w:t>
      </w:r>
    </w:p>
    <w:p>
      <w:pPr>
        <w:autoSpaceDN w:val="0"/>
        <w:autoSpaceDE w:val="0"/>
        <w:widowControl/>
        <w:spacing w:line="212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UNFIT. APART FROM WANT OF ENERGY IT IS WELL UNDERSTOOD AM OUT OF TUNE</w:t>
      </w:r>
    </w:p>
    <w:p>
      <w:pPr>
        <w:autoSpaceDN w:val="0"/>
        <w:autoSpaceDE w:val="0"/>
        <w:widowControl/>
        <w:spacing w:line="212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WITH MANY THINGS DONE CONGRESSMEN. MY OCCUPANCY CHAIR CAN ONLY</w:t>
      </w:r>
    </w:p>
    <w:p>
      <w:pPr>
        <w:autoSpaceDN w:val="0"/>
        <w:autoSpaceDE w:val="0"/>
        <w:widowControl/>
        <w:spacing w:line="212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EMBARRASS EVERYBODY INCLUDING MYSELF. PRAY ELECT PANDIT JAWAHARLAL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NEHRU.</w:t>
      </w:r>
    </w:p>
    <w:p>
      <w:pPr>
        <w:autoSpaceDN w:val="0"/>
        <w:autoSpaceDE w:val="0"/>
        <w:widowControl/>
        <w:spacing w:line="266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15480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387. TELEGRAM TO KRISHNAGOPAL DUTT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August 19, 1929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1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THANKS. CONDITION BETTER. PARTIAL FAST. FRUIT JUICE FOLLOWED NOW BY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DILUTED CURDS.</w:t>
      </w:r>
    </w:p>
    <w:p>
      <w:pPr>
        <w:autoSpaceDN w:val="0"/>
        <w:autoSpaceDE w:val="0"/>
        <w:widowControl/>
        <w:spacing w:line="24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15482</w:t>
      </w:r>
    </w:p>
    <w:p>
      <w:pPr>
        <w:autoSpaceDN w:val="0"/>
        <w:autoSpaceDE w:val="0"/>
        <w:widowControl/>
        <w:spacing w:line="292" w:lineRule="exact" w:before="362" w:after="0"/>
        <w:ind w:left="128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388. TELEGRAM TO JAMNALAL BAJAJ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August 19, 1929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UNNECESSARY           TROUBLE JIVRAJ        JUST        NOW.</w:t>
      </w:r>
    </w:p>
    <w:p>
      <w:pPr>
        <w:autoSpaceDN w:val="0"/>
        <w:autoSpaceDE w:val="0"/>
        <w:widowControl/>
        <w:spacing w:line="266" w:lineRule="exact" w:before="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15483</w:t>
      </w:r>
    </w:p>
    <w:p>
      <w:pPr>
        <w:autoSpaceDN w:val="0"/>
        <w:autoSpaceDE w:val="0"/>
        <w:widowControl/>
        <w:spacing w:line="220" w:lineRule="exact" w:before="100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the following telegram dated August 19: “Congress reception </w:t>
      </w:r>
      <w:r>
        <w:rPr>
          <w:rFonts w:ascii="Times" w:hAnsi="Times" w:eastAsia="Times"/>
          <w:b w:val="0"/>
          <w:i w:val="0"/>
          <w:color w:val="000000"/>
          <w:sz w:val="18"/>
        </w:rPr>
        <w:t>committee forty-fourth session elected you president 83 overwhelming majority.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Kindly accept”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his telegram dated August 19, which read: “Wire health Gandhiji </w:t>
      </w:r>
      <w:r>
        <w:rPr>
          <w:rFonts w:ascii="Times" w:hAnsi="Times" w:eastAsia="Times"/>
          <w:b w:val="0"/>
          <w:i w:val="0"/>
          <w:color w:val="000000"/>
          <w:sz w:val="18"/>
        </w:rPr>
        <w:t>what treatment following.”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his telegram dated August 18,received on August 19, which read:</w:t>
      </w:r>
      <w:r>
        <w:rPr>
          <w:rFonts w:ascii="Times" w:hAnsi="Times" w:eastAsia="Times"/>
          <w:b w:val="0"/>
          <w:i w:val="0"/>
          <w:color w:val="000000"/>
          <w:sz w:val="18"/>
        </w:rPr>
        <w:t>“Leaving Monday night with doctor Jivraj, unless receive wire contrary.”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389. TELEGRAM TO M. M. MALAVIYA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20, 1929</w:t>
      </w:r>
    </w:p>
    <w:p>
      <w:pPr>
        <w:autoSpaceDN w:val="0"/>
        <w:autoSpaceDE w:val="0"/>
        <w:widowControl/>
        <w:spacing w:line="212" w:lineRule="exact" w:before="32" w:after="1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MALAVIYAJI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16"/>
        </w:trPr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THANKS. PROGRESSING. TAKING CURDS SINCE SUNDAY.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3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15485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390. LETTER TO SIR K. V. REDDY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20, 1929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very full letter. I have been delayed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replying to it, owing to my peregrinations and then illness from which, </w:t>
      </w:r>
      <w:r>
        <w:rPr>
          <w:rFonts w:ascii="Times" w:hAnsi="Times" w:eastAsia="Times"/>
          <w:b w:val="0"/>
          <w:i w:val="0"/>
          <w:color w:val="000000"/>
          <w:sz w:val="22"/>
        </w:rPr>
        <w:t>by the grace of God, I am recovering.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hope that the trade licences matter has been or will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satisfactorily settled. I continue to receive anxious enquiries from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South Africa. I am obliged to tell them all that they should worry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not expect  much from here. However, when you think that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intensive work here will assist you, you will please tell me.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 you give me about matters educational is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encouraging. The success of Sastri College must in the end go a long </w:t>
      </w:r>
      <w:r>
        <w:rPr>
          <w:rFonts w:ascii="Times" w:hAnsi="Times" w:eastAsia="Times"/>
          <w:b w:val="0"/>
          <w:i w:val="0"/>
          <w:color w:val="000000"/>
          <w:sz w:val="22"/>
        </w:rPr>
        <w:t>way towards raising our status in South Africa.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how true you are when you tell me about our people’s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apathy in matters in which they are expected to exert themselves.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even in our time the difficulties of  the poor vegetable hawkers.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their amazing industry that I thought enabled them to walk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distances early in the morning and dispose of, in the best manner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could, their produce before 9 a.m. May success attend your effort on </w:t>
      </w:r>
      <w:r>
        <w:rPr>
          <w:rFonts w:ascii="Times" w:hAnsi="Times" w:eastAsia="Times"/>
          <w:b w:val="0"/>
          <w:i w:val="0"/>
          <w:color w:val="000000"/>
          <w:sz w:val="22"/>
        </w:rPr>
        <w:t>their behalf.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 you for interesting yourself in Manilal and his wife. I </w:t>
      </w:r>
      <w:r>
        <w:rPr>
          <w:rFonts w:ascii="Times" w:hAnsi="Times" w:eastAsia="Times"/>
          <w:b w:val="0"/>
          <w:i w:val="0"/>
          <w:color w:val="000000"/>
          <w:sz w:val="22"/>
        </w:rPr>
        <w:t>hope they are helpful.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9241. Courtesy: S. V. Subba Rao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his telegram dated August 19, received on August 20, which read: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“Very sorry. Hope improving. When doctor advises please resume taking goat milk.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Avoid almonds for sometime.”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Agent-General of the Government of India in south Africa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413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391. TELEGRAM TO MOTILAL NEHRU</w:t>
      </w:r>
    </w:p>
    <w:p>
      <w:pPr>
        <w:autoSpaceDN w:val="0"/>
        <w:autoSpaceDE w:val="0"/>
        <w:widowControl/>
        <w:spacing w:line="294" w:lineRule="exact" w:before="8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August 20,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BOTH WIRES RECEIVED. THANK GOD FOR KAMALA. REPLYING CONGRESS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MESSAGE LAHORE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SAID COULD NOT PRESIDE AS AM OUT OF TUNE MUCH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GOING ON UNDER CONGRESS NAME. HAVE AGAIN RECOMMENDED JAWAHAR'S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NAME.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SEE NO USE MY PRESIDING.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12" w:lineRule="exact" w:before="4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GANDHI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15494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392. LETTER TO PANACHAND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21,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PANACHAND,</w:t>
      </w:r>
    </w:p>
    <w:p>
      <w:pPr>
        <w:autoSpaceDN w:val="0"/>
        <w:autoSpaceDE w:val="0"/>
        <w:widowControl/>
        <w:spacing w:line="24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don’t mind what you say, but you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the situation. I do not write about the Native States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do not like to write a single word uselessly. In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territory I know we can exert some influence on the happenings,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small, and so I write about them whenever I find it necessary.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nothing about the Native States because I know that nothing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done publicly about even the most glaring cases of oppression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But to say that since I write nothing I do nothing betrays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ignorance. I am doing what I can according to my lights. I do not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disheartened because I am unable to show results. I can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criticism by persons like you. For, except the result,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other criterion can you have to measure the success of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have done? You are therefore entitled to criticize. It is my duty to </w:t>
      </w:r>
      <w:r>
        <w:rPr>
          <w:rFonts w:ascii="Times" w:hAnsi="Times" w:eastAsia="Times"/>
          <w:b w:val="0"/>
          <w:i w:val="0"/>
          <w:color w:val="000000"/>
          <w:sz w:val="22"/>
        </w:rPr>
        <w:t>listen to and put up with the criticism.</w:t>
      </w:r>
    </w:p>
    <w:p>
      <w:pPr>
        <w:autoSpaceDN w:val="0"/>
        <w:autoSpaceDE w:val="0"/>
        <w:widowControl/>
        <w:spacing w:line="240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32577/128</w:t>
      </w:r>
    </w:p>
    <w:p>
      <w:pPr>
        <w:autoSpaceDN w:val="0"/>
        <w:autoSpaceDE w:val="0"/>
        <w:widowControl/>
        <w:spacing w:line="240" w:lineRule="exact" w:before="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One of the addressee’s telegrams to which this appears to be a reply was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dated August 20. It read: “Strongly recommended your accepting presidentship.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Kamala progressing. Am returning Allahabad tonight.” 41-20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“Atelgrama to Vallabhbhai Patel”, 19-8-1929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telegram from Jawaharlal Nehru datedAugust 21 read: “Beg of you not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press my name for presidentship” (S.N. 15496).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Motilal Nehru’s telgram dated August 21 in reply to this read: “Your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telegram. Consider your reason for refusal strong reason for acceptance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reorganizing Congress on correct lines. Besides forcing Jawahar on country against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its will unfair both to Jawahar and country” (S.N. 15497).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393. LETTER TO RUDRANATH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21/22,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RUDRANATH,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do not seem to have understood the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Zaghloul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Lenin. Both of them worked very hard at first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then were they able to achieve what they did. I have only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spade, the [carding-]bow, the spindle and the basket fit for youthful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blood. You are not ready to accept with faith any of these four.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really learnt to spin on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courage, there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no need for me to write anything.</w:t>
      </w:r>
    </w:p>
    <w:p>
      <w:pPr>
        <w:autoSpaceDN w:val="0"/>
        <w:autoSpaceDE w:val="0"/>
        <w:widowControl/>
        <w:spacing w:line="240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32577/129</w:t>
      </w:r>
    </w:p>
    <w:p>
      <w:pPr>
        <w:autoSpaceDN w:val="0"/>
        <w:autoSpaceDE w:val="0"/>
        <w:widowControl/>
        <w:spacing w:line="292" w:lineRule="exact" w:before="362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394. LETTER TO MOTILAL NEHRU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August 21,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MOTILALJI,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second wire. I do not take the view you do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Jawahar. Jawaharlal would have been elected had I not been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way. If the Congressmen concerned can be induced to think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of greater service without the chair they would surely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Jawahar. You may depend upon my not being unmindful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Jawahar’s self-respect. I would not on any account thrust him on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country. But let us see how things shape. I shall take no hasty step.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expect more news about Kamala. I hope she will now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free from recurring pains and that this operation was all that </w:t>
      </w:r>
      <w:r>
        <w:rPr>
          <w:rFonts w:ascii="Times" w:hAnsi="Times" w:eastAsia="Times"/>
          <w:b w:val="0"/>
          <w:i w:val="0"/>
          <w:color w:val="000000"/>
          <w:sz w:val="22"/>
        </w:rPr>
        <w:t>was necessary to put her on her feet.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copy. Kusumbehn Desai’s Diary. S.N. 32577/133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As placed in the source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(1860-1927) Zaghloul Pasha, Egyptian patriot and leader of Wafd Party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appears to have been in reply to the addressee’s telegram dated August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21, 1929 which read: “. . . forcing Jawahar on country against its will unfair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Jawahar and country”;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ato Motilal Nehru”, 20-8-1929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, fn. </w:t>
      </w:r>
      <w:r>
        <w:rPr>
          <w:rFonts w:ascii="Times" w:hAnsi="Times" w:eastAsia="Times"/>
          <w:b w:val="0"/>
          <w:i w:val="0"/>
          <w:color w:val="000000"/>
          <w:sz w:val="18"/>
        </w:rPr>
        <w:t>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415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395. UNFIRED FOOD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hopeful progress, I have to report a tragedy this week.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great carefulness in experimentation along an unbeaten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track, I have been laid low. A mild but persistent attack of dysentery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sent me to bed and not only to cooked food but also to goat’s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milk. Dr. Harilal Desai used all his skill and patience to save me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to go back to milk, which I had left last November in the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not having to go back to it, but he saw that he could not reduce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mucus and the traces of blood that persistently appeared in the bowels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making me take curds. At the time of writing this therefore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had two portions of curds, with what effect I shall note at the foot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article which is being written on Sunday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night.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appears that I was not digesting the raw foods I was taking,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I had mistaken for good motions were precursors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dysentery. The other conditions including vitality being good, I had </w:t>
      </w:r>
      <w:r>
        <w:rPr>
          <w:rFonts w:ascii="Times" w:hAnsi="Times" w:eastAsia="Times"/>
          <w:b w:val="0"/>
          <w:i w:val="0"/>
          <w:color w:val="000000"/>
          <w:sz w:val="22"/>
        </w:rPr>
        <w:t>no cause to suspect any evil.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companions too have one after another fallen off, except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four, of whom one has been on raw food for nearly a year with great </w:t>
      </w:r>
      <w:r>
        <w:rPr>
          <w:rFonts w:ascii="Times" w:hAnsi="Times" w:eastAsia="Times"/>
          <w:b w:val="0"/>
          <w:i w:val="0"/>
          <w:color w:val="000000"/>
          <w:sz w:val="22"/>
        </w:rPr>
        <w:t>success as he thinks.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companions have left off because they were feeling weak </w:t>
      </w:r>
      <w:r>
        <w:rPr>
          <w:rFonts w:ascii="Times" w:hAnsi="Times" w:eastAsia="Times"/>
          <w:b w:val="0"/>
          <w:i w:val="0"/>
          <w:color w:val="000000"/>
          <w:sz w:val="22"/>
        </w:rPr>
        <w:t>and were losing weight week by week.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Sjt. Gopalrao’s claim that unfired food is suitable for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stomach and can be taken with impunity by young and old, sick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healthy, is to say the least of it ‘unproven’. This apparent failure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serve as a warning to the zealots that they should move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cautiously and be scrupulously exact in their statements and careful in </w:t>
      </w:r>
      <w:r>
        <w:rPr>
          <w:rFonts w:ascii="Times" w:hAnsi="Times" w:eastAsia="Times"/>
          <w:b w:val="0"/>
          <w:i w:val="0"/>
          <w:color w:val="000000"/>
          <w:sz w:val="22"/>
        </w:rPr>
        <w:t>their deductions.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call the failure apparent, because I have the same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unfired food today that I first had nearly forty years ago. The failure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due to my gross ignorance of the practice of unfired food 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combinations. Some of its good results are really striking.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has suffered seriously. My dysentery has been painless.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 who has examined me has found me otherwise in better health </w:t>
      </w:r>
      <w:r>
        <w:rPr>
          <w:rFonts w:ascii="Times" w:hAnsi="Times" w:eastAsia="Times"/>
          <w:b w:val="0"/>
          <w:i w:val="0"/>
          <w:color w:val="000000"/>
          <w:sz w:val="22"/>
        </w:rPr>
        <w:t>than before. For my companions I have been a blind guide leading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An article similar to this appeared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>, 25-8-1929, under the title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“Food Untouched by fire.”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August 18, 1929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blind. I have sadly missed the guidance of someone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hasknown the virtue of unfired food and who would have the patience </w:t>
      </w:r>
      <w:r>
        <w:rPr>
          <w:rFonts w:ascii="Times" w:hAnsi="Times" w:eastAsia="Times"/>
          <w:b w:val="0"/>
          <w:i w:val="0"/>
          <w:color w:val="000000"/>
          <w:sz w:val="22"/>
        </w:rPr>
        <w:t>of a scientist.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I regain my health and have a little leisure, I hope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revert to the experiment with better hope in that I shall know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mistakes to avoid. As a searcher for Truth I deem it necessary to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perfect food for a man to keep body, mind and soul in a sound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condition. I believe that the search can only succeed with unfired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food, and that in the limitless vegetable kingdom there is an effective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substitute for milk, which, every medical man admits, has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drawbacks and which is designed by nature not for man but for babies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young ones of lower animals. I should count no cost too dear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a search which in my opinion is so necessary from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points of view than one; therefore I still seek information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guidance from kindred spirits. To those who are not in sympathy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phase of my life and who out of their love for me are anxious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me, I give my assurance that I shall not embark upon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that would endanger my other activities. I am of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though I have been making such experiments since the age of 18,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often suffered from serious illness and have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preserve tolerably good health. But I would also like them to feel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so long as God wants me for any work on this earth, He will </w:t>
      </w:r>
      <w:r>
        <w:rPr>
          <w:rFonts w:ascii="Times" w:hAnsi="Times" w:eastAsia="Times"/>
          <w:b w:val="0"/>
          <w:i w:val="0"/>
          <w:color w:val="000000"/>
          <w:sz w:val="22"/>
        </w:rPr>
        <w:t>preserve me from harm and prevent me from going too far.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making the experiment must not give it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the temporary check I have received. Let them learn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causes of my failure.</w:t>
      </w:r>
    </w:p>
    <w:p>
      <w:pPr>
        <w:autoSpaceDN w:val="0"/>
        <w:autoSpaceDE w:val="0"/>
        <w:widowControl/>
        <w:spacing w:line="280" w:lineRule="exact" w:before="40" w:after="2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If there is the slightest danger of insufficient mastication,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ingredients be finely pulverized and dissolved in the mouth </w:t>
      </w:r>
      <w:r>
        <w:rPr>
          <w:rFonts w:ascii="Times" w:hAnsi="Times" w:eastAsia="Times"/>
          <w:b w:val="0"/>
          <w:i w:val="0"/>
          <w:color w:val="000000"/>
          <w:sz w:val="22"/>
        </w:rPr>
        <w:t>instead of being swallowed.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60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out.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 If there is an undissolved residue in the mouth, it must be put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 Grains and pulses should be used sparingly.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Green vegetables should be well washed and scraped before </w:t>
      </w:r>
      <w:r>
        <w:rPr>
          <w:rFonts w:ascii="Times" w:hAnsi="Times" w:eastAsia="Times"/>
          <w:b w:val="0"/>
          <w:i w:val="0"/>
          <w:color w:val="000000"/>
          <w:sz w:val="22"/>
        </w:rPr>
        <w:t>being used and should also be used sparingly.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Fresh and dried fruits (soaked) and nuts should be the staples </w:t>
      </w:r>
      <w:r>
        <w:rPr>
          <w:rFonts w:ascii="Times" w:hAnsi="Times" w:eastAsia="Times"/>
          <w:b w:val="0"/>
          <w:i w:val="0"/>
          <w:color w:val="000000"/>
          <w:sz w:val="22"/>
        </w:rPr>
        <w:t>at least in the beginning stages.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Milk should not be given up till the unfired foods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taken without any harm for a sufficiently long period. All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417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literature I have read points to fruits and nuts with only a small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quantity of green vegetables as a perfect food.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(I am able to report on Tuesday morning that dilute curds are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working well.)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22-8-1929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396. TOWARDS A PROPER WHEEL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gladly publish the foregoing well-thought out specification.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wish that many young men will evince in the spinning-wheel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interest that Sjt. Hiralal Amritlal Shah has. His preoccupations and 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business have not prevented him from studying the movement with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close attention. He has sent me a drawing to accompany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specification. I am unable to publish it, at any rate this week, as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article came into my hands just at the time of sending the last Young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India matter to the printers.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22-8-1929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397. REPORTERS A NUISANCE</w:t>
      </w:r>
    </w:p>
    <w:p>
      <w:pPr>
        <w:autoSpaceDN w:val="0"/>
        <w:autoSpaceDE w:val="0"/>
        <w:widowControl/>
        <w:spacing w:line="24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recently published Press report that my weight was reduced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80 lb. and that I had fainted was utterly baseless but it succeeded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a fright to probably hundreds of well-wishers. I have wires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all over India, including Burma, making anxious inquiries.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one occasion, Press agencies have in my case rendered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liable to legal action by giving currency to false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harmful news. Often has my anger against them got the better,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moment, of my non-co-operation. It is cruel to give a shock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credulous public by spreading false reports. Good faith and ignorance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 excuse when thousands of men and women are concerned.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Reporters are bound to take every precaution possible to ensure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accuracy. In the case in point, it was easy enough to ask a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at the Udyoga Mandir or Dr. Harilal Desai as to my exact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and much grief and anxiety could have been avoided.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to the agencies that they warn their reporters that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fined or dismissed for repeated offences of the character I have </w:t>
      </w:r>
      <w:r>
        <w:rPr>
          <w:rFonts w:ascii="Times" w:hAnsi="Times" w:eastAsia="Times"/>
          <w:b w:val="0"/>
          <w:i w:val="0"/>
          <w:color w:val="000000"/>
          <w:sz w:val="22"/>
        </w:rPr>
        <w:t>described.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22-8-1929</w:t>
      </w:r>
    </w:p>
    <w:p>
      <w:pPr>
        <w:autoSpaceDN w:val="0"/>
        <w:autoSpaceDE w:val="0"/>
        <w:widowControl/>
        <w:spacing w:line="240" w:lineRule="exact" w:before="5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Not reproduced here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20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398. OUR CHOICE</w:t>
      </w:r>
    </w:p>
    <w:p>
      <w:pPr>
        <w:autoSpaceDN w:val="0"/>
        <w:autoSpaceDE w:val="0"/>
        <w:widowControl/>
        <w:spacing w:line="28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American correspondent has sent me a cutting from an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The World Tomorrow (August 1928). It is a remarkable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on “Pacifism and National Security”by John Nevin Sayre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worthy of perusal by every patriot. The following opening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paragraphs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show which way the writer would lead us:</w:t>
      </w:r>
    </w:p>
    <w:p>
      <w:pPr>
        <w:autoSpaceDN w:val="0"/>
        <w:autoSpaceDE w:val="0"/>
        <w:widowControl/>
        <w:spacing w:line="280" w:lineRule="exact" w:before="48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Pacifism, first of all, askes people to consider whether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armament can really conduce to security in a civilization which uses the tools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twentieth century science. No matter what may be said for defence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armament in the past, we believe that it is an utterly obsolete and extremely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dangerous way of attempting to attain security now. In the world in which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live and in the decades immediately ahead, it is open to the double objection: </w:t>
      </w:r>
      <w:r>
        <w:rPr>
          <w:rFonts w:ascii="Times" w:hAnsi="Times" w:eastAsia="Times"/>
          <w:b w:val="0"/>
          <w:i w:val="0"/>
          <w:color w:val="000000"/>
          <w:sz w:val="18"/>
        </w:rPr>
        <w:t>(1) mounting cost and (2) diminishing effectiveness for defence.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 .every time the hands of the clock traverse twenty-four hours, the </w:t>
      </w:r>
      <w:r>
        <w:rPr>
          <w:rFonts w:ascii="Times" w:hAnsi="Times" w:eastAsia="Times"/>
          <w:b w:val="0"/>
          <w:i w:val="0"/>
          <w:color w:val="000000"/>
          <w:sz w:val="18"/>
        </w:rPr>
        <w:t>United States spends £2.000,000 [on] upkeep for army and navy. . . .</w:t>
      </w:r>
    </w:p>
    <w:p>
      <w:pPr>
        <w:autoSpaceDN w:val="0"/>
        <w:autoSpaceDE w:val="0"/>
        <w:widowControl/>
        <w:spacing w:line="260" w:lineRule="exact" w:before="120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also an increasing human cost not measurable in dollars.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today military strategists plan to conscript the activity of the entire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manpower of the nation. . . . Compulsory military training in time of peace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invasion of schools and colleges by military departments run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Department of War are requisitioning study time of youth, and tending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regiment youth’s thinking. The post office, the newspapers, the radio,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movies, artists and men of science are in danger of being drawn  in to give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support to the building of war’s preparedness machine. All this means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increasing cost to human liberty, to freedom of thought and discussion, to the </w:t>
      </w:r>
      <w:r>
        <w:rPr>
          <w:rFonts w:ascii="Times" w:hAnsi="Times" w:eastAsia="Times"/>
          <w:b w:val="0"/>
          <w:i w:val="0"/>
          <w:color w:val="000000"/>
          <w:sz w:val="18"/>
        </w:rPr>
        <w:t>possibility of social advance. . . .</w:t>
      </w:r>
    </w:p>
    <w:p>
      <w:pPr>
        <w:autoSpaceDN w:val="0"/>
        <w:autoSpaceDE w:val="0"/>
        <w:widowControl/>
        <w:spacing w:line="260" w:lineRule="exact" w:before="0" w:after="0"/>
        <w:ind w:left="550" w:right="26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Even worse is the fact that increase of expenditure for armament does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modern world purchase increase of security. It may do so, possibly, for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score of years, but the policy is subject to a law of diminishing returns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leads straight towards a climax of disaster. Senator Borah in discussing ‘What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Preparedness?’ recently called attention to the huge public debts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constantly increasing tax burdens which governments are putting on their </w:t>
      </w:r>
      <w:r>
        <w:rPr>
          <w:rFonts w:ascii="Times" w:hAnsi="Times" w:eastAsia="Times"/>
          <w:b w:val="0"/>
          <w:i w:val="0"/>
          <w:color w:val="000000"/>
          <w:sz w:val="18"/>
        </w:rPr>
        <w:t>peoples thoroughtout the world. . . .</w:t>
      </w:r>
    </w:p>
    <w:p>
      <w:pPr>
        <w:autoSpaceDN w:val="0"/>
        <w:autoSpaceDE w:val="0"/>
        <w:widowControl/>
        <w:spacing w:line="260" w:lineRule="exact" w:before="11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fashion nowadays is to take for granted that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 and England are doing is good enough for us.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figures given by the writer of the cost to America of her armament are </w:t>
      </w:r>
      <w:r>
        <w:rPr>
          <w:rFonts w:ascii="Times" w:hAnsi="Times" w:eastAsia="Times"/>
          <w:b w:val="0"/>
          <w:i w:val="0"/>
          <w:color w:val="000000"/>
          <w:sz w:val="22"/>
        </w:rPr>
        <w:t>too terrible to contemplate. War has become a matter of money and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Only excerpts are reproduced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419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resourcefulness in inventing weapons of destruction. It is no longer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personal bravery or endurance. To compass the destruction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men, women and children, it might be enough for me to press a </w:t>
      </w:r>
      <w:r>
        <w:rPr>
          <w:rFonts w:ascii="Times" w:hAnsi="Times" w:eastAsia="Times"/>
          <w:b w:val="0"/>
          <w:i w:val="0"/>
          <w:color w:val="000000"/>
          <w:sz w:val="22"/>
        </w:rPr>
        <w:t>button and drop poison on them in a second.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we wish to copy this method of defending ourselves?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do, have we the financial ability? We complain of ever-growing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military expenditure. But if we would copy America or England, we </w:t>
      </w:r>
      <w:r>
        <w:rPr>
          <w:rFonts w:ascii="Times" w:hAnsi="Times" w:eastAsia="Times"/>
          <w:b w:val="0"/>
          <w:i w:val="0"/>
          <w:color w:val="000000"/>
          <w:sz w:val="22"/>
        </w:rPr>
        <w:t>would have to increase the burden tenfold.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‘Why not, if the thing is worth doing?’ asks the critic.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then is,  ‘Is it worth doing?’ Mr. Sayre answers emphatically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says, “It is not worth doing for any nation.” I say nothing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so-called naval or military programme when it is resisted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The nation cannot be kept on the non-violent path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It must grow from within to the state it may aspire to.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therefore for us to consider is, ‘What is our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aspiration?’ Do we first want to copy the Western nations and then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dim and distant future after having gone through the agony,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retrace our steps? Or do we want to strike out an original path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retain what to me is our  own predominantly peaceful path and </w:t>
      </w:r>
      <w:r>
        <w:rPr>
          <w:rFonts w:ascii="Times" w:hAnsi="Times" w:eastAsia="Times"/>
          <w:b w:val="0"/>
          <w:i w:val="0"/>
          <w:color w:val="000000"/>
          <w:sz w:val="22"/>
        </w:rPr>
        <w:t>therethrough win and assert our freedom?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Here, there is no question of compromise with cowardice.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train and arm ourselves for destruction, be it in self-defence,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process train for suffering too, or we merely prepare ourselves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for defending the country or delivering it from domination.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either case, bravery is indispensable. In the first case,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bravery is not of such importance as in the second. In the second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we shall perhaps never be able to do without violence altogether.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violence then will be subservient to non-violence and will always </w:t>
      </w:r>
      <w:r>
        <w:rPr>
          <w:rFonts w:ascii="Times" w:hAnsi="Times" w:eastAsia="Times"/>
          <w:b w:val="0"/>
          <w:i w:val="0"/>
          <w:color w:val="000000"/>
          <w:sz w:val="22"/>
        </w:rPr>
        <w:t>be a diminishing factor in national life.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At the present moment, though the national creed is one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violence, in thought, and word at least we seem to be drifting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Impatience pervades the atmosphere. We are restrained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through our weakness. What is wanted is a deliberate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of violence out of strength. To be able to do this requires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imagination coupled with a penetrating study of the world drift.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the superficial glamour of the West dazzles us, and we mistake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progress the giddy dance which engages us from day to day.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 to see that it is surely leading us to death. Above all we must </w:t>
      </w:r>
      <w:r>
        <w:rPr>
          <w:rFonts w:ascii="Times" w:hAnsi="Times" w:eastAsia="Times"/>
          <w:b w:val="0"/>
          <w:i w:val="0"/>
          <w:color w:val="000000"/>
          <w:sz w:val="22"/>
        </w:rPr>
        <w:t>recognize that to compete with the Western nations on their terms is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suicide. Whereas if we realize that notwithstanding the seeming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supermacy of violence it is the moral force that governs the universe,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train for non-violence with the fullest faith in its limitless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possibilities. Everybody recognizes that if non-violent atmosphere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maintained in 1922, we could have completely gained our end. </w:t>
      </w:r>
      <w:r>
        <w:rPr>
          <w:rFonts w:ascii="Times" w:hAnsi="Times" w:eastAsia="Times"/>
          <w:b w:val="0"/>
          <w:i w:val="0"/>
          <w:color w:val="000000"/>
          <w:sz w:val="22"/>
        </w:rPr>
        <w:t>Even as it is, we had a striking demonstration of the efficacy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violence, crude though it was, and the substance of swaraj then gained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never been lost. The paralysing fear that had possessed the 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advent of satyagraha has gone once for all. In my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non-violence is a matter of patient training. If we are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saved and are to make a substantial contribution to the world’s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progress, ours must emphatically and predominantly be the way of </w:t>
      </w:r>
      <w:r>
        <w:rPr>
          <w:rFonts w:ascii="Times" w:hAnsi="Times" w:eastAsia="Times"/>
          <w:b w:val="0"/>
          <w:i w:val="0"/>
          <w:color w:val="000000"/>
          <w:sz w:val="22"/>
        </w:rPr>
        <w:t>peace.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22-8-1929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399. NOTES</w:t>
      </w:r>
    </w:p>
    <w:p>
      <w:pPr>
        <w:autoSpaceDN w:val="0"/>
        <w:autoSpaceDE w:val="0"/>
        <w:widowControl/>
        <w:spacing w:line="266" w:lineRule="exact" w:before="126" w:after="0"/>
        <w:ind w:left="0" w:right="21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ORTHY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ACRIFICE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Purushottamdas Tandon has given up the lucrative post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manager of a premier bank in order to join the Servants of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founded by Lala Lajpat Rai of revered memory. Lalaji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rigid rules. No life member could engage in any lucrative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kwork. Sjt. Purushottamdas Tandon was a dear comrade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deceased patriot, and this sacrifice is in obedience to the call of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a deceased leader. What is however a great step for us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in the estimation of Sjt. Purushottamdas Tandon. He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making sacrifices. For many years past he has ceased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making money for its own sake. He has been progressively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simplifying his life. But there were family obligations he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shirk unless he could carry with him in his own evolution towards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higher life the members for whom he was responsible. He has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evidently got over the difficulties and the way has been clear for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the final plunge. By such only are nations made.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congratulate Lalaji’s Society on the event. Do the public deserve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sacrifice? The amount that was asked for in the Lalaji Memorial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yet been subscribed in respect of a memorial to one of the noblest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Indians is a sad reflection. Let me hope Sjt. Purushottamdas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Tandon’s sacrifice will spur the lethargic to action and evoke a </w:t>
      </w:r>
      <w:r>
        <w:rPr>
          <w:rFonts w:ascii="Times" w:hAnsi="Times" w:eastAsia="Times"/>
          <w:b w:val="0"/>
          <w:i w:val="0"/>
          <w:color w:val="000000"/>
          <w:sz w:val="22"/>
        </w:rPr>
        <w:t>response adequate to the occasion.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421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tabs>
          <w:tab w:pos="550" w:val="left"/>
          <w:tab w:pos="2370" w:val="left"/>
        </w:tabs>
        <w:autoSpaceDE w:val="0"/>
        <w:widowControl/>
        <w:spacing w:line="262" w:lineRule="exact" w:before="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ESOLATION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Sind has had a second disaster. I have purposely refrained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a word hitherto. The floods have this time wrought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mischief than before. Only familiarity has made us indifferent.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distress however is not less felt by the afflicted on that account.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Professor Malkani has sent me some harrowing details of the havoc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wrought by the floods. The latest news is that cholera has followed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wake of the floods. I suggest to the donors who have been sending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donations for the Assam flood relief that they combine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donations for both the areas and leave me to apportion the amounts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manner I know. And unless or the other list, I shall treat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donation as jointly for both. Whatever is received for Sind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disbursed through Professor Malkani. Sardar Vallabhbhai Patel has </w:t>
      </w:r>
      <w:r>
        <w:rPr>
          <w:rFonts w:ascii="Times" w:hAnsi="Times" w:eastAsia="Times"/>
          <w:b w:val="0"/>
          <w:i w:val="0"/>
          <w:color w:val="000000"/>
          <w:sz w:val="22"/>
        </w:rPr>
        <w:t>already sent Rs. 10,000 out of the late Gujarat Famine Fund.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22-8-1929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400. ‘THE OLD STORY’</w:t>
      </w:r>
    </w:p>
    <w:p>
      <w:pPr>
        <w:autoSpaceDN w:val="0"/>
        <w:autoSpaceDE w:val="0"/>
        <w:widowControl/>
        <w:spacing w:line="260" w:lineRule="exact" w:before="92" w:after="0"/>
        <w:ind w:left="1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  <w:r>
        <w:rPr>
          <w:rFonts w:ascii="Times" w:hAnsi="Times" w:eastAsia="Times"/>
          <w:b w:val="0"/>
          <w:i w:val="0"/>
          <w:color w:val="000000"/>
          <w:sz w:val="20"/>
        </w:rPr>
        <w:t>, “Y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OUNG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SIR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0" w:lineRule="exact" w:before="34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your issue of the 25th instant you deal with the oppression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revenue officials, and whilst putting the blame on the Government on account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system in force, you recognize that acts of oppression are committed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cultivators “by their own kith and kin”. Further on in your leader you say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unless the present system of administration is completely change, “the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oppression of the people will continue unabated even when the reins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have passed into Indian hands”. Two things therefore appear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necessary: first, alternation in the Land Revenue Rules providing for closer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consideration of the condition and interests of cultivators which can and ought </w:t>
      </w:r>
      <w:r>
        <w:rPr>
          <w:rFonts w:ascii="Times" w:hAnsi="Times" w:eastAsia="Times"/>
          <w:b w:val="0"/>
          <w:i w:val="0"/>
          <w:color w:val="000000"/>
          <w:sz w:val="18"/>
        </w:rPr>
        <w:t>to be secured by agitation and representation in the Councils, and second,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‘change of heart’ … an expression much favoured when making demands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conscience of Government … in those who, being the kith and kin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cultivator, now exercise their petty power in the direction of oppression,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often to secure their own ends. It is much to be feared that the second measure </w:t>
      </w:r>
      <w:r>
        <w:rPr>
          <w:rFonts w:ascii="Times" w:hAnsi="Times" w:eastAsia="Times"/>
          <w:b w:val="0"/>
          <w:i w:val="0"/>
          <w:color w:val="000000"/>
          <w:sz w:val="18"/>
        </w:rPr>
        <w:t>will be the more difficult to secure . . . .</w:t>
      </w:r>
    </w:p>
    <w:p>
      <w:pPr>
        <w:autoSpaceDN w:val="0"/>
        <w:autoSpaceDE w:val="0"/>
        <w:widowControl/>
        <w:spacing w:line="280" w:lineRule="exact" w:before="40" w:after="0"/>
        <w:ind w:left="55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Would you essay an improvement, Sir? Start ryotwari tenants’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associations and limit their activities to educating the ryots as to their rights.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 fight their cause in Councils, and finally, discourage them in the </w:t>
      </w:r>
      <w:r>
        <w:rPr>
          <w:rFonts w:ascii="Times" w:hAnsi="Times" w:eastAsia="Times"/>
          <w:b w:val="0"/>
          <w:i w:val="0"/>
          <w:color w:val="000000"/>
          <w:sz w:val="18"/>
        </w:rPr>
        <w:t>consumption of  liquor, not as a weapon against what it pleases some to call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‘satanic Government’ but as a measure of moral uplift of the poor but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lovable, over-labouring cultivator.</w:t>
      </w:r>
    </w:p>
    <w:p>
      <w:pPr>
        <w:autoSpaceDN w:val="0"/>
        <w:tabs>
          <w:tab w:pos="549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30th July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J’</w:t>
      </w:r>
      <w:r>
        <w:rPr>
          <w:rFonts w:ascii="Times" w:hAnsi="Times" w:eastAsia="Times"/>
          <w:b w:val="0"/>
          <w:i w:val="0"/>
          <w:color w:val="000000"/>
          <w:sz w:val="14"/>
        </w:rPr>
        <w:t>AI ACCUSE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from a well-known Anglo-Indian settler.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accusation is as old as the British rule. The accuser forgets that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that is bad. What does it matter whether it is worked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puggree or the sola hat? And it should be remembered that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Patel to the Deputy Commissioner, they are all nurtured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traditions and have often been known  to do better than their teachers.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carry out the tyrant’s will often outdo the latter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execution of his designs. So long as the system continues to be 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heavy and the tallest Indian administrators have to remain subservient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imperious will of a white chief whether in Simla or Whitehall, </w:t>
      </w:r>
      <w:r>
        <w:rPr>
          <w:rFonts w:ascii="Times" w:hAnsi="Times" w:eastAsia="Times"/>
          <w:b w:val="0"/>
          <w:i w:val="0"/>
          <w:color w:val="000000"/>
          <w:sz w:val="22"/>
        </w:rPr>
        <w:t>the evils ‘J’ai Accuse’ draws attention to will continue.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22-8-1929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401. A PAINFUL STORY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gentleman writes from Ramgarh (Jaipur):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comes across such tragic incidents all over India.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seem to be more common among the well-to-do. For even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 men of this class want to marry and when they die it is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to keep the girl in perpetual widowhood.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does not arise here at all. This is the reason why such cases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to be found more in the Marwari and Bhatia communities, etc.,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among others. There is only one remedy for this evil.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start in every community a peaceful agitation to rouse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against such evils. When this happens, old men will not dare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marry again and young girls will not be condemned to widowhood.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Besides, once public opinion has been created, no one will support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custom of keeping child-widows in perpetual widowhood and blaming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on fate or the sins of a previous birth. When a young man happens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lose his wife no one stops him from remarrying by bringing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of the sins of previous birth. My advice to the reformers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lose heart. They should remain  firm in their duty and go ahead </w:t>
      </w:r>
      <w:r>
        <w:rPr>
          <w:rFonts w:ascii="Times" w:hAnsi="Times" w:eastAsia="Times"/>
          <w:b w:val="0"/>
          <w:i w:val="0"/>
          <w:color w:val="000000"/>
          <w:sz w:val="22"/>
        </w:rPr>
        <w:t>with faith and self-confidence. Of course they must remember that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Only excerpts are reproduced here.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letter is not translated here. The correspondent had written about a girl </w:t>
      </w:r>
      <w:r>
        <w:rPr>
          <w:rFonts w:ascii="Times" w:hAnsi="Times" w:eastAsia="Times"/>
          <w:b w:val="0"/>
          <w:i w:val="0"/>
          <w:color w:val="000000"/>
          <w:sz w:val="18"/>
        </w:rPr>
        <w:t>of twelve who had been widowed within two months of marriage.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423</w:t>
      </w:r>
    </w:p>
    <w:p>
      <w:pPr>
        <w:sectPr>
          <w:pgSz w:w="9360" w:h="12960"/>
          <w:pgMar w:top="56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5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work cannot be accomplished by merely delivering speeches.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even have to resort to satyagraha. I have given my views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concerning the scope of satyagraha in previous issues. The darkness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child-widowhood cannot but vanish before the sun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satyagraha, for in the dictionary of satyagraha there is no such word </w:t>
      </w:r>
      <w:r>
        <w:rPr>
          <w:rFonts w:ascii="Times" w:hAnsi="Times" w:eastAsia="Times"/>
          <w:b w:val="0"/>
          <w:i w:val="0"/>
          <w:color w:val="000000"/>
          <w:sz w:val="22"/>
        </w:rPr>
        <w:t>as ‘failure’.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Hindi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22-8-1929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402. LETTER TO JAWAHARLAL NEHRU</w:t>
      </w:r>
    </w:p>
    <w:p>
      <w:pPr>
        <w:autoSpaceDN w:val="0"/>
        <w:autoSpaceDE w:val="0"/>
        <w:widowControl/>
        <w:spacing w:line="270" w:lineRule="exact" w:before="10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22,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delighted over Kamala's operation. I hope she will be fully </w:t>
      </w:r>
      <w:r>
        <w:rPr>
          <w:rFonts w:ascii="Times" w:hAnsi="Times" w:eastAsia="Times"/>
          <w:b w:val="0"/>
          <w:i w:val="0"/>
          <w:color w:val="000000"/>
          <w:sz w:val="22"/>
        </w:rPr>
        <w:t>restored now.</w:t>
      </w:r>
    </w:p>
    <w:p>
      <w:pPr>
        <w:autoSpaceDN w:val="0"/>
        <w:autoSpaceDE w:val="0"/>
        <w:widowControl/>
        <w:spacing w:line="280" w:lineRule="exact" w:before="40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depend upon my not unduly pressing your name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country. I felt bound to express my opinion to the committee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Lahore in reply to their wire.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enough for your self-respect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want the crown. It is an ugly business for anybody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I have simply pressed your name as of a principle. If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 is not ready to assert that principle, we can wait.</w:t>
      </w:r>
    </w:p>
    <w:p>
      <w:pPr>
        <w:autoSpaceDN w:val="0"/>
        <w:autoSpaceDE w:val="0"/>
        <w:widowControl/>
        <w:spacing w:line="260" w:lineRule="exact" w:before="40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not to be the helmsman, the only alternative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at this juncture is re-election of Father, or failing that, of Dr. </w:t>
      </w:r>
      <w:r>
        <w:rPr>
          <w:rFonts w:ascii="Times" w:hAnsi="Times" w:eastAsia="Times"/>
          <w:b w:val="0"/>
          <w:i w:val="0"/>
          <w:color w:val="000000"/>
          <w:sz w:val="22"/>
        </w:rPr>
        <w:t>Ansari. Can you think of any other name?</w:t>
      </w:r>
    </w:p>
    <w:p>
      <w:pPr>
        <w:autoSpaceDN w:val="0"/>
        <w:autoSpaceDE w:val="0"/>
        <w:widowControl/>
        <w:spacing w:line="260" w:lineRule="exact" w:before="40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preparing for the U.P. tour. I am daily recovering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strength. I am in no way sorry for my experiment from which I have </w:t>
      </w:r>
      <w:r>
        <w:rPr>
          <w:rFonts w:ascii="Times" w:hAnsi="Times" w:eastAsia="Times"/>
          <w:b w:val="0"/>
          <w:i w:val="0"/>
          <w:color w:val="000000"/>
          <w:sz w:val="22"/>
        </w:rPr>
        <w:t>learnt a lot.</w:t>
      </w:r>
    </w:p>
    <w:p>
      <w:pPr>
        <w:autoSpaceDN w:val="0"/>
        <w:autoSpaceDE w:val="0"/>
        <w:widowControl/>
        <w:spacing w:line="220" w:lineRule="exact" w:before="2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46"/>
        <w:ind w:left="0" w:right="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935"/>
        <w:gridCol w:w="935"/>
        <w:gridCol w:w="935"/>
        <w:gridCol w:w="935"/>
        <w:gridCol w:w="935"/>
        <w:gridCol w:w="935"/>
        <w:gridCol w:w="935"/>
      </w:tblGrid>
      <w:tr>
        <w:trPr>
          <w:trHeight w:hRule="exact" w:val="298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Gandhi-Nehru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Papers,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1929.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Courtesy: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Nehru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Memorial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Museum 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40" w:lineRule="exact" w:before="16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Indian Nataional Congress Lahore”, 19-8-1929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7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403. LETTER TO VASUMATI PANDIT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22,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8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no time left after attending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illness, so I content myself by thinking [of your]. I am recovering </w:t>
      </w:r>
      <w:r>
        <w:rPr>
          <w:rFonts w:ascii="Times" w:hAnsi="Times" w:eastAsia="Times"/>
          <w:b w:val="0"/>
          <w:i w:val="0"/>
          <w:color w:val="000000"/>
          <w:sz w:val="22"/>
        </w:rPr>
        <w:t>strength. I take plenty of curds.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have peace of mind there?  How is your health? 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regular motions?  How is your appetite?  Do you feel strong? </w:t>
      </w:r>
      <w:r>
        <w:rPr>
          <w:rFonts w:ascii="Times" w:hAnsi="Times" w:eastAsia="Times"/>
          <w:b w:val="0"/>
          <w:i w:val="0"/>
          <w:color w:val="000000"/>
          <w:sz w:val="22"/>
        </w:rPr>
        <w:t>Can you go for a walk?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Surajbehn has arrived from Bomaby today. There is at present </w:t>
      </w:r>
      <w:r>
        <w:rPr>
          <w:rFonts w:ascii="Times" w:hAnsi="Times" w:eastAsia="Times"/>
          <w:b w:val="0"/>
          <w:i w:val="0"/>
          <w:color w:val="000000"/>
          <w:sz w:val="22"/>
        </w:rPr>
        <w:t>crowd of other people too.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expecting a detailed letter.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9261; also C.W. 508.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Vasumati Pandit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404. LETTER TO KARSANDAS CHITALIA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22,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KARSANDAS,</w:t>
      </w:r>
    </w:p>
    <w:p>
      <w:pPr>
        <w:autoSpaceDN w:val="0"/>
        <w:autoSpaceDE w:val="0"/>
        <w:widowControl/>
        <w:spacing w:line="28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the draft of the trust deed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the mistake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made by me, please help me see in what way I made it. If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letters from me to that effect, send them to me. I do not recall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suggested any such thing. Chhaganlal Joshi was actually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astonished to see the document. But if I did decide to include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 amount in the trust, I consider it my dharma to adhere to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decision. It is not enough for me that you agree to whatever I do.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moral dilemma. I have made it a rule to keep even one-sided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promises made by me and have been saved by that habit.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Kishorelal should help me in this matter. I feel it is my duty to settle </w:t>
      </w:r>
      <w:r>
        <w:rPr>
          <w:rFonts w:ascii="Times" w:hAnsi="Times" w:eastAsia="Times"/>
          <w:b w:val="0"/>
          <w:i w:val="0"/>
          <w:color w:val="000000"/>
          <w:sz w:val="22"/>
        </w:rPr>
        <w:t>thismatter quickly. Jamnalalji has left for Poona. See him when 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Stri-Seva Ashram being set up in Bombay. Gandhiji laid the </w:t>
      </w:r>
      <w:r>
        <w:rPr>
          <w:rFonts w:ascii="Times" w:hAnsi="Times" w:eastAsia="Times"/>
          <w:b w:val="0"/>
          <w:i w:val="0"/>
          <w:color w:val="000000"/>
          <w:sz w:val="18"/>
        </w:rPr>
        <w:t>foundation-stone of the Ashram on September 7, 1929</w:t>
      </w:r>
      <w:r>
        <w:rPr>
          <w:rFonts w:ascii="Times" w:hAnsi="Times" w:eastAsia="Times"/>
          <w:b w:val="0"/>
          <w:i/>
          <w:color w:val="000000"/>
          <w:sz w:val="18"/>
        </w:rPr>
        <w:t>, 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425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returns. If he says no, you too between yourselves may consider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me know. I am slowly recovering.</w:t>
      </w:r>
    </w:p>
    <w:p>
      <w:pPr>
        <w:autoSpaceDN w:val="0"/>
        <w:autoSpaceDE w:val="0"/>
        <w:widowControl/>
        <w:spacing w:line="240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32577/132</w:t>
      </w:r>
    </w:p>
    <w:p>
      <w:pPr>
        <w:autoSpaceDN w:val="0"/>
        <w:autoSpaceDE w:val="0"/>
        <w:widowControl/>
        <w:spacing w:line="292" w:lineRule="exact" w:before="222" w:after="0"/>
        <w:ind w:left="93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405. LETTER TO ANJANADEVI CHOWDHURY</w:t>
      </w:r>
    </w:p>
    <w:p>
      <w:pPr>
        <w:autoSpaceDN w:val="0"/>
        <w:autoSpaceDE w:val="0"/>
        <w:widowControl/>
        <w:spacing w:line="270" w:lineRule="exact" w:before="66" w:after="0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22,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4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 has just informed me that Shri Ram Narayanji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taken seriously ill. Jamnalalji is coming that way. I know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devoted wife and a devoted worker. It will be a good thing if 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Narayanji gets well because of your nursing him. There is no death,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for the soul residing in that body. Then why should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grieve over the body? Tell Ram Narayanji that he should remain calm </w:t>
      </w:r>
      <w:r>
        <w:rPr>
          <w:rFonts w:ascii="Times" w:hAnsi="Times" w:eastAsia="Times"/>
          <w:b w:val="0"/>
          <w:i w:val="0"/>
          <w:color w:val="000000"/>
          <w:sz w:val="22"/>
        </w:rPr>
        <w:t>and recite God’s name.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Kusumbehn Desai’s Diary. S.N. 32577/131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406. TELEGRAM  TO  RAJA OF KALAKANKAR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4" w:after="0"/>
        <w:ind w:left="0" w:right="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August 22, 1929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THANKS WIRE. HEALTH SATISFACTORY. PROGRESSING.</w:t>
      </w:r>
    </w:p>
    <w:p>
      <w:pPr>
        <w:autoSpaceDN w:val="0"/>
        <w:autoSpaceDE w:val="0"/>
        <w:widowControl/>
        <w:spacing w:line="240" w:lineRule="exact" w:before="1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15500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407. LETTER TO HORACE ALEXANDER</w:t>
      </w:r>
    </w:p>
    <w:p>
      <w:pPr>
        <w:autoSpaceDN w:val="0"/>
        <w:autoSpaceDE w:val="0"/>
        <w:widowControl/>
        <w:spacing w:line="270" w:lineRule="exact" w:before="86" w:after="0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23, 1929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thank you for your letter.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expect nothing but hindrance generally from the India office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crusade against opium and drink. The reply you have sent me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does not surprise me.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Mr. Silcock comes, he shall most surely receive a warm </w:t>
      </w:r>
      <w:r>
        <w:rPr>
          <w:rFonts w:ascii="Times" w:hAnsi="Times" w:eastAsia="Times"/>
          <w:b w:val="0"/>
          <w:i w:val="0"/>
          <w:color w:val="000000"/>
          <w:sz w:val="22"/>
        </w:rPr>
        <w:t>welcome. Of the young friend, I have already written to you. Of course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 may come and stay here if it suits him.</w:t>
      </w:r>
    </w:p>
    <w:p>
      <w:pPr>
        <w:autoSpaceDN w:val="0"/>
        <w:autoSpaceDE w:val="0"/>
        <w:widowControl/>
        <w:spacing w:line="220" w:lineRule="exact" w:before="26" w:after="0"/>
        <w:ind w:left="0" w:right="8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1408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Ram Narayan Chowdhury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his telegram dated August 22, which read: “Anxious to know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welfare. Wire health.”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5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408. LETTER TO AMIR AHMED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23,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thank you for your letter.</w:t>
      </w:r>
    </w:p>
    <w:p>
      <w:pPr>
        <w:autoSpaceDN w:val="0"/>
        <w:tabs>
          <w:tab w:pos="550" w:val="left"/>
          <w:tab w:pos="1750" w:val="left"/>
          <w:tab w:pos="2870" w:val="left"/>
          <w:tab w:pos="4010" w:val="left"/>
          <w:tab w:pos="57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tender my thanks to His Highness the Nawab Sahib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inviting me. I do expect to reach Bhopal on the 8th September next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train which arrives there by 3.28 p.m. from Bombay.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to leave, if you don’t mind, on the 10th September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 express which leaves Bhopal at 8.41. My programme for Agra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fixed and I am due to reach there by the morning train on the 11th.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this will cause no inconvenience. We shall be a party of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five, including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Dadabhai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Naoroji’s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grand-daughter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Shrimati </w:t>
      </w:r>
      <w:r>
        <w:rPr>
          <w:rFonts w:ascii="Times" w:hAnsi="Times" w:eastAsia="Times"/>
          <w:b w:val="0"/>
          <w:i w:val="0"/>
          <w:color w:val="000000"/>
          <w:sz w:val="22"/>
        </w:rPr>
        <w:t>Khurshedbai.</w:t>
      </w:r>
    </w:p>
    <w:p>
      <w:pPr>
        <w:autoSpaceDN w:val="0"/>
        <w:autoSpaceDE w:val="0"/>
        <w:widowControl/>
        <w:spacing w:line="220" w:lineRule="exact" w:before="66" w:after="322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</w:t>
      </w:r>
      <w:r>
        <w:rPr>
          <w:rFonts w:ascii="Times" w:hAnsi="Times" w:eastAsia="Times"/>
          <w:b w:val="0"/>
          <w:i w:val="0"/>
          <w:color w:val="000000"/>
          <w:sz w:val="20"/>
        </w:rPr>
        <w:t>.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MIR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</w:t>
      </w:r>
    </w:p>
    <w:p>
      <w:pPr>
        <w:sectPr>
          <w:type w:val="continuous"/>
          <w:pgSz w:w="9360" w:h="12960"/>
          <w:pgMar w:top="526" w:right="1412" w:bottom="468" w:left="1440" w:header="720" w:footer="720" w:gutter="0"/>
          <w:cols w:num="2" w:equalWidth="0">
            <w:col w:w="3416" w:space="0"/>
            <w:col w:w="3091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94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6" w:right="1412" w:bottom="468" w:left="1440" w:header="720" w:footer="720" w:gutter="0"/>
          <w:cols w:num="2" w:equalWidth="0">
            <w:col w:w="3416" w:space="0"/>
            <w:col w:w="3091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ILITARY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 TO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IGHNESS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ULER OF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HOPAL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Ansari Papers. Courtesy: Jamia Millia Islamia Library</w:t>
      </w:r>
    </w:p>
    <w:p>
      <w:pPr>
        <w:autoSpaceDN w:val="0"/>
        <w:autoSpaceDE w:val="0"/>
        <w:widowControl/>
        <w:spacing w:line="292" w:lineRule="exact" w:before="722" w:after="0"/>
        <w:ind w:left="0" w:right="159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409. LETTER TO JAISUKHLAL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23,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JAISUKHLAL,</w:t>
      </w:r>
    </w:p>
    <w:p>
      <w:pPr>
        <w:autoSpaceDN w:val="0"/>
        <w:autoSpaceDE w:val="0"/>
        <w:widowControl/>
        <w:spacing w:line="28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your resignation from the presidentship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Committee. There is no need for you to take such a step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I will tell you to be ready when such a time comes. If you resign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now, whatever little work is being done will come to a stop. I wish you </w:t>
      </w:r>
      <w:r>
        <w:rPr>
          <w:rFonts w:ascii="Times" w:hAnsi="Times" w:eastAsia="Times"/>
          <w:b w:val="0"/>
          <w:i w:val="0"/>
          <w:color w:val="000000"/>
          <w:sz w:val="22"/>
        </w:rPr>
        <w:t>to withdraw your resignation.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the Gujarati: Kusumbehn Desai’s Diary. S.N. 32577/135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427</w:t>
      </w:r>
    </w:p>
    <w:p>
      <w:pPr>
        <w:sectPr>
          <w:type w:val="continuous"/>
          <w:pgSz w:w="9360" w:h="12960"/>
          <w:pgMar w:top="5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410. LETTER TO G. D. BIRLA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23,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Do give up worrying on my account.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 sick even when they take regular diet. What does it matter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happens to me in the pursuit of truth?  I am taking plenty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curds these days. May I tell you that even milk and curds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admissible only to a certain extent. They are not man’s natural food.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argument you advance in support of milk is the same as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of beef-tea and liquor because some physical benefit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derived for the time being from all of them. But physical benefit [is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not] everything. The abatement of carnal desires experienced by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people while taking raw cereals is not the result of starvation.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four years I was on fruit diet I used to walk forty miles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and experienced the same mental peace. But I do not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emphasize this point overmuch. The mere physical benefit is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consideration in my experiement. I shall not change over hastily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raw cereals nor shall I give up milk in a hurry. At the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doctors are taking interest in this experiment. Many have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literature [on this subject]. If  I resume the experiment, it shall be </w:t>
      </w:r>
      <w:r>
        <w:rPr>
          <w:rFonts w:ascii="Times" w:hAnsi="Times" w:eastAsia="Times"/>
          <w:b w:val="0"/>
          <w:i w:val="0"/>
          <w:color w:val="000000"/>
          <w:sz w:val="22"/>
        </w:rPr>
        <w:t>under Dr. Haribhai's supervision.</w:t>
      </w:r>
    </w:p>
    <w:p>
      <w:pPr>
        <w:autoSpaceDN w:val="0"/>
        <w:autoSpaceDE w:val="0"/>
        <w:widowControl/>
        <w:spacing w:line="220" w:lineRule="exact" w:before="26" w:after="0"/>
        <w:ind w:left="0" w:right="27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Yours,</w:t>
      </w:r>
    </w:p>
    <w:p>
      <w:pPr>
        <w:autoSpaceDN w:val="0"/>
        <w:autoSpaceDE w:val="0"/>
        <w:widowControl/>
        <w:spacing w:line="266" w:lineRule="exact" w:before="22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6175. Courtesy: G. D. Birla</w:t>
      </w:r>
    </w:p>
    <w:p>
      <w:pPr>
        <w:autoSpaceDN w:val="0"/>
        <w:tabs>
          <w:tab w:pos="870" w:val="left"/>
          <w:tab w:pos="5550" w:val="left"/>
        </w:tabs>
        <w:autoSpaceDE w:val="0"/>
        <w:widowControl/>
        <w:spacing w:line="260" w:lineRule="exact" w:before="394" w:after="0"/>
        <w:ind w:left="188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411. TELEGRAM TO SECRETARY, RECEPTION COMMITTEE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U.P. TRADE UNION CONFERENCE, KANPUR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August 23, 1929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PLEASE      CONSULT     PANDIT     JAWAHARLAL.   PROGRAMME      HIS       HAND[S].</w:t>
      </w:r>
    </w:p>
    <w:p>
      <w:pPr>
        <w:autoSpaceDN w:val="0"/>
        <w:autoSpaceDE w:val="0"/>
        <w:widowControl/>
        <w:spacing w:line="24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15503</w:t>
      </w:r>
    </w:p>
    <w:p>
      <w:pPr>
        <w:autoSpaceDN w:val="0"/>
        <w:autoSpaceDE w:val="0"/>
        <w:widowControl/>
        <w:spacing w:line="220" w:lineRule="exact" w:before="58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the addressee’s telegram received on August 23, which read: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“Reception Committee U.P. Trade Union Conference requests you join session 14th, </w:t>
      </w:r>
      <w:r>
        <w:rPr>
          <w:rFonts w:ascii="Times" w:hAnsi="Times" w:eastAsia="Times"/>
          <w:b w:val="0"/>
          <w:i w:val="0"/>
          <w:color w:val="000000"/>
          <w:sz w:val="18"/>
        </w:rPr>
        <w:t>15th September and accept labourers’ humble purse. Wire acceptance.”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412. LETTER TO JAISUKHLAL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After August 23,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JAISUKHLAL,</w:t>
      </w:r>
    </w:p>
    <w:p>
      <w:pPr>
        <w:autoSpaceDN w:val="0"/>
        <w:tabs>
          <w:tab w:pos="550" w:val="left"/>
          <w:tab w:pos="1730" w:val="left"/>
          <w:tab w:pos="2750" w:val="left"/>
          <w:tab w:pos="3230" w:val="left"/>
          <w:tab w:pos="4890" w:val="left"/>
          <w:tab w:pos="629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thank you for withdrawing your resignation 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request. I expected that of you. Your motive in resigning was indeed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worthy of you. When you are placed in a moral difficulty,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not let you be in an awkward situation. For the present,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preparing for civil disobedience means propagation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unity, propagation of prohibition, organizing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Congress, enrolling members, internal unity and self-purification.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more than this at present. If the whole country takes up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there will be no need even for civil disobedience and we </w:t>
      </w:r>
      <w:r>
        <w:rPr>
          <w:rFonts w:ascii="Times" w:hAnsi="Times" w:eastAsia="Times"/>
          <w:b w:val="0"/>
          <w:i w:val="0"/>
          <w:color w:val="000000"/>
          <w:sz w:val="22"/>
        </w:rPr>
        <w:t>shall attain our objective with the least effort.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40" w:lineRule="exact" w:before="12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 N. 32577/142</w:t>
      </w:r>
    </w:p>
    <w:p>
      <w:pPr>
        <w:autoSpaceDN w:val="0"/>
        <w:autoSpaceDE w:val="0"/>
        <w:widowControl/>
        <w:spacing w:line="292" w:lineRule="exact" w:before="7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413. TELEGRAM TO SATIS CHANDRA DAS TUPTA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August 24, 1929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ATISBABU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RATISHTHAN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ODEPUR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YOUR ASTOUNDING LETTER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NEVER DREAMT HEMPRABHA DEVI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>S LETTER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BUSINESS LETTER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6"/>
        </w:rPr>
        <w:t>KRISHNADAS SUGGESTION MISCHIEVOUS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6"/>
        </w:rPr>
        <w:t>MUST KNOW WHAT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NIRANJAN SAID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6"/>
        </w:rPr>
        <w:t>YOU MUST NOT BE HYPERSENSITIVE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6"/>
        </w:rPr>
        <w:t>NEVER LISTEN OTHER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PEOPLE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>S VERSIONS ESPECIALLY WHEN PARTIES CONCERNED ALIVE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All the three wires go together. Show me after preparation.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15194-b</w:t>
      </w:r>
    </w:p>
    <w:p>
      <w:pPr>
        <w:autoSpaceDN w:val="0"/>
        <w:autoSpaceDE w:val="0"/>
        <w:widowControl/>
        <w:spacing w:line="240" w:lineRule="exact" w:before="8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From the contents;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telegram and the following item appear to have been sent on the same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day before Gandhiji wrote to the addressee on August 24.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from Satis Chandra Das Gupta”, 24-8-1929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429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414. LETTER TO SATIS CHANDRA DAS GUPTA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August 24, 1929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SATIS BABU,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wired about your astounding letter.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nothing about any business letter from Hemprabhadevi.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she wrote a business letter, I should take a long time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it as such. As it is, her letters to me have been all love and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business. Your business letters too have been love letters for me.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believed to be the relations between you and me. I had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you to be capable of misunderstanding me. Krishnadas’s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suggestion seems to me to be equally mischievous. How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drawn deductions passes my comprehension. His behaviour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inscrutable. Your taking him on trust regarding my doings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reference to me is painful. I can say nothing of Niranjan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tell me what he has told you. You should take it from me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told them nothing that I have not told you about your decision </w:t>
      </w:r>
      <w:r>
        <w:rPr>
          <w:rFonts w:ascii="Times" w:hAnsi="Times" w:eastAsia="Times"/>
          <w:b w:val="0"/>
          <w:i w:val="0"/>
          <w:color w:val="000000"/>
          <w:sz w:val="22"/>
        </w:rPr>
        <w:t>regarding Ram Binod.</w:t>
      </w:r>
    </w:p>
    <w:p>
      <w:pPr>
        <w:autoSpaceDN w:val="0"/>
        <w:autoSpaceDE w:val="0"/>
        <w:widowControl/>
        <w:spacing w:line="260" w:lineRule="exact" w:before="1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come and see me about this if you are still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satisfied. Henceforth in all matters no matter who is concerned,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telltales. And those are telltales who regale their company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irrelevant tales about others. Again never believe anything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without first referring the damaging statement to him.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remember what I did when I heard unworthy suggestions about </w:t>
      </w:r>
      <w:r>
        <w:rPr>
          <w:rFonts w:ascii="Times" w:hAnsi="Times" w:eastAsia="Times"/>
          <w:b w:val="0"/>
          <w:i w:val="0"/>
          <w:color w:val="000000"/>
          <w:sz w:val="22"/>
        </w:rPr>
        <w:t>Dadabhai?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now your owe me ten thousand apologies for being so cruel </w:t>
      </w:r>
      <w:r>
        <w:rPr>
          <w:rFonts w:ascii="Times" w:hAnsi="Times" w:eastAsia="Times"/>
          <w:b w:val="0"/>
          <w:i w:val="0"/>
          <w:color w:val="000000"/>
          <w:sz w:val="22"/>
        </w:rPr>
        <w:t>as to believe things of me of which I have not ever dreamt.</w:t>
      </w:r>
    </w:p>
    <w:p>
      <w:pPr>
        <w:autoSpaceDN w:val="0"/>
        <w:autoSpaceDE w:val="0"/>
        <w:widowControl/>
        <w:spacing w:line="294" w:lineRule="exact" w:before="86" w:after="2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health [is] improving.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1607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415. LETTER TO SATIS CHANDRA DAS GUPTA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24, 1929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SATIS BABU,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note. I cannot make out how Niranjan thought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irritated on your account. All I can tell you is that you have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me cause for irritation. I have doubted often the soundness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judgment, never your motive. Irritation can only come when the </w:t>
      </w:r>
      <w:r>
        <w:rPr>
          <w:rFonts w:ascii="Times" w:hAnsi="Times" w:eastAsia="Times"/>
          <w:b w:val="0"/>
          <w:i w:val="0"/>
          <w:color w:val="000000"/>
          <w:sz w:val="22"/>
        </w:rPr>
        <w:t>motive is questioned.</w:t>
      </w:r>
    </w:p>
    <w:p>
      <w:pPr>
        <w:autoSpaceDN w:val="0"/>
        <w:autoSpaceDE w:val="0"/>
        <w:widowControl/>
        <w:spacing w:line="260" w:lineRule="exact" w:before="12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Subhas Babu will never pardon the loin-cloth. We must bear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him. He cannot help himself. He believes in himself and in his </w:t>
      </w:r>
      <w:r>
        <w:rPr>
          <w:rFonts w:ascii="Times" w:hAnsi="Times" w:eastAsia="Times"/>
          <w:b w:val="0"/>
          <w:i w:val="0"/>
          <w:color w:val="000000"/>
          <w:sz w:val="22"/>
        </w:rPr>
        <w:t>mission. He must work it out as we must ours.</w:t>
      </w:r>
    </w:p>
    <w:p>
      <w:pPr>
        <w:autoSpaceDN w:val="0"/>
        <w:autoSpaceDE w:val="0"/>
        <w:widowControl/>
        <w:spacing w:line="294" w:lineRule="exact" w:before="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1608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416. LETTER TO M. R. JAYAKAR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24,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 need for apology for your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are right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assuming that I could not be unaware of the difficulties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in your letter. I went to Mr. Jinnah as Mrs. Naidu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arranged the interview. I think it was my duty. But I have bound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nobody. I have no representative capacity even if I wished to bind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anybody. I simply listened to Mr. Jinnah’s exposition of his position.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 with the Ali Brothers too, I heard what they had to say.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latter, the talk turned upon their grievance against me for my </w:t>
      </w:r>
      <w:r>
        <w:rPr>
          <w:rFonts w:ascii="Times" w:hAnsi="Times" w:eastAsia="Times"/>
          <w:b w:val="0"/>
          <w:i w:val="0"/>
          <w:color w:val="000000"/>
          <w:sz w:val="22"/>
        </w:rPr>
        <w:t>reticence.</w:t>
      </w:r>
    </w:p>
    <w:p>
      <w:pPr>
        <w:autoSpaceDN w:val="0"/>
        <w:autoSpaceDE w:val="0"/>
        <w:widowControl/>
        <w:spacing w:line="22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Jayakar’s Private Papers, Correspondence File No. 407-VI.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4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from M. R. Jaayakar”, 23-8-1929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431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84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417. A KATHIAWARI’S WAIL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enraged Kathiawari youth writes: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8" w:after="0"/>
        <w:ind w:left="55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must painfully tell you that you have put us in a very awkward fix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sealing our lips, and unless you release us from this disability you will unman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 altogether. Even the restrictions imposed by Sjt. Mansukhlal which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decried were far more liberal than the disabilities that you have now impo-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sed. . . . Is it not rather curious that whereas in British India the slightest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wrong is enough to make you flare up in righteious indignation,you won’t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allow even a single condemnatory syllable to be uttered against any individual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 though it might perpetrate the worst tyranny on its innocent ryots? 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 that you reconsidered your self-denying ordinance. And if you cannot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withdraw it altogether you should at least revise it to the extent of restoring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liberty to protest against cases of “flagrant injustice”. Remember,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Bhavnagar you undertook to obtain a redress of our grievances. Now that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been disappointed in your efforts, does it not become your sacred duty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ventilate those questions before the public?  But that duty you have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discharged yet and have prevented others from discharging. That is why we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today ground down by oppression. Freedom of public discussion is our sacred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inalienable right and you ought to teach the Kathiawar public to exercise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right. But you are doing just the reverse and by your curious silence are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fact conniving at the wrong. In moments of despair, I am tempted to charge </w:t>
      </w:r>
      <w:r>
        <w:rPr>
          <w:rFonts w:ascii="Times" w:hAnsi="Times" w:eastAsia="Times"/>
          <w:b w:val="0"/>
          <w:i w:val="0"/>
          <w:color w:val="000000"/>
          <w:sz w:val="18"/>
        </w:rPr>
        <w:t>you with showing an undue partiality towards the  States. ...</w:t>
      </w:r>
    </w:p>
    <w:p>
      <w:pPr>
        <w:autoSpaceDN w:val="0"/>
        <w:autoSpaceDE w:val="0"/>
        <w:widowControl/>
        <w:spacing w:line="240" w:lineRule="exact" w:before="18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Won’t you remember and make good the promise you made at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Bhavnagar?</w:t>
      </w:r>
    </w:p>
    <w:p>
      <w:pPr>
        <w:autoSpaceDN w:val="0"/>
        <w:autoSpaceDE w:val="0"/>
        <w:widowControl/>
        <w:spacing w:line="280" w:lineRule="exact" w:before="32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Kathiawari friend in question has an undoubted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as he has done, just as it is my duty to give a patient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hearing to what the youth might have to say. Every duty performed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confers upon one certain rights, whilst the exercise of every right </w:t>
      </w:r>
      <w:r>
        <w:rPr>
          <w:rFonts w:ascii="Times" w:hAnsi="Times" w:eastAsia="Times"/>
          <w:b w:val="0"/>
          <w:i w:val="0"/>
          <w:color w:val="000000"/>
          <w:sz w:val="22"/>
        </w:rPr>
        <w:t>carries with it certain corresponding obligations. And so the never-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ending cycle of duty and right goes ceaselessly on. In the present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instance the Kathiawari youth began by exercising his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pour forth his grief to me. I discharge my duty by giving him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 hearing, with the result that the right to speak out my mind to </w:t>
      </w:r>
      <w:r>
        <w:rPr>
          <w:rFonts w:ascii="Times" w:hAnsi="Times" w:eastAsia="Times"/>
          <w:b w:val="0"/>
          <w:i w:val="0"/>
          <w:color w:val="000000"/>
          <w:sz w:val="22"/>
        </w:rPr>
        <w:t>the Kathiawari youth has now accrued to me, and it is the duty of the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25-8-1929. This is a </w:t>
      </w:r>
      <w:r>
        <w:rPr>
          <w:rFonts w:ascii="Times" w:hAnsi="Times" w:eastAsia="Times"/>
          <w:b w:val="0"/>
          <w:i w:val="0"/>
          <w:color w:val="000000"/>
          <w:sz w:val="18"/>
        </w:rPr>
        <w:t>translation by Pyarelal.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Only excerpts are 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33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Kathiawari youth in question to hear and try inwardly to digest and </w:t>
      </w:r>
      <w:r>
        <w:rPr>
          <w:rFonts w:ascii="Times" w:hAnsi="Times" w:eastAsia="Times"/>
          <w:b w:val="0"/>
          <w:i w:val="0"/>
          <w:color w:val="000000"/>
          <w:sz w:val="22"/>
        </w:rPr>
        <w:t>assimilate what I might have to say.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very well remember the promise I made at Bhavnagar.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yet lost hope. My efforts still continue, but their result is not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hands, but in the hands of God who alone controls results. Nor is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that my efforts in this direction should be before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involve my personally meeting the rulers in question. They may or </w:t>
      </w:r>
      <w:r>
        <w:rPr>
          <w:rFonts w:ascii="Times" w:hAnsi="Times" w:eastAsia="Times"/>
          <w:b w:val="0"/>
          <w:i w:val="0"/>
          <w:color w:val="000000"/>
          <w:sz w:val="22"/>
        </w:rPr>
        <w:t>may not even be direct, indeed they may begin and end with a heart-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 prayer. Let no one laugh at this. I want to enter into no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pleading on my behalf. I mention this method of work because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and parcel of my life. For years together in South Africa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 consisted practically only in waiting and prayer, and it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 conviction that that period of silent prayer was the most fruitful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that work. It constituted the bedrock on which whatever little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accomplished was based. Even today, perhaps I may be said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nothing tangible for the attainment of Hindu-Musim unity,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claim that I am striving for it ceaselessly. Even so in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Indian States,  I am always on the look-out for an opportunity.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Opportunities have always come to me for the waiting and praying.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no one therefore be led away to think that I have ceased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 myself about the question of the Indian States or to do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in that behalf.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know that the impatient reader can judge my efforts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light of concrete tangible results. He may therefore well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angry if he fails to understand my way of doing things. I must hold </w:t>
      </w:r>
      <w:r>
        <w:rPr>
          <w:rFonts w:ascii="Times" w:hAnsi="Times" w:eastAsia="Times"/>
          <w:b w:val="0"/>
          <w:i w:val="0"/>
          <w:color w:val="000000"/>
          <w:sz w:val="22"/>
        </w:rPr>
        <w:t>my soul in patience.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not here enter into a discussion of Mansukhlal’s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restrictions. My opinion in that respect has not undergone the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change. But circumstances alter cases. I have simply laid down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indispensable conditions for the holding of conferences in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States. If such conferences must be held at all without observing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restrictions, I maintain that it is not possible as yet to hold conferences </w:t>
      </w:r>
      <w:r>
        <w:rPr>
          <w:rFonts w:ascii="Times" w:hAnsi="Times" w:eastAsia="Times"/>
          <w:b w:val="0"/>
          <w:i w:val="0"/>
          <w:color w:val="000000"/>
          <w:sz w:val="22"/>
        </w:rPr>
        <w:t>within the boundaries of the States.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these restrictions apply to conferences only;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 individual action. Anyone in his individual capacity has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liberty to criticize as much as he likes any Indian prince,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only to the measures of his own strength and consideration of </w:t>
      </w:r>
      <w:r>
        <w:rPr>
          <w:rFonts w:ascii="Times" w:hAnsi="Times" w:eastAsia="Times"/>
          <w:b w:val="0"/>
          <w:i w:val="0"/>
          <w:color w:val="000000"/>
          <w:sz w:val="22"/>
        </w:rPr>
        <w:t>sobriety and common sense.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433</w:t>
      </w:r>
    </w:p>
    <w:p>
      <w:pPr>
        <w:sectPr>
          <w:pgSz w:w="9360" w:h="12960"/>
          <w:pgMar w:top="53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I have never suggested that individual rulers of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 may never be criticized or that conferences untrammelled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restrictions may not be held at all. On the contrary I hold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improper in holding in British territory conferences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individul States may be freely criticized. There is also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 right of the subjects of any State to criticize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 of that State within its own border. That this right is not </w:t>
      </w:r>
      <w:r>
        <w:rPr>
          <w:rFonts w:ascii="Times" w:hAnsi="Times" w:eastAsia="Times"/>
          <w:b w:val="0"/>
          <w:i w:val="0"/>
          <w:color w:val="000000"/>
          <w:sz w:val="22"/>
        </w:rPr>
        <w:t>fully exercised today is a matter of deep sorrow.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true that personally I do not through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criticize individual rulers. But that is a different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altogether. I claim to be a practical man. I have got a fair measure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strength and I know how to conserve it. I have deliberately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cultivated the habit of avoiding a useless or superfluous word.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 unsparingly to denounce all wrongs great and small in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territory because I know that such denunciation is backed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consciousness of potential strength. In the case of the States, though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unaware of the terrible things going on in some of them, I </w:t>
      </w:r>
      <w:r>
        <w:rPr>
          <w:rFonts w:ascii="Times" w:hAnsi="Times" w:eastAsia="Times"/>
          <w:b w:val="0"/>
          <w:i w:val="0"/>
          <w:color w:val="000000"/>
          <w:sz w:val="22"/>
        </w:rPr>
        <w:t>have no strength to back my exposure of the wrongs.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disclaim any undue partiality for the States. At the same time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owe them no grudge; I do not desire their destruction. There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abundant scope for reform in them which it should not be impossible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effect today. But it is my firm belief that it is impossible to reform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States in the true sense while India is in bondage.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obtain redress here and there in cases of flagrant injustice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leading a crusade against it. But such tinkering does not interest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It gives me no satisfaction. I am therefore today concentrating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energy on the root evil. If I can effectively touch the root,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branches will in time drop down of their own accord. Whereas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to divert public attention from the root evil and mobilize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branch evils in the States would mean lending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additional lease of life to the former. That is a risk that I for one am </w:t>
      </w:r>
      <w:r>
        <w:rPr>
          <w:rFonts w:ascii="Times" w:hAnsi="Times" w:eastAsia="Times"/>
          <w:b w:val="0"/>
          <w:i w:val="0"/>
          <w:color w:val="000000"/>
          <w:sz w:val="22"/>
        </w:rPr>
        <w:t>not prepared to run.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no one, however, understand me to mean from this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whatsoever is at present possible in the case of the States.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 here what I have already said. Wherever the subjects of States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ready for it they can and ought to organize an agitation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maladministration in that State especially if they have the strength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use of the never-failing weapon of satyagraha. But it is a matter </w:t>
      </w:r>
      <w:r>
        <w:rPr>
          <w:rFonts w:ascii="Times" w:hAnsi="Times" w:eastAsia="Times"/>
          <w:b w:val="0"/>
          <w:i w:val="0"/>
          <w:color w:val="000000"/>
          <w:sz w:val="22"/>
        </w:rPr>
        <w:t>of deep sorrow to me that today the ruled are often tools in the hands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wicked rulers. Grinding oppression has rendered the people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nerveless. No one has yet been able to save goats from the clutches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tigers. The goats’ emancipation would be possible only if one could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envisage the goat world itself giving birth to its would-be emancipator.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Though reduced to the position of the goat man is today in this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country, especially in the States, all hope is not lost forhim. 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belongs to a higher species. Strength lies dormant in the weak. If they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find an environment in which bipeds exactly like them exhibit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strength, it is not unlikely that they will catch the infection. Bardoli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was only a modest forerunner…a beam from the powerful sun. If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Bardoli exhibited the full strength and qualifications necessary for full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satyagraha, its example would spread throughout the length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breadth of the land, and we should find ourselves, including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people of the States,  a free nation.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29-8-1929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418. MY NOTES</w:t>
      </w:r>
    </w:p>
    <w:p>
      <w:pPr>
        <w:autoSpaceDN w:val="0"/>
        <w:autoSpaceDE w:val="0"/>
        <w:widowControl/>
        <w:spacing w:line="266" w:lineRule="exact" w:before="206" w:after="0"/>
        <w:ind w:left="0" w:right="18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VIL</w:t>
      </w:r>
      <w:r>
        <w:rPr>
          <w:rFonts w:ascii="Times" w:hAnsi="Times" w:eastAsia="Times"/>
          <w:b w:val="0"/>
          <w:i w:val="0"/>
          <w:color w:val="000000"/>
          <w:sz w:val="20"/>
        </w:rPr>
        <w:t>-M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INDED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OVERNMENT</w:t>
      </w:r>
    </w:p>
    <w:p>
      <w:pPr>
        <w:autoSpaceDN w:val="0"/>
        <w:autoSpaceDE w:val="0"/>
        <w:widowControl/>
        <w:spacing w:line="240" w:lineRule="exact" w:before="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Bhai  Mahadev has given in this issue a summary of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noteworthy corresondence between Sardar Vallabhbhai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on the report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presented by the official inquiry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on Bardoli and Chorasi. It is worth pondering over.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two points in it: one about  redressing the injustice done to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through oversight, and the other about the benefits, if any,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accrue to Bardoli and Chorasi as a result of the new changes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proposed to be made by the Government. The Government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returned a negative reply in regard to both the matters. It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hear the plea of injustice. It is not willing to concede the benefits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future changes. Even if a rope is burnt, its twist endures.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is aware that, if it cannot remove through negotiations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injustice done to certain villages, the Sardar will definitely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recourse to a weapon like satyagraha. Such a weapon cannot be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way. Being thus free from fear the Government declines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justice. Because of its policy of not doing justice until its hands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forced, the Government has become unpopular and is becoming more </w:t>
      </w:r>
      <w:r>
        <w:rPr>
          <w:rFonts w:ascii="Times" w:hAnsi="Times" w:eastAsia="Times"/>
          <w:b w:val="0"/>
          <w:i w:val="0"/>
          <w:color w:val="000000"/>
          <w:sz w:val="22"/>
        </w:rPr>
        <w:t>so. The officials are not inclined to understand the simple thing that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Broomfield-Maxwell Report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Gujarati saying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435</w:t>
      </w:r>
    </w:p>
    <w:p>
      <w:pPr>
        <w:sectPr>
          <w:pgSz w:w="9360" w:h="12960"/>
          <w:pgMar w:top="53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does not stand to suffer any loss if a slightly reduced </w:t>
      </w:r>
      <w:r>
        <w:rPr>
          <w:rFonts w:ascii="Times" w:hAnsi="Times" w:eastAsia="Times"/>
          <w:b w:val="0"/>
          <w:i w:val="0"/>
          <w:color w:val="000000"/>
          <w:sz w:val="22"/>
        </w:rPr>
        <w:t>revenue was received from three or four villages. Their “prestige”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stands in the way. The other thing concerns the future. Just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launch satyagraha for the sake of particular villages only,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but do so if the future benefits do not go to Bardoli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Chorasi. Then satyagraha will become inevitable. Hence the Sardar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told the Government politely but firmly that, if the new legislation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proves to be beneficial and if Bardoli and Chorasi do not receive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benefits, satyagraha will surely be launched for their sake.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small legal loophole in the case of the villages of Bardoli.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cannot expose it, but if it exposes itself, the above-mentioned </w:t>
      </w:r>
      <w:r>
        <w:rPr>
          <w:rFonts w:ascii="Times" w:hAnsi="Times" w:eastAsia="Times"/>
          <w:b w:val="0"/>
          <w:i w:val="0"/>
          <w:color w:val="000000"/>
          <w:sz w:val="22"/>
        </w:rPr>
        <w:t>villages can perhaps take advantage of it.</w:t>
      </w:r>
    </w:p>
    <w:p>
      <w:pPr>
        <w:autoSpaceDN w:val="0"/>
        <w:autoSpaceDE w:val="0"/>
        <w:widowControl/>
        <w:spacing w:line="28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it is a different matter if the loophole exposes itself.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 those villages should be ready to put up with this injustice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becomes necessary to launch satyagraha, Bardoli should be 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it. No one knows when the future will become the present.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which the Government had promised to enact has hung fire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number of years. But Bardoli has yet to discharge its original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debt. The swaraj  yajna commenced by Bardoli has still remained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unifinished. If it gets ready to complete it, there is no need even to </w:t>
      </w:r>
      <w:r>
        <w:rPr>
          <w:rFonts w:ascii="Times" w:hAnsi="Times" w:eastAsia="Times"/>
          <w:b w:val="0"/>
          <w:i w:val="0"/>
          <w:color w:val="000000"/>
          <w:sz w:val="22"/>
        </w:rPr>
        <w:t>talk of the miniature satyagraha of the future.</w:t>
      </w:r>
    </w:p>
    <w:p>
      <w:pPr>
        <w:autoSpaceDN w:val="0"/>
        <w:autoSpaceDE w:val="0"/>
        <w:widowControl/>
        <w:spacing w:line="266" w:lineRule="exact" w:before="2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NOTHER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EMPLE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HROWN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PEN</w:t>
      </w:r>
    </w:p>
    <w:p>
      <w:pPr>
        <w:autoSpaceDN w:val="0"/>
        <w:autoSpaceDE w:val="0"/>
        <w:widowControl/>
        <w:spacing w:line="280" w:lineRule="exact" w:before="146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Thanks to Shri Jamnalalji’s efforts, the famous Lakshminarayan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 at Wardha was thrown open to Antyaja brothers and sisters.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owing to his efforts, even the well-known Dattatreya Temple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Elichpur in Berar has been thrown open. Elichpur was the old capital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Berar. It has even today a population of 38,000. At a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held on July 1, the temple was thrown open. Dr. Patwardhan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Amaraoti presided over the meeting. The ceremony of declaring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temple open was performed by Jamnalalji. The temple was built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fifteen years ago at a cost of Rs. 83,000. Its management is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of a committee of twenty-four members. The resolution to </w:t>
      </w:r>
      <w:r>
        <w:rPr>
          <w:rFonts w:ascii="Times" w:hAnsi="Times" w:eastAsia="Times"/>
          <w:b w:val="0"/>
          <w:i w:val="0"/>
          <w:color w:val="000000"/>
          <w:sz w:val="22"/>
        </w:rPr>
        <w:t>throw it open to the Antyajas was voted by eighteen out of twenty-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four. There are five trustees, all of whom were unanimous in regard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decision to throw it open. Now this signboard adorns the temple </w:t>
      </w:r>
      <w:r>
        <w:rPr>
          <w:rFonts w:ascii="Times" w:hAnsi="Times" w:eastAsia="Times"/>
          <w:b w:val="0"/>
          <w:i w:val="0"/>
          <w:color w:val="000000"/>
          <w:sz w:val="22"/>
        </w:rPr>
        <w:t>gate: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English word is used.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temple is thrown open from today for free access to Mangs, Mahars,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Chamars and all Hindus alike for purposes of darshan, bhajan, for offering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worship and prayers and for attending religious discourses, etc.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temple was erected by the efforts of Swami Vimalanand.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Swamiji was present on the auspicious occasion. At the time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declaring the temple open, Jamnalalji entered the temple with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fifty Antyajas. Jamnalalji and Vinoba Bhave of the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>Ashram, Wardha, delivered the main speeches on the occasion.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congratulate the citizens of Elichpur, the trustees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 on this event. I can well imagine the joy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brethren at that time. Why should they not rejoice over securing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Hindu society had till now deprived them of and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always hankered after?  But this is only a beginning, a drop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ocean. There are lakhs of Hindu temples in India. As long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doors of every one of the public temples do not open to our Antyaja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brethren, so long will the followers of Hinduism remain discredited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 unable to stand boldly before the world. By boycotting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Antyajas, Hindu society itself has been boycotted by the world. Let it </w:t>
      </w:r>
      <w:r>
        <w:rPr>
          <w:rFonts w:ascii="Times" w:hAnsi="Times" w:eastAsia="Times"/>
          <w:b w:val="0"/>
          <w:i w:val="0"/>
          <w:color w:val="000000"/>
          <w:sz w:val="22"/>
        </w:rPr>
        <w:t>learn from Elichpur and Wardha how to get out of that boycott.</w:t>
      </w:r>
    </w:p>
    <w:p>
      <w:pPr>
        <w:autoSpaceDN w:val="0"/>
        <w:autoSpaceDE w:val="0"/>
        <w:widowControl/>
        <w:spacing w:line="266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HANGI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RETHREN OF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ULSAR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received a sad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this which runs as follows.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what is stated is true, it should put the Bulsar Municipality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citizens of Bulsar to shame. It is to be regretted that a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or responsible individual should remain indifferent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can be improved with a little money and much smaller efforts.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sad is it that the Bhangi brothers and sisters have to pull 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and to pay for water which rich people can get gratis and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ease?  If these facts are true, the Municipality and citizens of Bulsar </w:t>
      </w:r>
      <w:r>
        <w:rPr>
          <w:rFonts w:ascii="Times" w:hAnsi="Times" w:eastAsia="Times"/>
          <w:b w:val="0"/>
          <w:i w:val="0"/>
          <w:color w:val="000000"/>
          <w:sz w:val="22"/>
        </w:rPr>
        <w:t>will, I hope, strive to set things right at once.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25-8-1929</w:t>
      </w:r>
    </w:p>
    <w:p>
      <w:pPr>
        <w:autoSpaceDN w:val="0"/>
        <w:autoSpaceDE w:val="0"/>
        <w:widowControl/>
        <w:spacing w:line="220" w:lineRule="exact" w:before="82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Not translated here. The municipality and its officers had done nothing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release them from the clutches of Pathan money-lenders or from difficulties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residential quarters. They still had to pay for water. The so-called respectable citizens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Bulasar had turned a blind eye to their woes. The correspondent eulogized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services rendered to the Bhangis by Navsari Municipality and hoped that Bulsar would </w:t>
      </w:r>
      <w:r>
        <w:rPr>
          <w:rFonts w:ascii="Times" w:hAnsi="Times" w:eastAsia="Times"/>
          <w:b w:val="0"/>
          <w:i w:val="0"/>
          <w:color w:val="000000"/>
          <w:sz w:val="18"/>
        </w:rPr>
        <w:t>emulate that example.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437</w:t>
      </w:r>
    </w:p>
    <w:p>
      <w:pPr>
        <w:sectPr>
          <w:pgSz w:w="9360" w:h="12960"/>
          <w:pgMar w:top="5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419. LETTER TO VASUMATI PANDIT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25,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cannot claim the right to commit errors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because I make some mistakes of language. If  I lose my teeth,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you have yours extracted?  My lack of knowledge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tolerated but my  successors’ would not be. My health is now all right.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recovering strength. You should stubbornly keep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yourwalking. It is now raining heavily here. My diet consists mainly </w:t>
      </w:r>
      <w:r>
        <w:rPr>
          <w:rFonts w:ascii="Times" w:hAnsi="Times" w:eastAsia="Times"/>
          <w:b w:val="0"/>
          <w:i w:val="0"/>
          <w:color w:val="000000"/>
          <w:sz w:val="22"/>
        </w:rPr>
        <w:t>of curds.</w:t>
      </w:r>
    </w:p>
    <w:p>
      <w:pPr>
        <w:autoSpaceDN w:val="0"/>
        <w:autoSpaceDE w:val="0"/>
        <w:widowControl/>
        <w:spacing w:line="266" w:lineRule="exact" w:before="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HI</w:t>
      </w:r>
      <w:r>
        <w:rPr>
          <w:rFonts w:ascii="Times" w:hAnsi="Times" w:eastAsia="Times"/>
          <w:b w:val="0"/>
          <w:i w:val="0"/>
          <w:color w:val="000000"/>
          <w:sz w:val="20"/>
        </w:rPr>
        <w:t>. V</w:t>
      </w:r>
      <w:r>
        <w:rPr>
          <w:rFonts w:ascii="Times" w:hAnsi="Times" w:eastAsia="Times"/>
          <w:b w:val="0"/>
          <w:i w:val="0"/>
          <w:color w:val="000000"/>
          <w:sz w:val="16"/>
        </w:rPr>
        <w:t>ASUMATIBEHN</w:t>
      </w:r>
    </w:p>
    <w:p>
      <w:pPr>
        <w:autoSpaceDN w:val="0"/>
        <w:autoSpaceDE w:val="0"/>
        <w:widowControl/>
        <w:spacing w:line="266" w:lineRule="exact" w:before="1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DYOGA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 V</w:t>
      </w:r>
      <w:r>
        <w:rPr>
          <w:rFonts w:ascii="Times" w:hAnsi="Times" w:eastAsia="Times"/>
          <w:b w:val="0"/>
          <w:i w:val="0"/>
          <w:color w:val="000000"/>
          <w:sz w:val="16"/>
        </w:rPr>
        <w:t>IJAPUR</w:t>
      </w:r>
    </w:p>
    <w:p>
      <w:pPr>
        <w:autoSpaceDN w:val="0"/>
        <w:autoSpaceDE w:val="0"/>
        <w:widowControl/>
        <w:spacing w:line="266" w:lineRule="exact" w:before="1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IJAPUR OF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AEKWAR VIA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ALOL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9262; also C.W. 509.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Vasumati Pandit</w:t>
      </w:r>
    </w:p>
    <w:p>
      <w:pPr>
        <w:autoSpaceDN w:val="0"/>
        <w:autoSpaceDE w:val="0"/>
        <w:widowControl/>
        <w:spacing w:line="292" w:lineRule="exact" w:before="402" w:after="0"/>
        <w:ind w:left="0" w:right="157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420. LETTER TO PRABHAVATI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Day, August 26,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get your letters regularly. You should shake off your worry.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learn to win peace from perturbation. External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are seldom what we desire. But it is within our power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 our mind to overcome circumstances. Even in adverse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one should find occasions for rendering service. We </w:t>
      </w:r>
      <w:r>
        <w:rPr>
          <w:rFonts w:ascii="Times" w:hAnsi="Times" w:eastAsia="Times"/>
          <w:b w:val="0"/>
          <w:i w:val="0"/>
          <w:color w:val="000000"/>
          <w:sz w:val="22"/>
        </w:rPr>
        <w:t>should have only love for those who oppose us.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yourself arrange for your visit to Agra, won’t you?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could I write to from here?  You have to be courageous and </w:t>
      </w:r>
      <w:r>
        <w:rPr>
          <w:rFonts w:ascii="Times" w:hAnsi="Times" w:eastAsia="Times"/>
          <w:b w:val="0"/>
          <w:i w:val="0"/>
          <w:color w:val="000000"/>
          <w:sz w:val="22"/>
        </w:rPr>
        <w:t>find your own way. God will of course help you.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health is steadily improving. I take only milk or curds;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fruits. I go for short walks too. I had not stopped writing and spinning </w:t>
      </w:r>
      <w:r>
        <w:rPr>
          <w:rFonts w:ascii="Times" w:hAnsi="Times" w:eastAsia="Times"/>
          <w:b w:val="0"/>
          <w:i w:val="0"/>
          <w:color w:val="000000"/>
          <w:sz w:val="22"/>
        </w:rPr>
        <w:t>altogether. So you are not to worry at all on my account.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written about your studies.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3354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421. LETTER TO CHHAGANLAL JOSHI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26, 1929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CHHAGANLAL,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independent work can be assigned to Shivabhai, but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 to live in the Udyoga Mandir he may, making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arrangements, as he agreed to yesterday. Ask me more about this if </w:t>
      </w:r>
      <w:r>
        <w:rPr>
          <w:rFonts w:ascii="Times" w:hAnsi="Times" w:eastAsia="Times"/>
          <w:b w:val="0"/>
          <w:i w:val="0"/>
          <w:color w:val="000000"/>
          <w:sz w:val="22"/>
        </w:rPr>
        <w:t>you want to.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15510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422. LETTER TO DEVDAS GANDHI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26, 1929</w:t>
      </w:r>
    </w:p>
    <w:p>
      <w:pPr>
        <w:autoSpaceDN w:val="0"/>
        <w:autoSpaceDE w:val="0"/>
        <w:widowControl/>
        <w:spacing w:line="212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DEVDAS,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Vallabhbhai and Mahadev are leaving for Madras today.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read about me. What should I do? I do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courage to accept the presidentship. But now Motilalji also is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The proposal about Jawaharlal may be considered as  good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closed. Now he also does not wish to be president. I am quietly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waiting. God will show the way. How is your new residence?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if you are careful about your expenditure. I do not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 you. I want you to look after your health and be happy. Are </w:t>
      </w:r>
      <w:r>
        <w:rPr>
          <w:rFonts w:ascii="Times" w:hAnsi="Times" w:eastAsia="Times"/>
          <w:b w:val="0"/>
          <w:i w:val="0"/>
          <w:color w:val="000000"/>
          <w:sz w:val="22"/>
        </w:rPr>
        <w:t>you going on with the Urdu?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will meet me at Agra. I am likely to reach there at </w:t>
      </w:r>
      <w:r>
        <w:rPr>
          <w:rFonts w:ascii="Times" w:hAnsi="Times" w:eastAsia="Times"/>
          <w:b w:val="0"/>
          <w:i w:val="0"/>
          <w:color w:val="000000"/>
          <w:sz w:val="22"/>
        </w:rPr>
        <w:t>6.30 on the 11th. Do write about the situation there.</w:t>
      </w:r>
    </w:p>
    <w:p>
      <w:pPr>
        <w:autoSpaceDN w:val="0"/>
        <w:autoSpaceDE w:val="0"/>
        <w:widowControl/>
        <w:spacing w:line="240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 N. 32577/139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423. LETTER TO KARSANDAS CHITALIA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26,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KARSANDAS,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Arrange for the foundation ceremony on the </w:t>
      </w:r>
      <w:r>
        <w:rPr>
          <w:rFonts w:ascii="Times" w:hAnsi="Times" w:eastAsia="Times"/>
          <w:b w:val="0"/>
          <w:i w:val="0"/>
          <w:color w:val="000000"/>
          <w:sz w:val="22"/>
        </w:rPr>
        <w:t>7th to be performed by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will have a talk with Jamnalalji once about the Trust.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Joshi had even drawn my attention to the point when I read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document. I said that the amount of Rs. 25,000 was mentioned, but </w:t>
      </w:r>
      <w:r>
        <w:rPr>
          <w:rFonts w:ascii="Times" w:hAnsi="Times" w:eastAsia="Times"/>
          <w:b w:val="0"/>
          <w:i w:val="0"/>
          <w:color w:val="000000"/>
          <w:sz w:val="22"/>
        </w:rPr>
        <w:t>that it was not in the Trust. It was the amount belonging to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439</w:t>
      </w:r>
    </w:p>
    <w:p>
      <w:pPr>
        <w:sectPr>
          <w:pgSz w:w="9360" w:h="12960"/>
          <w:pgMar w:top="5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1 have to do everything in such a hurry that such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at times. I assume that since what I think is the natural 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do, my words on an occasion like this would bear the meaning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intend. But as you are not in a position to say definitely that it is so, I </w:t>
      </w:r>
      <w:r>
        <w:rPr>
          <w:rFonts w:ascii="Times" w:hAnsi="Times" w:eastAsia="Times"/>
          <w:b w:val="0"/>
          <w:i w:val="0"/>
          <w:color w:val="000000"/>
          <w:sz w:val="22"/>
        </w:rPr>
        <w:t>will do for the present what I had intended.</w:t>
      </w:r>
    </w:p>
    <w:p>
      <w:pPr>
        <w:autoSpaceDN w:val="0"/>
        <w:autoSpaceDE w:val="0"/>
        <w:widowControl/>
        <w:spacing w:line="240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32577/141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424. LETTER TO KISHORELAL G. MASHRUWALA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26,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KISHORELAL,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will know about the Trust from the letter to Karsandas.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knew about glucose. Dr. Desai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told me that glucose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jaggery water were much the same and taking the latter would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equally. The next day he corrected himself. However,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between glucose and fresh grape juice. It is known as invert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sugar and is easily digested. That is what the doctors say. But grape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juice is far superior to glucose. I have never needed glucose and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believe that jaggery water has done me any harm either. Now I am </w:t>
      </w:r>
      <w:r>
        <w:rPr>
          <w:rFonts w:ascii="Times" w:hAnsi="Times" w:eastAsia="Times"/>
          <w:b w:val="0"/>
          <w:i w:val="0"/>
          <w:color w:val="000000"/>
          <w:sz w:val="22"/>
        </w:rPr>
        <w:t>taking milk, curds and fruit juice.</w:t>
      </w:r>
    </w:p>
    <w:p>
      <w:pPr>
        <w:autoSpaceDN w:val="0"/>
        <w:autoSpaceDE w:val="0"/>
        <w:widowControl/>
        <w:spacing w:line="220" w:lineRule="exact" w:before="6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98"/>
        </w:trPr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80" w:lineRule="exact" w:before="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 Vallabhbhai and Mahadev will be passing by there </w:t>
      </w:r>
      <w:r>
        <w:rPr>
          <w:rFonts w:ascii="Times" w:hAnsi="Times" w:eastAsia="Times"/>
          <w:b w:val="0"/>
          <w:i w:val="0"/>
          <w:color w:val="000000"/>
          <w:sz w:val="22"/>
        </w:rPr>
        <w:t>on their way to Madras.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10715. Courtesy: Gomatibehn Mashruwala</w:t>
      </w:r>
    </w:p>
    <w:p>
      <w:pPr>
        <w:autoSpaceDN w:val="0"/>
        <w:autoSpaceDE w:val="0"/>
        <w:widowControl/>
        <w:spacing w:line="240" w:lineRule="exact" w:before="2220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Bhagini Samaj;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“Khadi and Boycott”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Dr. Harilal Desai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425. LETTER TO G. D. BIRLA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26,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GHANSHYAMDASJI,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have you done about the auditing of the Bengal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 [accounts]?</w:t>
      </w:r>
    </w:p>
    <w:p>
      <w:pPr>
        <w:autoSpaceDN w:val="0"/>
        <w:autoSpaceDE w:val="0"/>
        <w:widowControl/>
        <w:spacing w:line="220" w:lineRule="exact" w:before="26" w:after="10"/>
        <w:ind w:left="0" w:right="2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1118"/>
        </w:trPr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78" w:after="0"/>
              <w:ind w:left="10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HANSHYAMDAS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IRLA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IRLA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OTTON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PINNING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&amp; 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EAVING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ILLS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UBZI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ELHI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OHANDAS</w:t>
            </w:r>
          </w:p>
        </w:tc>
      </w:tr>
    </w:tbl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6176. Courtesy: G. 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426. LETTER TO MADHAVJI V. THAKKAR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27,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MADHAVJI,</w:t>
      </w:r>
    </w:p>
    <w:p>
      <w:pPr>
        <w:autoSpaceDN w:val="0"/>
        <w:autoSpaceDE w:val="0"/>
        <w:widowControl/>
        <w:spacing w:line="28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certainly going on well with your experiment.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 on not taking fruits with milk. But do continue it so long as it </w:t>
      </w:r>
      <w:r>
        <w:rPr>
          <w:rFonts w:ascii="Times" w:hAnsi="Times" w:eastAsia="Times"/>
          <w:b w:val="0"/>
          <w:i w:val="0"/>
          <w:color w:val="000000"/>
          <w:sz w:val="22"/>
        </w:rPr>
        <w:t>agrees with you. It will do you no harm at all.</w:t>
      </w:r>
    </w:p>
    <w:p>
      <w:pPr>
        <w:autoSpaceDN w:val="0"/>
        <w:autoSpaceDE w:val="0"/>
        <w:widowControl/>
        <w:spacing w:line="220" w:lineRule="exact" w:before="26" w:after="1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858"/>
        </w:trPr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78" w:after="0"/>
              <w:ind w:left="10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ADHAVJI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V. 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HAKKAR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178 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OWER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HITPORE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OAD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ALCUTTA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6791</w:t>
      </w:r>
    </w:p>
    <w:p>
      <w:pPr>
        <w:autoSpaceDN w:val="0"/>
        <w:autoSpaceDE w:val="0"/>
        <w:widowControl/>
        <w:spacing w:line="292" w:lineRule="exact" w:before="402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427. LETTER TO VITHALBHAI PATEL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27,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VITHALBHAI,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suffering the consequences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foolishness. Had I been wiser, nothing would have happened.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gradually improving. There is nothing to worry about.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health will improve as a result of this illness. I don’t have the </w:t>
      </w:r>
      <w:r>
        <w:rPr>
          <w:rFonts w:ascii="Times" w:hAnsi="Times" w:eastAsia="Times"/>
          <w:b w:val="0"/>
          <w:i w:val="0"/>
          <w:color w:val="000000"/>
          <w:sz w:val="22"/>
        </w:rPr>
        <w:t>courage to accept the presidentship.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reference to Vallabhbhai Patel’s leaving for Madras;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68.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441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8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4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have already written to Lahore accordingly.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for Madras last night.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Vallabhbhai left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32577/127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428. LETTER TO LILAVATI GOKALDAS</w:t>
      </w:r>
    </w:p>
    <w:p>
      <w:pPr>
        <w:autoSpaceDN w:val="0"/>
        <w:autoSpaceDE w:val="0"/>
        <w:widowControl/>
        <w:spacing w:line="244" w:lineRule="exact" w:before="68" w:after="0"/>
        <w:ind w:left="4950" w:right="0" w:hanging="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28,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LILAVATI,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letter. You certainly cannot ask for slivers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outside. You must quickly learn carding. You should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Kishorelalbhai and arrange to learn it at Ville Parle. You may even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find someone in Bombay proper. You can find out from 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Vithaldas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feel weak from a fruit diet. Do not give up milk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curds. You will then retain your strength. There is no harm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 a little weight. You have done well to begin the study of Hindi. </w:t>
      </w:r>
      <w:r>
        <w:rPr>
          <w:rFonts w:ascii="Times" w:hAnsi="Times" w:eastAsia="Times"/>
          <w:b w:val="0"/>
          <w:i w:val="0"/>
          <w:color w:val="000000"/>
          <w:sz w:val="22"/>
        </w:rPr>
        <w:t>You must make a practice of writing in ink.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health is gradually improving.</w:t>
      </w:r>
    </w:p>
    <w:p>
      <w:pPr>
        <w:autoSpaceDN w:val="0"/>
        <w:autoSpaceDE w:val="0"/>
        <w:widowControl/>
        <w:spacing w:line="220" w:lineRule="exact" w:before="6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904"/>
        </w:trPr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8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ILAVATI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OKALDAS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WARKADAS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OKALDAS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ACKSIDE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HAWL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HIRD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LOOR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OOM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3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ALBADEVI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OAD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OMBAY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1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429. LETTER TO VASUMATI PANDIT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28,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We had as usual the recitation of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>Gita today because of Janamashtami. On this occasion I thought much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Vallabhbhai Patel”, 19-8-1929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Vithaldas Jerajani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all the members of our Ashram. The recitation was performed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great enthusiasm and in a very sweet tone; it was interspersed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stotras. Being held at daytime, others too could read and this made the </w:t>
      </w:r>
      <w:r>
        <w:rPr>
          <w:rFonts w:ascii="Times" w:hAnsi="Times" w:eastAsia="Times"/>
          <w:b w:val="0"/>
          <w:i w:val="0"/>
          <w:color w:val="000000"/>
          <w:sz w:val="22"/>
        </w:rPr>
        <w:t>singing all the sweeter.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 rain today. After many days there is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sunshine, perhaps you too have some relief today. Most of us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on a fruit diet. Even if only one or two women take to carding,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will follow suit. Govindji should be relieved of other duties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carding and you should make him do this work.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accordingly arranging to send someone from here. All of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this letter. My health is all right. It is certain, at any rate so far,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start on the 6th. Today we are going to have bhajans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evening at 7 o’clock. Panditji’s  band will also play. Ba sends her </w:t>
      </w:r>
      <w:r>
        <w:rPr>
          <w:rFonts w:ascii="Times" w:hAnsi="Times" w:eastAsia="Times"/>
          <w:b w:val="0"/>
          <w:i w:val="0"/>
          <w:color w:val="000000"/>
          <w:sz w:val="22"/>
        </w:rPr>
        <w:t>blessings to all.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Gujarati:S.N. 9263; also C.W. 510.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Vasumati Pandit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430. LETTER TO FULCHAND K. SHAH</w:t>
      </w:r>
    </w:p>
    <w:p>
      <w:pPr>
        <w:autoSpaceDN w:val="0"/>
        <w:autoSpaceDE w:val="0"/>
        <w:widowControl/>
        <w:spacing w:line="266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28,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FULCHAND,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gradually improving. I see no need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come. I have written to Bhai Jawaharlal regarding the address. </w:t>
      </w:r>
      <w:r>
        <w:rPr>
          <w:rFonts w:ascii="Times" w:hAnsi="Times" w:eastAsia="Times"/>
          <w:b w:val="0"/>
          <w:i w:val="0"/>
          <w:color w:val="000000"/>
          <w:sz w:val="22"/>
        </w:rPr>
        <w:t>He comes here tomorrow evening. We have had a telegram.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leave this place in the evening, day after tomorrow.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it that you will start the welcome from Viramgam onwards. It is </w:t>
      </w:r>
      <w:r>
        <w:rPr>
          <w:rFonts w:ascii="Times" w:hAnsi="Times" w:eastAsia="Times"/>
          <w:b w:val="0"/>
          <w:i w:val="0"/>
          <w:color w:val="000000"/>
          <w:sz w:val="22"/>
        </w:rPr>
        <w:t>not possible for me to come. Kaka is in Bombay.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Anasuyabehn can hardly go. I shall see if someone else could </w:t>
      </w:r>
      <w:r>
        <w:rPr>
          <w:rFonts w:ascii="Times" w:hAnsi="Times" w:eastAsia="Times"/>
          <w:b w:val="0"/>
          <w:i w:val="0"/>
          <w:color w:val="000000"/>
          <w:sz w:val="22"/>
        </w:rPr>
        <w:t>be sent.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all competent to explain the condition of Kathiawar.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Revashankerbhai too. I do hope you have invited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all groups. They should all be given freedom to see and say </w:t>
      </w:r>
      <w:r>
        <w:rPr>
          <w:rFonts w:ascii="Times" w:hAnsi="Times" w:eastAsia="Times"/>
          <w:b w:val="0"/>
          <w:i w:val="0"/>
          <w:color w:val="000000"/>
          <w:sz w:val="22"/>
        </w:rPr>
        <w:t>what they want to.</w:t>
      </w:r>
    </w:p>
    <w:p>
      <w:pPr>
        <w:autoSpaceDN w:val="0"/>
        <w:autoSpaceDE w:val="0"/>
        <w:widowControl/>
        <w:spacing w:line="266" w:lineRule="exact" w:before="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2859. Courtesy: Sharadabehn Shah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443</w:t>
      </w:r>
    </w:p>
    <w:p>
      <w:pPr>
        <w:sectPr>
          <w:pgSz w:w="9360" w:h="12960"/>
          <w:pgMar w:top="52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431. LETTER TO DHARAMSIMHA BHANJI KHOJA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28,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DHARAMSIMHA,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write about khadi appears to be correct. Khadi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mill-yarn would not do, because hand-spinning is our basis,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focal point. Occasionally I do speak out something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mechanization. As regards the native States see the current issue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you write about ghee and milk is quite correct.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Ginning is certainly coming to life in the footsteps of spinning. If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comes up in the Ashram a widow re-marriage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celebrated by all means. But things cannot be brought about by force.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beyond attributes God deserves to be called even by seemingly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contradictory epithets such as ‘without attributes’, ‘full of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qualities’, ‘immutable’, ‘ever-changing’, etc. It is best not to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soldier but having once taken up this profession, a soldier forfeits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right to consider whether a battle is right or wrong. Many ask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contents [column]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Accepting contributions too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aspect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have drafted a scheme under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profits accruing to the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firm may be utilized mainly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staff.</w:t>
      </w:r>
    </w:p>
    <w:p>
      <w:pPr>
        <w:autoSpaceDN w:val="0"/>
        <w:autoSpaceDE w:val="0"/>
        <w:widowControl/>
        <w:spacing w:line="220" w:lineRule="exact" w:before="26" w:after="1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6"/>
        </w:trPr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OHANDAS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could not revise this.</w:t>
      </w:r>
    </w:p>
    <w:p>
      <w:pPr>
        <w:autoSpaceDN w:val="0"/>
        <w:autoSpaceDE w:val="0"/>
        <w:widowControl/>
        <w:spacing w:line="260" w:lineRule="exact" w:before="14" w:after="0"/>
        <w:ind w:left="1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HARAMSIMHA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HANJI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HOJA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ICCHIA</w:t>
      </w:r>
      <w:r>
        <w:rPr>
          <w:rFonts w:ascii="Times" w:hAnsi="Times" w:eastAsia="Times"/>
          <w:b w:val="0"/>
          <w:i w:val="0"/>
          <w:color w:val="000000"/>
          <w:sz w:val="20"/>
        </w:rPr>
        <w:t>, K</w:t>
      </w:r>
      <w:r>
        <w:rPr>
          <w:rFonts w:ascii="Times" w:hAnsi="Times" w:eastAsia="Times"/>
          <w:b w:val="0"/>
          <w:i w:val="0"/>
          <w:color w:val="000000"/>
          <w:sz w:val="16"/>
        </w:rPr>
        <w:t>ATHIAWAR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19847</w:t>
      </w:r>
    </w:p>
    <w:p>
      <w:pPr>
        <w:autoSpaceDN w:val="0"/>
        <w:autoSpaceDE w:val="0"/>
        <w:widowControl/>
        <w:spacing w:line="240" w:lineRule="exact" w:before="17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 Kathiawari’s Wail”, 29-8-1929.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432. LETTER TO NANABHAI MASHRUWALA</w:t>
      </w:r>
    </w:p>
    <w:p>
      <w:pPr>
        <w:autoSpaceDN w:val="0"/>
        <w:autoSpaceDE w:val="0"/>
        <w:widowControl/>
        <w:spacing w:line="266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28,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NANABHAI,</w:t>
      </w:r>
    </w:p>
    <w:p>
      <w:pPr>
        <w:autoSpaceDN w:val="0"/>
        <w:autoSpaceDE w:val="0"/>
        <w:widowControl/>
        <w:spacing w:line="28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My health is steadily improving. I know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arguments in favour of accepting the presidentship, but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 do if I cannot summon the courage?  I have left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>to God. He will do what He wants to.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now after all Sushila has got somewhat reconciled to the </w:t>
      </w:r>
      <w:r>
        <w:rPr>
          <w:rFonts w:ascii="Times" w:hAnsi="Times" w:eastAsia="Times"/>
          <w:b w:val="0"/>
          <w:i w:val="0"/>
          <w:color w:val="000000"/>
          <w:sz w:val="22"/>
        </w:rPr>
        <w:t>name ‘Sita’. She makes no complaints nowadays.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6679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433. THE ANGLO-INDIAN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Anglo-Indian friends have often complained to me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give the Anglo-Indian friends sufficient notice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columns. I have always repudiated the charge. It is not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lukewarmness towards them that I do not often mention them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India. Indeed I have the honour to have many friends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My conception of swaraj requires the same consideration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as for any other group. Only they stand in little need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advocacy in these columns. Those who are despised in the country,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neglected by the Government or those whose interests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hostile to those of the Government claim a  lien upon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columns. Just as Englishmen do not need the protection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columns, so do the powerful Anglo-Indian interests stand in no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it. I can mention several such indigenous interests that stand in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of the assistance of Young India. But this general assurance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tendered more than once that in these columns there never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any sacrifice advocated or encouraged of a single legitimate </w:t>
      </w:r>
      <w:r>
        <w:rPr>
          <w:rFonts w:ascii="Times" w:hAnsi="Times" w:eastAsia="Times"/>
          <w:b w:val="0"/>
          <w:i w:val="0"/>
          <w:color w:val="000000"/>
          <w:sz w:val="22"/>
        </w:rPr>
        <w:t>interest.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note in the constitution of the Anglo-Indian League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definition of the phrase Anglo-Indian community which I had not </w:t>
      </w:r>
      <w:r>
        <w:rPr>
          <w:rFonts w:ascii="Times" w:hAnsi="Times" w:eastAsia="Times"/>
          <w:b w:val="0"/>
          <w:i w:val="0"/>
          <w:color w:val="000000"/>
          <w:sz w:val="22"/>
        </w:rPr>
        <w:t>known hitherto. It “means and includes”: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445</w:t>
      </w:r>
    </w:p>
    <w:p>
      <w:pPr>
        <w:sectPr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(1) All persons of mixed European and Indian descent whose father,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grandfather or more remote lineal ancestor in the paternal line shall have been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European, American or Colonial birth, and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(2) Europeans, Colonial British subjects of European descent,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Americans domiciled in India.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the circumstances these friends of the League really need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only no advocacy from these columns, but they have ranged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themselves against the millions of India in so far as the European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interest may be regarded as against that of India. If the half-borns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claim the rights and privileges of the ruling race, theirs is an interest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which as the occasion may demand will, if the ruling race can help it,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override that of the indigenous inhabitants whenever the latter is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conflict with theirs. These columns stoutly resist such usurpation, no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matter by whom advanced. At any rate the Anglo-Indian of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League may regard himself as well protected as the ruling race.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know that the Anglo-Indian not represented by the League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 an overwhelming majority. He does claim my sympathy,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friendship and even pity in several cases. The half-born who takes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hue of his Indian parent and has no money is in a most unenviable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condition. His political right is in no danger. It is his social status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non-existent. He frets over his Indian parentage and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disowned by the European race. He is therefore between Scylla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Charybdis. I often meet him. He is washed out in the process of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his means and trying to live the European life and look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Europeans. I have pleaded with him to make his choice and to throw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lot with the vast multitude. If these men and women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courage and the foresight to appreciate this very simple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 position, they will serve themselves, they will serve India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be spared the galling position in which they find themselves.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greatest problem before the dumb Anglo-Indian is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determining his social status. He is saved, the moment he recognizes </w:t>
      </w:r>
      <w:r>
        <w:rPr>
          <w:rFonts w:ascii="Times" w:hAnsi="Times" w:eastAsia="Times"/>
          <w:b w:val="0"/>
          <w:i w:val="0"/>
          <w:color w:val="000000"/>
          <w:sz w:val="22"/>
        </w:rPr>
        <w:t>himself as an Indian and lives like one.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vocal Anglo-Indian of the League I submit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of the League are a mere tinkering with the grave problem. </w:t>
      </w:r>
      <w:r>
        <w:rPr>
          <w:rFonts w:ascii="Times" w:hAnsi="Times" w:eastAsia="Times"/>
          <w:b w:val="0"/>
          <w:i w:val="0"/>
          <w:color w:val="000000"/>
          <w:sz w:val="22"/>
        </w:rPr>
        <w:t>The League should, if it will truly represent the bulk of the Anglo-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community, revise its policy radically, change the definition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have adverted and step forward boldly and unequivocally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of the glorious battle for India’s freedom. Today in my </w:t>
      </w:r>
      <w:r>
        <w:rPr>
          <w:rFonts w:ascii="Times" w:hAnsi="Times" w:eastAsia="Times"/>
          <w:b w:val="0"/>
          <w:i w:val="0"/>
          <w:color w:val="000000"/>
          <w:sz w:val="22"/>
        </w:rPr>
        <w:t>opinion the League is attempting the impossible.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29-8-1929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54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434. NOTES</w:t>
      </w:r>
    </w:p>
    <w:p>
      <w:pPr>
        <w:autoSpaceDN w:val="0"/>
        <w:tabs>
          <w:tab w:pos="1010" w:val="left"/>
          <w:tab w:pos="2450" w:val="left"/>
          <w:tab w:pos="6430" w:val="left"/>
        </w:tabs>
        <w:autoSpaceDE w:val="0"/>
        <w:widowControl/>
        <w:spacing w:line="272" w:lineRule="exact" w:before="80" w:after="0"/>
        <w:ind w:left="55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UTE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EFORMER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Sjt. Manilal Kothari writes: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will remember that, writing on the Bhil situation in Rajputana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Young India in 1922, you recommended pardon for the Bhil leader, Motilal.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0" w:after="0"/>
        <w:ind w:left="55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1924 Sir R. E. Holland, the A. G. G. in Rajputana, after sympathetic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consideration of the whole case and in view of the peaceful situation then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prevailing in Rajputana, advised the States concerned to pardon Motilal,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some time later, his influence could be utilized for some useful social work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amongst the ignorant and backward Bhils. I understand that all the Rajputana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States, including Mewar, agreed to the proposal, and I was distinctly told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Sir R. E. Holland as well as by his successor Lt. Col. Patterson that I had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authority to tell the Government of Bombay that Rajputana had no objection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pardon being granted to Motilal by the Bombay States, viz., Idar and Danta.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is, therefore, surprising that of all the States, Mewar should now keep him </w:t>
      </w:r>
      <w:r>
        <w:rPr>
          <w:rFonts w:ascii="Times" w:hAnsi="Times" w:eastAsia="Times"/>
          <w:b w:val="0"/>
          <w:i w:val="0"/>
          <w:color w:val="000000"/>
          <w:sz w:val="18"/>
        </w:rPr>
        <w:t>under detention and that too without any trial.</w:t>
      </w:r>
    </w:p>
    <w:p>
      <w:pPr>
        <w:autoSpaceDN w:val="0"/>
        <w:autoSpaceDE w:val="0"/>
        <w:widowControl/>
        <w:spacing w:line="260" w:lineRule="exact" w:before="80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authorities allege that you had disowned Motilal. I believe it is not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fact. You have, I believe, known him personally and something of his work.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would, therefore, request you kindly to clear the misunderstanding and advise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Mewar Durbar to take a sympathetic view of the case and release the </w:t>
      </w:r>
      <w:r>
        <w:rPr>
          <w:rFonts w:ascii="Times" w:hAnsi="Times" w:eastAsia="Times"/>
          <w:b w:val="0"/>
          <w:i w:val="0"/>
          <w:color w:val="000000"/>
          <w:sz w:val="18"/>
        </w:rPr>
        <w:t>reformer.</w:t>
      </w:r>
    </w:p>
    <w:p>
      <w:pPr>
        <w:autoSpaceDN w:val="0"/>
        <w:autoSpaceDE w:val="0"/>
        <w:widowControl/>
        <w:spacing w:line="260" w:lineRule="exact" w:before="11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is not llikely to know Motilal. Well, he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unassuming, ignorant social reformer among the Bhils of Rajputana.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passion is to wean them from meats and drink. At one time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exercised among them very great influence. And now though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great, his name commands respect among his tribesmen. who owe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of their social transformation to him. I have had the privilege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meeting Motilal after my discharge from Yeravda. He is no man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and hardly talks to anyone. But he means business and believes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himself and his people. I am afraid that there is a colouring of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imputation that I had disowned him in 1922. I had said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 authority to use my name which he was alleged in 1922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done. But after that and when I had come to know something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mission I had strongly recommended that he should be pardoned.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flattered myself with the belief that Sir R. E. Holland’s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recommendation had something to do with the 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>paragraph. Be that as it might, I had hoped that Motilal was  pardoned,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“Notes” sub-title The “Bhils”  of Rajpuatana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447</w:t>
      </w:r>
    </w:p>
    <w:p>
      <w:pPr>
        <w:sectPr>
          <w:pgSz w:w="9360" w:h="12960"/>
          <w:pgMar w:top="5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the incident of 1922 was wholly forgotten by the States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concerned. If therefore surprises me that Mewar States has arrested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detained him not for anything he has done since but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offences alleged against him in 1922. Apart from every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consideration, surely the Mewar State will avoid the charge of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which the simple Bhils will bring against it, if their beloved leader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now detained under custody for what they have been led to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pardoned. So far as I am aware Motilal has done nothing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 detention. I trust therefore that this simple and sincere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 will be released and encouraged in his prosecution of social </w:t>
      </w:r>
      <w:r>
        <w:rPr>
          <w:rFonts w:ascii="Times" w:hAnsi="Times" w:eastAsia="Times"/>
          <w:b w:val="0"/>
          <w:i w:val="0"/>
          <w:color w:val="000000"/>
          <w:sz w:val="22"/>
        </w:rPr>
        <w:t>reforms among his own people.</w:t>
      </w:r>
    </w:p>
    <w:p>
      <w:pPr>
        <w:autoSpaceDN w:val="0"/>
        <w:autoSpaceDE w:val="0"/>
        <w:widowControl/>
        <w:spacing w:line="230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BARDOLI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correspondence between Sardar Vallabhbhai Patel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Bomaby Government published in the Press affords interesting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reading, and  is proof of the incorrigibility and the inelasticity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existing system of Government. It sacrifices everything on the altar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prestige. In important matters it does justice only when pressure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compels it. the few instances of unconscious injustice done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brooffield-Maxwell Report and brought to light by the Sardar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a responsive system have secured redress for the asking. Not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this Government. It knows that the Sardar cannot and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battle on the question if he cannot secure edress by negotiation.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the Government refuse to lok at his proposal. I may mention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parenthetically that there are legal difficulties in the way of enforcing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enhanced assessment. But Vallabhbhai is too proud to mention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and seek shelter behind them. The Government will deserve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precious little thanks if it finds itself unable in virtue of its own laws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enforce payment. It has earned discredit by rejecting the Sardar’s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courteious advances. But there is another point on which the Sardar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dare not yield even though it may cost another protracted struggle.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naturally expected the Government to admit that bardoli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Chorasi would receive the benefit, if any, of the proposed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and consequent revision of settlements. Bardoli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such legislation obligatory on the Government cannot possibly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made to lose the benefit, if there be any,of such legislation.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thinks otherwise, and the Sardar promises battle, if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any benefit and the then Government proves unebnding. But on this </w:t>
      </w:r>
      <w:r>
        <w:rPr>
          <w:rFonts w:ascii="Times" w:hAnsi="Times" w:eastAsia="Times"/>
          <w:b w:val="0"/>
          <w:i w:val="0"/>
          <w:color w:val="000000"/>
          <w:sz w:val="22"/>
        </w:rPr>
        <w:t>the public need not speculate except to note the woodenness of the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“My Notes”, Evil-Minded Government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and hearten itself to destroy a system under which such </w:t>
      </w:r>
      <w:r>
        <w:rPr>
          <w:rFonts w:ascii="Times" w:hAnsi="Times" w:eastAsia="Times"/>
          <w:b w:val="0"/>
          <w:i w:val="0"/>
          <w:color w:val="000000"/>
          <w:sz w:val="22"/>
        </w:rPr>
        <w:t>procedure is possible.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IN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ONDAGE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not have been in keeping with their tradition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Bengal had not followed up the prosecution of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Ramananda Chatterjee by proscription of Dr. Sunderland’s innocent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volume. The seizure consequent upon the notice of proscription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effected with all the pomp, indignity and offence the police were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accompany their brave performance [sic]. For it is reported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politely asking Ramananda Babu to deliver the copies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possession, they “raided his office and took away 350 unbound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copies, 101 cloth binding cases, 5 bundles of loose formes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book, one bundle of the pictorial dust cover and 44 bound copies of </w:t>
      </w:r>
      <w:r>
        <w:rPr>
          <w:rFonts w:ascii="Times" w:hAnsi="Times" w:eastAsia="Times"/>
          <w:b w:val="0"/>
          <w:i w:val="0"/>
          <w:color w:val="000000"/>
          <w:sz w:val="22"/>
        </w:rPr>
        <w:t>the book”.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police and the Government of  Bengal are welcome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 of having subjected to indignity one of the foremost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journalists and public workers of the land. Let them know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by such acts sending up the barometer of disaffection. Helpless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today to avenge such wrongs, but the time is fast coming when </w:t>
      </w:r>
      <w:r>
        <w:rPr>
          <w:rFonts w:ascii="Times" w:hAnsi="Times" w:eastAsia="Times"/>
          <w:b w:val="0"/>
          <w:i w:val="0"/>
          <w:color w:val="000000"/>
          <w:sz w:val="22"/>
        </w:rPr>
        <w:t>we shall no longer be so helpless.</w:t>
      </w:r>
    </w:p>
    <w:p>
      <w:pPr>
        <w:autoSpaceDN w:val="0"/>
        <w:autoSpaceDE w:val="0"/>
        <w:widowControl/>
        <w:spacing w:line="266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ALAJI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EMORIAL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Purushottamdas Tandon could not rest after having formally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up the burden of guiding Lalaji’s Society.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therefore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to Sabarmati to confer with me as to how best to collect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balance of the Memorial Fund. He being a U.P. man and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a lifetime (practically) of service there, his eyes were turned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own province. Would his tour interfere with my khadi collection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question that worried him. I told him that he was not to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effect of his collection on my tour. Indeed I would love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combine the two collections myself. But experience has taught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one thing could be done at a time. Whilst therefore I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combine the two, as in Andhra and Burma, I would love to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subscriptions for the Memorial from whomsoever would give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therefore welcome Purushottamdasji’s touring for the Memorial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Fund, and I should be glad if those who revere the memory 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deceased tribune of the people (and who does not?) will subscribe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Memorial, and if they will, hand them to me. At any rate my tour </w:t>
      </w:r>
      <w:r>
        <w:rPr>
          <w:rFonts w:ascii="Times" w:hAnsi="Times" w:eastAsia="Times"/>
          <w:b w:val="0"/>
          <w:i w:val="0"/>
          <w:color w:val="000000"/>
          <w:sz w:val="22"/>
        </w:rPr>
        <w:t>ought in no way to interfere with the Memorial Fund to be collected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 sub-title A Worthy Sacrifice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449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Purushottamdasji. Indeed it is a matter for sorrow and shame that </w:t>
      </w:r>
      <w:r>
        <w:rPr>
          <w:rFonts w:ascii="Times" w:hAnsi="Times" w:eastAsia="Times"/>
          <w:b w:val="0"/>
          <w:i w:val="0"/>
          <w:color w:val="000000"/>
          <w:sz w:val="22"/>
        </w:rPr>
        <w:t>this collection has been hanging fire for such a long time.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NTI</w:t>
      </w:r>
      <w:r>
        <w:rPr>
          <w:rFonts w:ascii="Times" w:hAnsi="Times" w:eastAsia="Times"/>
          <w:b w:val="0"/>
          <w:i w:val="0"/>
          <w:color w:val="000000"/>
          <w:sz w:val="20"/>
        </w:rPr>
        <w:t>-U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NTOUCHABILITY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AMPAIGN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1090" w:val="left"/>
          <w:tab w:pos="2290" w:val="left"/>
          <w:tab w:pos="2810" w:val="left"/>
          <w:tab w:pos="3910" w:val="left"/>
          <w:tab w:pos="4370" w:val="left"/>
          <w:tab w:pos="4910" w:val="left"/>
          <w:tab w:pos="6010" w:val="left"/>
        </w:tabs>
        <w:autoSpaceDE w:val="0"/>
        <w:widowControl/>
        <w:spacing w:line="260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Sjt.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Anti-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Committee, has succeded in having the famous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Dattatreya temple of Elichpur, the former capital of Berar, thrown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to the so-called untouchables. He performed the opening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ceremony before a distinguished gathering on 31st July last.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 is one of the biggest  in Elichpur which has a population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38,000. It was built 15 years ago at a cost of Rs. 83,000 by the efforts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Swami Vimalanand. The Committee of Management consists of 24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whom 18 voted for the opening. There is a board of 5 trustees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unanimous in their decision in favour of the opening. The new </w:t>
      </w:r>
      <w:r>
        <w:rPr>
          <w:rFonts w:ascii="Times" w:hAnsi="Times" w:eastAsia="Times"/>
          <w:b w:val="0"/>
          <w:i w:val="0"/>
          <w:color w:val="000000"/>
          <w:sz w:val="22"/>
        </w:rPr>
        <w:t>signboard put up at the entrance reads: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temple is thrown open from today for free access to Mangs,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Mahars, Chamars and all Hindus alike for purposes of darshan, bhajan, for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offering worship and prayers and for attending religious discourses, etc.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opening ceremony was preceded by a public meeting </w:t>
      </w:r>
      <w:r>
        <w:rPr>
          <w:rFonts w:ascii="Times" w:hAnsi="Times" w:eastAsia="Times"/>
          <w:b w:val="0"/>
          <w:i w:val="0"/>
          <w:color w:val="000000"/>
          <w:sz w:val="22"/>
        </w:rPr>
        <w:t>presided over by Dr. Patwardhan of Amaraoti.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organizers of the ceremony deserve congratulations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they have rendered to Hinduism and the nation. Let us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Jamnalalji will be able to induce the trustees of other temples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the example of Wardha and now of Elichpur. This beginning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 drop in the ocean. For there are lakhs of temples that await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initial purification of lifting the ban on ‘untouchables’. Hindus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hang down their heads in shame so long as the curse of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>persists.</w:t>
      </w:r>
    </w:p>
    <w:p>
      <w:pPr>
        <w:autoSpaceDN w:val="0"/>
        <w:autoSpaceDE w:val="0"/>
        <w:widowControl/>
        <w:spacing w:line="266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ELF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SPINNING IN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AJPUTANA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50" w:lineRule="exact" w:before="7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Sjt. Mulchandji who is organizing self-spinning in Ringas sends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interesting report of the work done there from which I condense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information: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was commenced in March 1928. It was started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school through which contact was sought to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established. But it was found that direct contact with the elders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essential. So the workers visited the homes of the peasantry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after they had returned from their fields. They had spinning-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wheels which were in danger of being put away. The work was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“My Notes” sub-title Another Temple Thrown Open”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commenced by inviting them to learn carding.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them undertook to learn. Teaching was imparted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 between 7 and 10. This however excited the jealousy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professional pinjaras who spread all kinds of wild rumours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credulous peasantry. Nothing daunted, the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a meeting of the whole peasantry and explained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philanthropic object of their mission. Confidence was restored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work went on smoothly. As a result in a population of 5,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289 in 61 villages, 410 families out of 933 had taken part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up to the time for which the report has been drawn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up. Of these 67 families have had all their clothing made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self-spun yarn. This means 349 souls. 595 men and women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portion of their cloth prepared from self-spun yearn. 915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learnt carding during the period under review, i.e., eight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months. Altogether 2, 398 yards of   khadi was thus woven.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encouraging progress, and shows how by patient toil contract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established with eople, and they can be persuaded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interest in their own well-being. What has been possible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surrounding Ringas is surely possible more or less </w:t>
      </w:r>
      <w:r>
        <w:rPr>
          <w:rFonts w:ascii="Times" w:hAnsi="Times" w:eastAsia="Times"/>
          <w:b w:val="0"/>
          <w:i w:val="0"/>
          <w:color w:val="000000"/>
          <w:sz w:val="22"/>
        </w:rPr>
        <w:t>throughout India.</w:t>
      </w:r>
    </w:p>
    <w:p>
      <w:pPr>
        <w:autoSpaceDN w:val="0"/>
        <w:autoSpaceDE w:val="0"/>
        <w:widowControl/>
        <w:spacing w:line="266" w:lineRule="exact" w:before="0" w:after="0"/>
        <w:ind w:left="0" w:right="17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AROJINI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EVI</w:t>
      </w:r>
      <w:r>
        <w:rPr>
          <w:rFonts w:ascii="Times" w:hAnsi="Times" w:eastAsia="Times"/>
          <w:b w:val="0"/>
          <w:i w:val="0"/>
          <w:color w:val="000000"/>
          <w:sz w:val="20"/>
        </w:rPr>
        <w:t>'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ORK IN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EST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Dhan Gopal Mukarji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Mrs. naidu’s visit was fortunate for the Indians in america, and also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beneficial to the Americans themselves. She was not afraid to make enemies.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is why she succeeded so eminently. She pleased all because she curied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favour with none. ... There is no living person that uses any language as well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she did her English. to rown all, she was not proud of her knowledge of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conquerors’ language. This last bit of honest sarcasm ran the amor propre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her opponents like the finest rapier. A slave cannot be proud of his mastery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over his conquerors’ language.</w:t>
      </w:r>
    </w:p>
    <w:p>
      <w:pPr>
        <w:autoSpaceDN w:val="0"/>
        <w:autoSpaceDE w:val="0"/>
        <w:widowControl/>
        <w:spacing w:line="240" w:lineRule="exact" w:before="2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can see from the above how well we liked “our silver-tongued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Sarojini of Hyderabad”. She did her work well. Do send her again.</w:t>
      </w:r>
    </w:p>
    <w:p>
      <w:pPr>
        <w:autoSpaceDN w:val="0"/>
        <w:autoSpaceDE w:val="0"/>
        <w:widowControl/>
        <w:spacing w:line="266" w:lineRule="exact" w:before="20" w:after="0"/>
        <w:ind w:left="0" w:right="22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OREIGN</w:t>
      </w:r>
      <w:r>
        <w:rPr>
          <w:rFonts w:ascii="Times" w:hAnsi="Times" w:eastAsia="Times"/>
          <w:b w:val="0"/>
          <w:i w:val="0"/>
          <w:color w:val="000000"/>
          <w:sz w:val="20"/>
        </w:rPr>
        <w:t>-C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LOTH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OYCOTT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Jairamdas Doulatram, Secretary, Foreign-Cloth Boycott 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Committee, writes: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4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Only about five weeks ramain before the second stock-taking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nation’s progress in regard to the programme of boycott of foreign cloth.</w:t>
      </w:r>
    </w:p>
    <w:p>
      <w:pPr>
        <w:autoSpaceDN w:val="0"/>
        <w:autoSpaceDE w:val="0"/>
        <w:widowControl/>
        <w:spacing w:line="240" w:lineRule="exact" w:before="4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 The 2nd of October is the day for such national stock-taking. ...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Unless in the course of the remaining few months of the year the Congress is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Only excerpts are reproduced here.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451</w:t>
      </w:r>
    </w:p>
    <w:p>
      <w:pPr>
        <w:sectPr>
          <w:pgSz w:w="9360" w:h="12960"/>
          <w:pgMar w:top="51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55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able to organize the masses to an adequate extent through the medium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boycott campaign, the Lahore Congress will not be placed in a position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decide upon taking any large step towards national satyagraha on the 1st </w:t>
      </w:r>
      <w:r>
        <w:rPr>
          <w:rFonts w:ascii="Times" w:hAnsi="Times" w:eastAsia="Times"/>
          <w:b w:val="0"/>
          <w:i w:val="0"/>
          <w:color w:val="000000"/>
          <w:sz w:val="18"/>
        </w:rPr>
        <w:t>January, 1930.</w:t>
      </w:r>
    </w:p>
    <w:p>
      <w:pPr>
        <w:autoSpaceDN w:val="0"/>
        <w:autoSpaceDE w:val="0"/>
        <w:widowControl/>
        <w:spacing w:line="260" w:lineRule="exact" w:before="20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would, therefore, earnestly appeal to all organizations to put forth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large an effort as is possible from 1st September to the end of December, 1929 </w:t>
      </w:r>
      <w:r>
        <w:rPr>
          <w:rFonts w:ascii="Times" w:hAnsi="Times" w:eastAsia="Times"/>
          <w:b w:val="0"/>
          <w:i w:val="0"/>
          <w:color w:val="000000"/>
          <w:sz w:val="18"/>
        </w:rPr>
        <w:t>to make the boycott programme a great success.</w:t>
      </w:r>
    </w:p>
    <w:p>
      <w:pPr>
        <w:autoSpaceDN w:val="0"/>
        <w:autoSpaceDE w:val="0"/>
        <w:widowControl/>
        <w:spacing w:line="260" w:lineRule="exact" w:before="11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Measured by the past eight months it does not seem as if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much progress with the movement during the remaining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months. No doubt something has been done. For this we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thankful, but nothing commensurate with the task before us hs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accomplished. What we need is a hurricane campaign. That can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if we have the adequate fire within us. The sad part of the work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Congress Committees do not respond. Very few have sent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 reports. Many have sent none. Unless all Congress Committees </w:t>
      </w:r>
      <w:r>
        <w:rPr>
          <w:rFonts w:ascii="Times" w:hAnsi="Times" w:eastAsia="Times"/>
          <w:b w:val="0"/>
          <w:i w:val="0"/>
          <w:color w:val="000000"/>
          <w:sz w:val="22"/>
        </w:rPr>
        <w:t>act as one man and promptly, no effective work is possible.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29-8-1929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435. THE DEVADASI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indefatigable Dr. S. Muthulakshmi Reddi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8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you have been openly denouncing the Devadasi system in the Hindu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temples, I make bold to appeal to you for help in the great task of getting rid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that evil. In this Presidency, I find it an uphill task, as the so-called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educated men and even some of the most prominent Congressmen oppose my </w:t>
      </w:r>
      <w:r>
        <w:rPr>
          <w:rFonts w:ascii="Times" w:hAnsi="Times" w:eastAsia="Times"/>
          <w:b w:val="0"/>
          <w:i w:val="0"/>
          <w:color w:val="000000"/>
          <w:sz w:val="18"/>
        </w:rPr>
        <w:t>reform measures and defend that infamous institution.</w:t>
      </w:r>
    </w:p>
    <w:p>
      <w:pPr>
        <w:autoSpaceDN w:val="0"/>
        <w:autoSpaceDE w:val="0"/>
        <w:widowControl/>
        <w:spacing w:line="260" w:lineRule="exact" w:before="80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My Devadasi Bill, which has now become an Act, deals only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Inam-holding Devadasis, but there is a section of that community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practise dedication under the cloak of religion simply to make a living out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prostitution. This is nothing but traffic in children; because children are 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bought and adopted (adoption by Devadasi is allowed by our Hindu  Law) . . 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had many memorials and petitions from the enlightened section of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 asking me to bring about legislation to punish such wicked people </w:t>
      </w:r>
      <w:r>
        <w:rPr>
          <w:rFonts w:ascii="Times" w:hAnsi="Times" w:eastAsia="Times"/>
          <w:b w:val="0"/>
          <w:i w:val="0"/>
          <w:color w:val="000000"/>
          <w:sz w:val="18"/>
        </w:rPr>
        <w:t>who trade upon the children's souls and bodies.</w:t>
      </w:r>
    </w:p>
    <w:p>
      <w:pPr>
        <w:autoSpaceDN w:val="0"/>
        <w:autoSpaceDE w:val="0"/>
        <w:widowControl/>
        <w:spacing w:line="260" w:lineRule="exact" w:before="80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Penal Code Sections 372 and 373 have proved ineffective. Hence,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given notice of another Bill for the success of which I want your </w:t>
      </w:r>
      <w:r>
        <w:rPr>
          <w:rFonts w:ascii="Times" w:hAnsi="Times" w:eastAsia="Times"/>
          <w:b w:val="0"/>
          <w:i w:val="0"/>
          <w:color w:val="000000"/>
          <w:sz w:val="18"/>
        </w:rPr>
        <w:t>blessings. Some may argue that legislation is no good so long as the people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Only excerpts are 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not realize the evil in that custom; but my contention is that a good section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our people perceive the injustice.</w:t>
      </w:r>
    </w:p>
    <w:p>
      <w:pPr>
        <w:autoSpaceDN w:val="0"/>
        <w:autoSpaceDE w:val="0"/>
        <w:widowControl/>
        <w:spacing w:line="240" w:lineRule="exact" w:before="10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Among the Devadasi community itself there is a great awakening,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have been doing propaganda on a large scale, but I am pained to observe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the high-caste people do not help them in that community's efforts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reform themselves. And further, our laws for the protection of children are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almost nil in this Presidency . . .</w:t>
      </w:r>
    </w:p>
    <w:p>
      <w:pPr>
        <w:autoSpaceDN w:val="0"/>
        <w:autoSpaceDE w:val="0"/>
        <w:widowControl/>
        <w:spacing w:line="260" w:lineRule="exact" w:before="11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heartily endorse the writer's proposal. Indeed I do not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proposed legislation will be in advance of public opinion.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the enlightened public opinion that is vocal is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retention of the system in any shape or form. The opinion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concerned in the immoral traffic cannot count, just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of keepers of opium dens will not count in favour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retention, if public opinion is otherwise against them. The Devadasi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is a blot upon those who countenance it. It would have died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ago but for the supineness of the public. Public conscience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country somehow or other lies dormant. It often feels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awfulness of many a wrong, but is too indifferent or too lazy to move.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some active spirit like Dr. Reddi moves, that conscience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lend such support as indifference can summon up.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of opinion that Dr. Reddi's proposal is in no way premature.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legislation might well have been brought earlier. In any case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she will receive the hearty support of all lovers of purity in </w:t>
      </w:r>
      <w:r>
        <w:rPr>
          <w:rFonts w:ascii="Times" w:hAnsi="Times" w:eastAsia="Times"/>
          <w:b w:val="0"/>
          <w:i w:val="0"/>
          <w:color w:val="000000"/>
          <w:sz w:val="22"/>
        </w:rPr>
        <w:t>religious and general social life.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29-8-1929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436. IMAGE WORSHIP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 inquirer writes: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1. What ritual would you suggest or the kind of image-worship which you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support?  Would it be enought just to have the darshan of the image or would you also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recommend the offering of food, etc.?  Considering that the image cannot eat, how far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it proper to offer it food?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A. I have no specific ritual for the worship of an image.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or society can create his or its own ritual. And this is what usually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happens. The ritual indicates the person's or the society's conception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good form. It is after all mostly a matter of  convention. The </w:t>
      </w:r>
      <w:r>
        <w:rPr>
          <w:rFonts w:ascii="Times" w:hAnsi="Times" w:eastAsia="Times"/>
          <w:b w:val="0"/>
          <w:i w:val="0"/>
          <w:color w:val="000000"/>
          <w:sz w:val="22"/>
        </w:rPr>
        <w:t>devotee, as the saying goes, conceives of his deity in his own image,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453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means that it is a matter of imagination, but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>imagination holds sway it represents the real.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2. Inasmuch as man is an embodied being, even the greatest of men is bound to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have a few defects. As I see it, the worship of him will result in the transmission of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these defects to the worshipper, because both the merits and defects of the worshipped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tend to be transmitted to the worshipper. Do you approve of this kind of worship?</w:t>
      </w:r>
    </w:p>
    <w:p>
      <w:pPr>
        <w:autoSpaceDN w:val="0"/>
        <w:autoSpaceDE w:val="0"/>
        <w:widowControl/>
        <w:spacing w:line="280" w:lineRule="exact" w:before="3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A. For the object of one's worship one can choose either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ideal, that is, an imaginary figure, or a historical person. I prefer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former. Krishna conceived as a Sampurnavatara, i.e. a plenary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incarnation of God is an ideal, that is, an imaginary incarnation.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historical Krishna may have defects. I agree that the merits and defects </w:t>
      </w:r>
      <w:r>
        <w:rPr>
          <w:rFonts w:ascii="Times" w:hAnsi="Times" w:eastAsia="Times"/>
          <w:b w:val="0"/>
          <w:i w:val="0"/>
          <w:color w:val="000000"/>
          <w:sz w:val="22"/>
        </w:rPr>
        <w:t>of the worshipped tend to be transmitted to the worshipper.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The body with the jivatma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called chetana, i.e. the sentient, and after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soul has departed from it, it is called jada, i.e. the inert. If it is contended that the all-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pervading divine Principle is present also in the lifeless image, how can one who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considers God to be all-pervading limit Him merely to the image?  Would it not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amount to an insult to an emperor if one were to call him the ruler of a small village?</w:t>
      </w:r>
    </w:p>
    <w:p>
      <w:pPr>
        <w:autoSpaceDN w:val="0"/>
        <w:autoSpaceDE w:val="0"/>
        <w:widowControl/>
        <w:spacing w:line="280" w:lineRule="exact" w:before="3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A. It is true that we cannot limit the authority of an emperor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 village, but he is ruler of a small village in the same degree 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of countless villages. And it is quite possible that the resident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village may be completely ignorant of the existence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villages. The prince of devotees, Tulsidas, had for his God the </w:t>
      </w:r>
      <w:r>
        <w:rPr>
          <w:rFonts w:ascii="Times" w:hAnsi="Times" w:eastAsia="Times"/>
          <w:b w:val="0"/>
          <w:i w:val="0"/>
          <w:color w:val="000000"/>
          <w:sz w:val="22"/>
        </w:rPr>
        <w:t>bow-bearing Ramachandra and not the discus-wielding Krishnach-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andra. That is why he had the darshan of Ramachandra even when he </w:t>
      </w:r>
      <w:r>
        <w:rPr>
          <w:rFonts w:ascii="Times" w:hAnsi="Times" w:eastAsia="Times"/>
          <w:b w:val="0"/>
          <w:i w:val="0"/>
          <w:color w:val="000000"/>
          <w:sz w:val="22"/>
        </w:rPr>
        <w:t>looked at the image of Krishnachandra.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4. You often say that for success in the tasks that we have undertaken, such as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Hindu-Muslim unity, people should pray to God. That being so, will you say that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people who worship trees and other things should pray to them for selfish or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altruistic ends?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A. There is no detachment in a petitionary prayer. There is in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element of attachment and necessarily therefore of aversion.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 prayer is free from attachment and is therefore addressed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all-pervading and unknowable Divine. But those who worship trees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things may pray to them for success in such altruistic </w:t>
      </w:r>
      <w:r>
        <w:rPr>
          <w:rFonts w:ascii="Times" w:hAnsi="Times" w:eastAsia="Times"/>
          <w:b w:val="0"/>
          <w:i w:val="0"/>
          <w:color w:val="000000"/>
          <w:sz w:val="22"/>
        </w:rPr>
        <w:t>prayers as for Hindu-Muslim unity.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Individual self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5. Along with faith, is not discrimination also necessary?  Won't you say that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faith devoid of discrimination is blind faith or superstition?  And is not blind faith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responsible for many evils in the world?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A. My faith includes both knowledge and discrimination.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 place in things which can be dealt with by reason. It is thus </w:t>
      </w:r>
      <w:r>
        <w:rPr>
          <w:rFonts w:ascii="Times" w:hAnsi="Times" w:eastAsia="Times"/>
          <w:b w:val="0"/>
          <w:i w:val="0"/>
          <w:color w:val="000000"/>
          <w:sz w:val="22"/>
        </w:rPr>
        <w:t>clear that blind faith is not faith at all.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6. You prescribe the way of truth and non-violence as the only true way for all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men. Could you not similarly prescribe some specific form of upasna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…no matter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language is used for ritual or prayer?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A. Truth and non-violence represents a universal principle.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Upasna, however, is only a means, though a necessary and powerful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means, evolved by man. It is therefore determined by time and place.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admits of variation, and rightly too, though the final result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same. Just as the waters of all rivers flow into the sea, even so do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and adoration offered to the different deities find their way to </w:t>
      </w:r>
      <w:r>
        <w:rPr>
          <w:rFonts w:ascii="Times" w:hAnsi="Times" w:eastAsia="Times"/>
          <w:b w:val="0"/>
          <w:i w:val="0"/>
          <w:color w:val="000000"/>
          <w:sz w:val="22"/>
        </w:rPr>
        <w:t>Keshava.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Hindi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29-8-1929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437. LETTER TO JETHALAL G. SAMPAT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29,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JETHALAL,</w:t>
      </w:r>
    </w:p>
    <w:p>
      <w:pPr>
        <w:autoSpaceDN w:val="0"/>
        <w:tabs>
          <w:tab w:pos="210" w:val="left"/>
          <w:tab w:pos="550" w:val="left"/>
          <w:tab w:pos="3490" w:val="left"/>
          <w:tab w:pos="61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article. I am sending it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Critics challenging Shivabhai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supporting 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comeforward even before your letter was received. But now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 am dropping their articles and publishing yours.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fear that anybody will be misled by my opinion based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limited knowledge. I got your previous letter also. I did not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in it worth publishing. Just now we do not need praises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and weaving; we need knowledge based on experience.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consider your experience of great value, and that is why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tempted to publish your reply to Shivabhai immediately.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>mind the bad handwriting. It is but natural while travelling. I have not</w:t>
      </w:r>
    </w:p>
    <w:p>
      <w:pPr>
        <w:autoSpaceDN w:val="0"/>
        <w:autoSpaceDE w:val="0"/>
        <w:widowControl/>
        <w:spacing w:line="220" w:lineRule="exact" w:before="288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Waiting on God, spiritual or religious exercise, meditation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“Scheme of Self-Reliance”, 1-9-1929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Shivabhai G. Patel; 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455</w:t>
      </w:r>
    </w:p>
    <w:p>
      <w:pPr>
        <w:sectPr>
          <w:pgSz w:w="9360" w:h="12960"/>
          <w:pgMar w:top="5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4950" w:val="left"/>
        </w:tabs>
        <w:autoSpaceDE w:val="0"/>
        <w:widowControl/>
        <w:spacing w:line="286" w:lineRule="exact" w:before="8" w:after="32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revise the letter.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0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HREE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ETHALAL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OVINDJI </w:t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JEEVANLAL &amp; C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300" w:lineRule="exact" w:before="0" w:after="0"/>
        <w:ind w:left="1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55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ANNING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TREET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 w:num="2" w:equalWidth="0">
            <w:col w:w="3747" w:space="0"/>
            <w:col w:w="276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294"/>
        <w:ind w:left="0" w:right="3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sectPr>
          <w:type w:val="nextColumn"/>
          <w:pgSz w:w="9360" w:h="12960"/>
          <w:pgMar w:top="524" w:right="1404" w:bottom="468" w:left="1440" w:header="720" w:footer="720" w:gutter="0"/>
          <w:cols w:num="2" w:equalWidth="0">
            <w:col w:w="3747" w:space="0"/>
            <w:col w:w="276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Gujarati: C.W. 9847. Courtesy: Narayan Jethalal Sampat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438. LETTER TO SATIS CHANDRA DAS GUPTA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30,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SATISBABU,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precious letter. Krishnadas’s attitude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 too strongly. He has been a severe disappointment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story you relate is sickening. You may show this to him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there or send it to him. I can only say that his conduct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deeply hurt me. I have shown your letter to Jamnalalji. He is amazed.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always entertained great regard for you. Krishnadas’s version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perfect distortion. What I said was that Ram Binod’s attempt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transfer book-debts would be like transfer of book-debts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Satisbabu, which he would never think of doing, but on the contrary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given security for the loans given to Khadi Pratishthan.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ever thought of enquiring into the K.P.’s affairs. No one has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dreamt that you had served self. Therefore you must not base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on this painful episode. You have to stick to your post. You </w:t>
      </w:r>
      <w:r>
        <w:rPr>
          <w:rFonts w:ascii="Times" w:hAnsi="Times" w:eastAsia="Times"/>
          <w:b w:val="0"/>
          <w:i w:val="0"/>
          <w:color w:val="000000"/>
          <w:sz w:val="22"/>
        </w:rPr>
        <w:t>must not be sensitive and henceforth never listen to tales.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Kusumbehn Desai’s Diary. S.N. 32577/143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439. LETTER TO VASUMATI PANDIT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30,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should make a trip by all means, if you </w:t>
      </w:r>
      <w:r>
        <w:rPr>
          <w:rFonts w:ascii="Times" w:hAnsi="Times" w:eastAsia="Times"/>
          <w:b w:val="0"/>
          <w:i w:val="0"/>
          <w:color w:val="000000"/>
          <w:sz w:val="22"/>
        </w:rPr>
        <w:t>can free yourself from there. I take my daily walk regularly.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S.N. 9264; also C.W. 511.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Vasumati Pandit 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440. LETTER TO JAYASHANKAR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31,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JAYASHANKAR,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you feel so nervous? What is there in your letter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1 may read? Your letter is absolutely innocent. Anybody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it and no harm will come to you or to Jamsaheb. But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superfluous lecture. You will be amused and happy to know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even read up to now the story in the press about the papers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been lost, though I have even received cutting from two places.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will be happy to know that not a single paper has been lost.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file is lying on my table right before me. Of course, it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that Amritlal wanted his letters, but a co-worker had kept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 somewhere and he was in Madras and the others did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they were. So I asked Amritlal to come later. In the meantime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place where the letters were kept was discovered. Now I will send </w:t>
      </w:r>
      <w:r>
        <w:rPr>
          <w:rFonts w:ascii="Times" w:hAnsi="Times" w:eastAsia="Times"/>
          <w:b w:val="0"/>
          <w:i w:val="0"/>
          <w:color w:val="000000"/>
          <w:sz w:val="22"/>
        </w:rPr>
        <w:t>your papers by registered post and relieve you of your worry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yet been able to attend to them, but now I am giving up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desire. It is not possible to register the packet today and tomorrow is </w:t>
      </w:r>
      <w:r>
        <w:rPr>
          <w:rFonts w:ascii="Times" w:hAnsi="Times" w:eastAsia="Times"/>
          <w:b w:val="0"/>
          <w:i w:val="0"/>
          <w:color w:val="000000"/>
          <w:sz w:val="22"/>
        </w:rPr>
        <w:t>Sunday. But it will definitely be dispatched with Monday’s post.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take care of your health.</w:t>
      </w:r>
    </w:p>
    <w:p>
      <w:pPr>
        <w:autoSpaceDN w:val="0"/>
        <w:tabs>
          <w:tab w:pos="550" w:val="left"/>
        </w:tabs>
        <w:autoSpaceDE w:val="0"/>
        <w:widowControl/>
        <w:spacing w:line="262" w:lineRule="exact" w:before="8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of the Gujarati: Kusumbehn Desai’s Diary. S.N. 32577/144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argument advanced by the mill-owners is that even today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mills are running at a loss. I regard the evidence given in support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as rather weak. It is possible that a few mills are running at a loss;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majority of them would not incur losses. If the shareholders </w:t>
      </w:r>
      <w:r>
        <w:rPr>
          <w:rFonts w:ascii="Times" w:hAnsi="Times" w:eastAsia="Times"/>
          <w:b w:val="0"/>
          <w:i w:val="0"/>
          <w:color w:val="000000"/>
          <w:sz w:val="22"/>
        </w:rPr>
        <w:t>were given a smaller dividend or if the percentage in respect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457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depreciation were not deducted before declaring the dividend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can be taken to the Reserve Fund,  I would not place these as </w:t>
      </w:r>
      <w:r>
        <w:rPr>
          <w:rFonts w:ascii="Times" w:hAnsi="Times" w:eastAsia="Times"/>
          <w:b w:val="0"/>
          <w:i w:val="0"/>
          <w:color w:val="000000"/>
          <w:sz w:val="22"/>
        </w:rPr>
        <w:t>losses as against the wages of labourers.</w:t>
      </w:r>
    </w:p>
    <w:p>
      <w:pPr>
        <w:autoSpaceDN w:val="0"/>
        <w:autoSpaceDE w:val="0"/>
        <w:widowControl/>
        <w:spacing w:line="260" w:lineRule="exact" w:before="3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mention one point here. Labour had put forward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arguments in support of its demand. I have already discussed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 second was that mills were at  present making such profits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should withdraw the wage-cut. Labour, on its part, could not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22"/>
        </w:rPr>
        <w:t>prove this and on this the panch has given a unanimous verdict.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opinion that the other point has been proved by labour.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 understanding between my colleague and myself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 put before the panch should be sent by both these parties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Sarpanch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 write out my verdict first; after seeing it my colleague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write out his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after seeing the latter, I should offer my </w:t>
      </w:r>
      <w:r>
        <w:rPr>
          <w:rFonts w:ascii="Times" w:hAnsi="Times" w:eastAsia="Times"/>
          <w:b w:val="0"/>
          <w:i w:val="0"/>
          <w:color w:val="000000"/>
          <w:sz w:val="22"/>
        </w:rPr>
        <w:t>comments.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Sarpanch wishes to consult the panch, they should meet at </w:t>
      </w:r>
      <w:r>
        <w:rPr>
          <w:rFonts w:ascii="Times" w:hAnsi="Times" w:eastAsia="Times"/>
          <w:b w:val="0"/>
          <w:i w:val="0"/>
          <w:color w:val="000000"/>
          <w:sz w:val="22"/>
        </w:rPr>
        <w:t>a time and place convenient to all three.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</w:t>
      </w:r>
      <w:r>
        <w:rPr>
          <w:rFonts w:ascii="Times" w:hAnsi="Times" w:eastAsia="Times"/>
          <w:b w:val="0"/>
          <w:i/>
          <w:color w:val="000000"/>
          <w:sz w:val="22"/>
        </w:rPr>
        <w:t>Sarpanch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feels that any further proof is necessary, he has </w:t>
      </w:r>
      <w:r>
        <w:rPr>
          <w:rFonts w:ascii="Times" w:hAnsi="Times" w:eastAsia="Times"/>
          <w:b w:val="0"/>
          <w:i w:val="0"/>
          <w:color w:val="000000"/>
          <w:sz w:val="22"/>
        </w:rPr>
        <w:t>the right to ask for it.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 the papers which have already been presented, if 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parties wish to present any more facts relating to the point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before the Sarpanch, they can do so after showing it to each </w:t>
      </w:r>
      <w:r>
        <w:rPr>
          <w:rFonts w:ascii="Times" w:hAnsi="Times" w:eastAsia="Times"/>
          <w:b w:val="0"/>
          <w:i w:val="0"/>
          <w:color w:val="000000"/>
          <w:sz w:val="22"/>
        </w:rPr>
        <w:t>other.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 since unrest is spreading among the labouerers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of the delay in the decision, the Sarpanch is requested to give </w:t>
      </w:r>
      <w:r>
        <w:rPr>
          <w:rFonts w:ascii="Times" w:hAnsi="Times" w:eastAsia="Times"/>
          <w:b w:val="0"/>
          <w:i w:val="0"/>
          <w:color w:val="000000"/>
          <w:sz w:val="22"/>
        </w:rPr>
        <w:t>his decision as early as possible.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 tour the U.P. till the 24th of November, but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Sarpanch wants to ask me anything, he should write to me careof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Ashram, whence the letter will be forwarded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I am and I shall send the Sarpanch whatever replies I may </w:t>
      </w:r>
      <w:r>
        <w:rPr>
          <w:rFonts w:ascii="Times" w:hAnsi="Times" w:eastAsia="Times"/>
          <w:b w:val="0"/>
          <w:i w:val="0"/>
          <w:color w:val="000000"/>
          <w:sz w:val="22"/>
        </w:rPr>
        <w:t>have to after consulting my colleague.</w:t>
      </w:r>
    </w:p>
    <w:p>
      <w:pPr>
        <w:autoSpaceDN w:val="0"/>
        <w:autoSpaceDE w:val="0"/>
        <w:widowControl/>
        <w:spacing w:line="266" w:lineRule="exact" w:before="8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ARAMCHAND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14974</w:t>
      </w:r>
    </w:p>
    <w:p>
      <w:pPr>
        <w:autoSpaceDN w:val="0"/>
        <w:autoSpaceDE w:val="0"/>
        <w:widowControl/>
        <w:spacing w:line="240" w:lineRule="exact" w:before="9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“Arbitrators Award”, 14-8-1929</w:t>
      </w:r>
    </w:p>
    <w:p>
      <w:pPr>
        <w:autoSpaceDN w:val="0"/>
        <w:autoSpaceDE w:val="0"/>
        <w:widowControl/>
        <w:spacing w:line="220" w:lineRule="exact" w:before="20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Umpire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For the note by Sheth Mangaldas,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S.N. 14975.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APPENDICES</w:t>
      </w:r>
    </w:p>
    <w:p>
      <w:pPr>
        <w:autoSpaceDN w:val="0"/>
        <w:autoSpaceDE w:val="0"/>
        <w:widowControl/>
        <w:spacing w:line="266" w:lineRule="exact" w:before="1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</w:t>
      </w:r>
    </w:p>
    <w:p>
      <w:pPr>
        <w:autoSpaceDN w:val="0"/>
        <w:autoSpaceDE w:val="0"/>
        <w:widowControl/>
        <w:spacing w:line="220" w:lineRule="exact" w:before="9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GOSEVA SANGHA</w:t>
      </w:r>
    </w:p>
    <w:p>
      <w:pPr>
        <w:autoSpaceDN w:val="0"/>
        <w:autoSpaceDE w:val="0"/>
        <w:widowControl/>
        <w:spacing w:line="280" w:lineRule="exact" w:before="82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Cow-protection Conference held at Belgaum on 28th December 1924 </w:t>
      </w:r>
      <w:r>
        <w:rPr>
          <w:rFonts w:ascii="Times" w:hAnsi="Times" w:eastAsia="Times"/>
          <w:b w:val="0"/>
          <w:i w:val="0"/>
          <w:color w:val="000000"/>
          <w:sz w:val="18"/>
        </w:rPr>
        <w:t>resolved to found a permanent body called ‘All-India Cow-protection Association’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appointed a committee to frame a constitution for it.  the Committee met in Delhi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26th and 28th January 1925, and the constitution drafted by it was adopted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amendments at a public meeting held in Madhavbag, Bombay, on 28th April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1925.  This ‘All-India Cow-protection Association’, having not been able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command such public attention and sympathy as to entitle it to be called an all-India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organization, its members met at the Satyagraha Ashram, Sabarmati, on 25th July, </w:t>
      </w:r>
      <w:r>
        <w:rPr>
          <w:rFonts w:ascii="Times" w:hAnsi="Times" w:eastAsia="Times"/>
          <w:b w:val="0"/>
          <w:i w:val="0"/>
          <w:color w:val="000000"/>
          <w:sz w:val="18"/>
        </w:rPr>
        <w:t>1928, disbanded it and adopted the following resolution: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“Inasmuch as the All-India Cow-protection Association has not been 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command public attention and sympathy commensurate with the all-India character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has claimed, and inasumuch as its activities have been confined to the slow spread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objects of the Association and especially to helping to conduct a dairy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tannery at the Satyagraha Ashram in terms of the objects of the Association,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inasmuch as the subscriptions and donations are mainly confined to friends who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interested in the experiment, and inasmuch as the numerous goshalas and pinjrapoles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were expected to respond to and be affiliated to the Association have nearly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entirely failed to do so, the existing members of the Association resolve to disband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it, and not retaining the existence of the Association in any shape or form, to adopt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less pretentious title of Goseva Sangha (Cow-service Society) and irrevocably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entrust the affairs, management and control of the funds and stock of the Association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following Permanent Standing Committee of management of the Society  (for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names of the members, see below), with full powers to disburse the funds, conduct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experiments, to add to their number, to fill up vacancies caused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resignation or the death of a member, to expel a member by a majority vote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otherwise carry out the objects of the expiring Association and to frame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constitution and rule for the management of the Society and to make such </w:t>
      </w:r>
      <w:r>
        <w:rPr>
          <w:rFonts w:ascii="Times" w:hAnsi="Times" w:eastAsia="Times"/>
          <w:b w:val="0"/>
          <w:i w:val="0"/>
          <w:color w:val="000000"/>
          <w:sz w:val="18"/>
        </w:rPr>
        <w:t>amendments thereof as may from time to time be required.”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pursuance of this resolution the Standing  Committee of the Cow-service </w:t>
      </w:r>
      <w:r>
        <w:rPr>
          <w:rFonts w:ascii="Times" w:hAnsi="Times" w:eastAsia="Times"/>
          <w:b w:val="0"/>
          <w:i w:val="0"/>
          <w:color w:val="000000"/>
          <w:sz w:val="18"/>
        </w:rPr>
        <w:t>Association hereby adopts the following constitution for it: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object of the Cow-service Association and the means by which it shall </w:t>
      </w:r>
      <w:r>
        <w:rPr>
          <w:rFonts w:ascii="Times" w:hAnsi="Times" w:eastAsia="Times"/>
          <w:b w:val="0"/>
          <w:i w:val="0"/>
          <w:color w:val="000000"/>
          <w:sz w:val="18"/>
        </w:rPr>
        <w:t>carry on its work are identical with the object and the means of the late All-India cow-</w:t>
      </w:r>
      <w:r>
        <w:rPr>
          <w:rFonts w:ascii="Times" w:hAnsi="Times" w:eastAsia="Times"/>
          <w:b w:val="0"/>
          <w:i w:val="0"/>
          <w:color w:val="000000"/>
          <w:sz w:val="18"/>
        </w:rPr>
        <w:t>protection Association, which are as follows: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459</w:t>
      </w:r>
    </w:p>
    <w:p>
      <w:pPr>
        <w:sectPr>
          <w:pgSz w:w="9360" w:h="12960"/>
          <w:pgMar w:top="726" w:right="139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OBJECT</w:t>
      </w:r>
    </w:p>
    <w:p>
      <w:pPr>
        <w:autoSpaceDN w:val="0"/>
        <w:autoSpaceDE w:val="0"/>
        <w:widowControl/>
        <w:spacing w:line="28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Whereas the Hindus have failed in cow-protection which is an obligation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imposed on them by their religion, and whereas the cows in India and their progeny </w:t>
      </w:r>
      <w:r>
        <w:rPr>
          <w:rFonts w:ascii="Times" w:hAnsi="Times" w:eastAsia="Times"/>
          <w:b w:val="0"/>
          <w:i w:val="0"/>
          <w:color w:val="000000"/>
          <w:sz w:val="18"/>
        </w:rPr>
        <w:t>are deteriorating day by day: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All India Cow-protection Sabha is formed for the proper fulfilment of the </w:t>
      </w:r>
      <w:r>
        <w:rPr>
          <w:rFonts w:ascii="Times" w:hAnsi="Times" w:eastAsia="Times"/>
          <w:b w:val="0"/>
          <w:i w:val="0"/>
          <w:color w:val="000000"/>
          <w:sz w:val="18"/>
        </w:rPr>
        <w:t>religious obligation of cow-protection.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object of the Sabha shall be to protect the cow and her progeny by all </w:t>
      </w:r>
      <w:r>
        <w:rPr>
          <w:rFonts w:ascii="Times" w:hAnsi="Times" w:eastAsia="Times"/>
          <w:b w:val="0"/>
          <w:i w:val="0"/>
          <w:color w:val="000000"/>
          <w:sz w:val="18"/>
        </w:rPr>
        <w:t>moral means.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‘Cow-protection’ shall mean the protection of the cow and her progeny from </w:t>
      </w:r>
      <w:r>
        <w:rPr>
          <w:rFonts w:ascii="Times" w:hAnsi="Times" w:eastAsia="Times"/>
          <w:b w:val="0"/>
          <w:i w:val="0"/>
          <w:color w:val="000000"/>
          <w:sz w:val="18"/>
        </w:rPr>
        <w:t>cruelty and slaughter.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OTE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It will be against the fundamental policy of the Sabha to bring physical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force or pressure to bear on those communities whose religion does not prohibit, or </w:t>
      </w:r>
      <w:r>
        <w:rPr>
          <w:rFonts w:ascii="Times" w:hAnsi="Times" w:eastAsia="Times"/>
          <w:b w:val="0"/>
          <w:i w:val="0"/>
          <w:color w:val="000000"/>
          <w:sz w:val="18"/>
        </w:rPr>
        <w:t>regards as obligatory, cow-slaughter.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MEANS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Sabha shall carry on its work by the following means: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 by pleading with those who may be ill-treating cows, bullocks, etc.,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carrying on propaganda against such ill-treatment by means of  leaflets,  lectures, </w:t>
      </w:r>
      <w:r>
        <w:rPr>
          <w:rFonts w:ascii="Times" w:hAnsi="Times" w:eastAsia="Times"/>
          <w:b w:val="0"/>
          <w:i w:val="0"/>
          <w:color w:val="000000"/>
          <w:sz w:val="18"/>
        </w:rPr>
        <w:t>etc.;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  by taking charge of diseased and disabled cows and oxen from their owners </w:t>
      </w:r>
      <w:r>
        <w:rPr>
          <w:rFonts w:ascii="Times" w:hAnsi="Times" w:eastAsia="Times"/>
          <w:b w:val="0"/>
          <w:i w:val="0"/>
          <w:color w:val="000000"/>
          <w:sz w:val="18"/>
        </w:rPr>
        <w:t>wherever the latter cannot afford to maintain them;</w:t>
      </w:r>
    </w:p>
    <w:p>
      <w:pPr>
        <w:autoSpaceDN w:val="0"/>
        <w:tabs>
          <w:tab w:pos="550" w:val="left"/>
        </w:tabs>
        <w:autoSpaceDE w:val="0"/>
        <w:widowControl/>
        <w:spacing w:line="268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3.  by superintending and inspecting the administration of existing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pinjrapoles and cow-protection institutions, and by helping in their better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organization and management, as also by establishing fresh institutions;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4.  by breeding model cows and draught cattle by means of cattle farms, etc.,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by providing clean and cheap milk through properly kept dairies;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5.  by opening tanneries for tanning hides of dead cattle and thereby  stopping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reducing the export abroad of disabled cattle;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6.  by enlisting men of character and education in the cause, and founding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scholarships, etc., for training them in the work;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7.  by holding an inquiry into the causes of the disappearance of grazing lands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into the advantages or disadvantages thereof;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8.  by investigating into the necessity or otherwise of the practice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castrating bulls, and if found necessary and useful, investigating into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possibilities of discovering a harmless method of  castration or a wholsesome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modification in the present method;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9.  by collecting funds;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5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10.  by taking whatever other steps as may be necessary for the work of cow-</w:t>
      </w:r>
      <w:r>
        <w:rPr>
          <w:rFonts w:ascii="Times" w:hAnsi="Times" w:eastAsia="Times"/>
          <w:b w:val="0"/>
          <w:i w:val="0"/>
          <w:color w:val="000000"/>
          <w:sz w:val="18"/>
        </w:rPr>
        <w:t>proection.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EMBERSHIP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person of the age of eighteen years, who subscribes to the object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Association,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1.  who pays to the Association an annual subscription of five rupees; or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2.  who sends to the Association 12,000 yards of even and well-twisted self-</w:t>
      </w:r>
      <w:r>
        <w:rPr>
          <w:rFonts w:ascii="Times" w:hAnsi="Times" w:eastAsia="Times"/>
          <w:b w:val="0"/>
          <w:i w:val="0"/>
          <w:color w:val="000000"/>
          <w:sz w:val="18"/>
        </w:rPr>
        <w:t>spun yarn; or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3.  who sends to the Association every year two cow or bull hides whether raw </w:t>
      </w:r>
      <w:r>
        <w:rPr>
          <w:rFonts w:ascii="Times" w:hAnsi="Times" w:eastAsia="Times"/>
          <w:b w:val="0"/>
          <w:i w:val="0"/>
          <w:color w:val="000000"/>
          <w:sz w:val="18"/>
        </w:rPr>
        <w:t>or tanned,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shall be a member of the Association.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person who pays  to the Association in advance a consolidated amount of </w:t>
      </w:r>
      <w:r>
        <w:rPr>
          <w:rFonts w:ascii="Times" w:hAnsi="Times" w:eastAsia="Times"/>
          <w:b w:val="0"/>
          <w:i w:val="0"/>
          <w:color w:val="000000"/>
          <w:sz w:val="18"/>
        </w:rPr>
        <w:t>Rs. 500 shall be a life-member of the Association.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UTIES OF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EMBERS</w:t>
      </w:r>
    </w:p>
    <w:p>
      <w:pPr>
        <w:autoSpaceDN w:val="0"/>
        <w:autoSpaceDE w:val="0"/>
        <w:widowControl/>
        <w:spacing w:line="280" w:lineRule="exact" w:before="80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Association has been conceived as a body of servants, who have not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much rights as duties, or  to whom duties should be as rights.  The following therefore </w:t>
      </w:r>
      <w:r>
        <w:rPr>
          <w:rFonts w:ascii="Times" w:hAnsi="Times" w:eastAsia="Times"/>
          <w:b w:val="0"/>
          <w:i w:val="0"/>
          <w:color w:val="000000"/>
          <w:sz w:val="18"/>
        </w:rPr>
        <w:t>shall be the dutgies of members: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1.  They shall, as far as may be, use only cow’s milk whenever they have an </w:t>
      </w:r>
      <w:r>
        <w:rPr>
          <w:rFonts w:ascii="Times" w:hAnsi="Times" w:eastAsia="Times"/>
          <w:b w:val="0"/>
          <w:i w:val="0"/>
          <w:color w:val="000000"/>
          <w:sz w:val="18"/>
        </w:rPr>
        <w:t>occasion to use milk or milk products.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 Whenever they have to use leather articles for personal use they shall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use only the hides of dead cattle and never use the hides of slaughtered cows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bullocks.  With regard to other things made of leather, they shall also, as far as may </w:t>
      </w:r>
      <w:r>
        <w:rPr>
          <w:rFonts w:ascii="Times" w:hAnsi="Times" w:eastAsia="Times"/>
          <w:b w:val="0"/>
          <w:i w:val="0"/>
          <w:color w:val="000000"/>
          <w:sz w:val="18"/>
        </w:rPr>
        <w:t>be, use only dead cattle hide.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3.  If members keep cattle for milk, they shall keep cows only and not </w:t>
      </w:r>
      <w:r>
        <w:rPr>
          <w:rFonts w:ascii="Times" w:hAnsi="Times" w:eastAsia="Times"/>
          <w:b w:val="0"/>
          <w:i w:val="0"/>
          <w:color w:val="000000"/>
          <w:sz w:val="18"/>
        </w:rPr>
        <w:t>buffaloes.  They will reason with buffalo-keepers to replace buffaloes with cows.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4.  They will carry the message of the Association to pinjrapoles, goshalas </w:t>
      </w:r>
      <w:r>
        <w:rPr>
          <w:rFonts w:ascii="Times" w:hAnsi="Times" w:eastAsia="Times"/>
          <w:b w:val="0"/>
          <w:i w:val="0"/>
          <w:color w:val="000000"/>
          <w:sz w:val="18"/>
        </w:rPr>
        <w:t>and similar humanitarian organizations.</w:t>
      </w:r>
    </w:p>
    <w:p>
      <w:pPr>
        <w:autoSpaceDN w:val="0"/>
        <w:autoSpaceDE w:val="0"/>
        <w:widowControl/>
        <w:spacing w:line="280" w:lineRule="exact" w:before="40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5.  In case they follow cow-keeping as a profitable occupation, they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devote all profits beyond their maintenance to the cause of cow-protection so long as </w:t>
      </w:r>
      <w:r>
        <w:rPr>
          <w:rFonts w:ascii="Times" w:hAnsi="Times" w:eastAsia="Times"/>
          <w:b w:val="0"/>
          <w:i w:val="0"/>
          <w:color w:val="000000"/>
          <w:sz w:val="18"/>
        </w:rPr>
        <w:t>cow-protection in India has not been placed on a satisfactory footing.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6.They will induce moneyed men to take up dairying and tanning for </w:t>
      </w:r>
      <w:r>
        <w:rPr>
          <w:rFonts w:ascii="Times" w:hAnsi="Times" w:eastAsia="Times"/>
          <w:b w:val="0"/>
          <w:i w:val="0"/>
          <w:color w:val="000000"/>
          <w:sz w:val="18"/>
        </w:rPr>
        <w:t>humanity’s sake.</w:t>
      </w:r>
    </w:p>
    <w:p>
      <w:pPr>
        <w:autoSpaceDN w:val="0"/>
        <w:autoSpaceDE w:val="0"/>
        <w:widowControl/>
        <w:spacing w:line="260" w:lineRule="exact" w:before="40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7.  They will try to acquire the knowledge requisite for carrying on dairying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tanning, and will, wherever possible, seek to maintain themselves through the </w:t>
      </w:r>
      <w:r>
        <w:rPr>
          <w:rFonts w:ascii="Times" w:hAnsi="Times" w:eastAsia="Times"/>
          <w:b w:val="0"/>
          <w:i w:val="0"/>
          <w:color w:val="000000"/>
          <w:sz w:val="18"/>
        </w:rPr>
        <w:t>service of the cow.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461</w:t>
      </w:r>
    </w:p>
    <w:p>
      <w:pPr>
        <w:sectPr>
          <w:pgSz w:w="9360" w:h="12960"/>
          <w:pgMar w:top="556" w:right="137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YMPATHIZERS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Any person, who, while approving of the duties laid on members, is unable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discharge them fully but is anxious to acquire the ability to shoulder them, may be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sympathizer of the Association, provided that he fulfils the conditions of </w:t>
      </w:r>
      <w:r>
        <w:rPr>
          <w:rFonts w:ascii="Times" w:hAnsi="Times" w:eastAsia="Times"/>
          <w:b w:val="0"/>
          <w:i w:val="0"/>
          <w:color w:val="000000"/>
          <w:sz w:val="18"/>
        </w:rPr>
        <w:t>membership in other ways.</w:t>
      </w:r>
    </w:p>
    <w:p>
      <w:pPr>
        <w:autoSpaceDN w:val="0"/>
        <w:tabs>
          <w:tab w:pos="550" w:val="left"/>
          <w:tab w:pos="2630" w:val="left"/>
        </w:tabs>
        <w:autoSpaceDE w:val="0"/>
        <w:widowControl/>
        <w:spacing w:line="278" w:lineRule="exact" w:before="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DMINISTRATION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entire administration of the Association shall vest in a Standing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consisting of the following members: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Mohandas Karamchand Gandhi (President)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Revashanker Jagjivan Jhaveri (Treasurer)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Jamnalal Bajaj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Vaijnath Kedia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Manilal Vallabhji Kothari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Mahavirprasad Poddar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Shivlal Mulchand Shah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Parameshvariprasad Gupta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Dattatreya Balkrishna Kalelkar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Vinoba Bhave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Chhaganlal Khushalchand Gandhi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Chhaganlal Nathubhai Joshi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Narayandas Khushalchand Gandhi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Surendranath Jayasval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Chimanlal Narasinhadas Shah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Pannalal Balabhai Jhaveri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Yashvant Mahadev Parnerkar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Valji Govindji Desai (Secretary)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full powers to disburse the funds, to conduct dairying and tanning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experiments and otherwise carry out the objects of the Association, to add to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number, to fill up vacancies caused by the resignation or death of a member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otherwise, to remove a member by a majority vote on proper and sufficient grounds,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frame  a constitution and rules for the management of the Association and to make </w:t>
      </w:r>
      <w:r>
        <w:rPr>
          <w:rFonts w:ascii="Times" w:hAnsi="Times" w:eastAsia="Times"/>
          <w:b w:val="0"/>
          <w:i w:val="0"/>
          <w:color w:val="000000"/>
          <w:sz w:val="18"/>
        </w:rPr>
        <w:t>such amendment thereof as may be required from time to time.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members of the Association shall be eligible for appointment to and </w:t>
      </w:r>
      <w:r>
        <w:rPr>
          <w:rFonts w:ascii="Times" w:hAnsi="Times" w:eastAsia="Times"/>
          <w:b w:val="0"/>
          <w:i w:val="0"/>
          <w:color w:val="000000"/>
          <w:sz w:val="18"/>
        </w:rPr>
        <w:t>continuance on the Standing Committee.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Five members shall form the quorum for a meeting of the Committee.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case of emergency the president shall have the power of taking necessary </w:t>
      </w:r>
      <w:r>
        <w:rPr>
          <w:rFonts w:ascii="Times" w:hAnsi="Times" w:eastAsia="Times"/>
          <w:b w:val="0"/>
          <w:i w:val="0"/>
          <w:color w:val="000000"/>
          <w:sz w:val="18"/>
        </w:rPr>
        <w:t>action without waiting for calling a meeting of the Committee, and also when there 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 quorum at a meeting actually called.  The President however shall immediately </w:t>
      </w:r>
      <w:r>
        <w:rPr>
          <w:rFonts w:ascii="Times" w:hAnsi="Times" w:eastAsia="Times"/>
          <w:b w:val="0"/>
          <w:i w:val="0"/>
          <w:color w:val="000000"/>
          <w:sz w:val="18"/>
        </w:rPr>
        <w:t>inform the members of action thus taken.</w:t>
      </w:r>
    </w:p>
    <w:p>
      <w:pPr>
        <w:autoSpaceDN w:val="0"/>
        <w:autoSpaceDE w:val="0"/>
        <w:widowControl/>
        <w:spacing w:line="24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Whenever it is difficult or unnecessary to convene a meeting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Committee, the Secretay shall have the power to circulate a resolution among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 and  obtain their votes by correspondence. Such resolution shall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considered as duly agreed to if none of the members objects.  If a member does not </w:t>
      </w:r>
      <w:r>
        <w:rPr>
          <w:rFonts w:ascii="Times" w:hAnsi="Times" w:eastAsia="Times"/>
          <w:b w:val="0"/>
          <w:i w:val="0"/>
          <w:color w:val="000000"/>
          <w:sz w:val="18"/>
        </w:rPr>
        <w:t>reply within a fortnight, he will be held to have waived his right to object.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books of the Association shall be open to public inspection and shall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audited by competent auditors every year.  A statement of accounts shall be published </w:t>
      </w:r>
      <w:r>
        <w:rPr>
          <w:rFonts w:ascii="Times" w:hAnsi="Times" w:eastAsia="Times"/>
          <w:b w:val="0"/>
          <w:i w:val="0"/>
          <w:color w:val="000000"/>
          <w:sz w:val="18"/>
        </w:rPr>
        <w:t>every six months.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treasurer shall be responsible for the account of all the receipts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disbursements, all amounts exceeding one thousand rupees to be kept depositedin a </w:t>
      </w:r>
      <w:r>
        <w:rPr>
          <w:rFonts w:ascii="Times" w:hAnsi="Times" w:eastAsia="Times"/>
          <w:b w:val="0"/>
          <w:i w:val="0"/>
          <w:color w:val="000000"/>
          <w:sz w:val="18"/>
        </w:rPr>
        <w:t>bank of his approval.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All communications relating to the Association should be addressed to the </w:t>
      </w:r>
      <w:r>
        <w:rPr>
          <w:rFonts w:ascii="Times" w:hAnsi="Times" w:eastAsia="Times"/>
          <w:b w:val="0"/>
          <w:i w:val="0"/>
          <w:color w:val="000000"/>
          <w:sz w:val="18"/>
        </w:rPr>
        <w:t>undersigned.</w:t>
      </w:r>
    </w:p>
    <w:p>
      <w:pPr>
        <w:autoSpaceDN w:val="0"/>
        <w:autoSpaceDE w:val="0"/>
        <w:widowControl/>
        <w:spacing w:line="240" w:lineRule="exact" w:before="60" w:after="0"/>
        <w:ind w:left="0" w:right="1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ALJI 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OVINDJI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ESAI</w:t>
      </w:r>
    </w:p>
    <w:p>
      <w:pPr>
        <w:autoSpaceDN w:val="0"/>
        <w:tabs>
          <w:tab w:pos="5142" w:val="left"/>
        </w:tabs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DYOGA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ANDIR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SECRETARY,</w:t>
      </w:r>
    </w:p>
    <w:p>
      <w:pPr>
        <w:autoSpaceDN w:val="0"/>
        <w:tabs>
          <w:tab w:pos="4454" w:val="left"/>
        </w:tabs>
        <w:autoSpaceDE w:val="0"/>
        <w:widowControl/>
        <w:spacing w:line="260" w:lineRule="exact" w:before="40" w:after="0"/>
        <w:ind w:left="1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ABARMATI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OW</w:t>
      </w:r>
      <w:r>
        <w:rPr>
          <w:rFonts w:ascii="Times" w:hAnsi="Times" w:eastAsia="Times"/>
          <w:b w:val="0"/>
          <w:i w:val="0"/>
          <w:color w:val="000000"/>
          <w:sz w:val="18"/>
        </w:rPr>
        <w:t>-S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ERVICE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SSOCIATION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6-6-1929</w:t>
      </w:r>
    </w:p>
    <w:p>
      <w:pPr>
        <w:autoSpaceDN w:val="0"/>
        <w:autoSpaceDE w:val="0"/>
        <w:widowControl/>
        <w:spacing w:line="266" w:lineRule="exact" w:before="440" w:after="0"/>
        <w:ind w:left="0" w:right="24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</w:t>
      </w:r>
    </w:p>
    <w:p>
      <w:pPr>
        <w:autoSpaceDN w:val="0"/>
        <w:autoSpaceDE w:val="0"/>
        <w:widowControl/>
        <w:spacing w:line="270" w:lineRule="exact" w:before="54" w:after="0"/>
        <w:ind w:left="1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LETTER FROM SATIS CHANDRA DAS GUPTA</w:t>
      </w:r>
    </w:p>
    <w:p>
      <w:pPr>
        <w:autoSpaceDN w:val="0"/>
        <w:autoSpaceDE w:val="0"/>
        <w:widowControl/>
        <w:spacing w:line="266" w:lineRule="exact" w:before="7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[Before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August 24, 1929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12"/>
        </w:rPr>
        <w:t>APU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8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your letter on Niranjan Babu's affairs.  I welcome your decision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him.  I have been trying to help him in my own way.  I suggested to him 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readjust his family obligations if he wants to stick to khadi and avoid similar </w:t>
      </w:r>
      <w:r>
        <w:rPr>
          <w:rFonts w:ascii="Times" w:hAnsi="Times" w:eastAsia="Times"/>
          <w:b w:val="0"/>
          <w:i w:val="0"/>
          <w:color w:val="000000"/>
          <w:sz w:val="18"/>
        </w:rPr>
        <w:t>grief in future.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Kristodasji saw me yesterday.  He told me about a letter Hamprabha wrote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you.  You took this letter to be a business one, being of the nature of an invitation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to take up the responsibility of Pratishthan's ownership!  I laughed loudly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heartily over it, for it was a love letter, pure and simple.  Could love be so dull as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mistake it?  And what was the origin of this?  Hemprabha felt an yearning to be near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and being unable to take the journey and desiring all at Sodepur to be benefited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presence, she desired that you should regard Sodepur as your own place and grace </w:t>
      </w:r>
      <w:r>
        <w:rPr>
          <w:rFonts w:ascii="Times" w:hAnsi="Times" w:eastAsia="Times"/>
          <w:b w:val="0"/>
          <w:i w:val="0"/>
          <w:color w:val="000000"/>
          <w:sz w:val="18"/>
        </w:rPr>
        <w:t>it with your presence for the spiritual uplift of all the inmates.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463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the matter of this letter was not all.  I could not laugh away all the rest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Kristodasji said.  He reported to me the conversation he had with you at Almora in </w:t>
      </w:r>
      <w:r>
        <w:rPr>
          <w:rFonts w:ascii="Times" w:hAnsi="Times" w:eastAsia="Times"/>
          <w:b w:val="0"/>
          <w:i w:val="0"/>
          <w:color w:val="000000"/>
          <w:sz w:val="18"/>
        </w:rPr>
        <w:t>which myself and Pratishthan were drawn in.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Niranjan Babu on his way back from Sabarmati met me.  He also told me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sarcasm about my Utkal report which I did not then understand at all, although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he said jarred painfully.  Now after Kristodasji's interview Niranjan Babu's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utterances become explicable.  You have wronged yourself hopelessly in all these. </w:t>
      </w:r>
      <w:r>
        <w:rPr>
          <w:rFonts w:ascii="Times" w:hAnsi="Times" w:eastAsia="Times"/>
          <w:b w:val="0"/>
          <w:i w:val="0"/>
          <w:color w:val="000000"/>
          <w:sz w:val="18"/>
        </w:rPr>
        <w:t>But let time pass.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I woke up this morning and was going to the prayer-ground a thought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Marcus Aurelius came across my mind and from the depth of my heart I repeated,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"Today I shall meet with blows . . .  But I cannot be injured by anyone of them."  At 2 </w:t>
      </w:r>
      <w:r>
        <w:rPr>
          <w:rFonts w:ascii="Times" w:hAnsi="Times" w:eastAsia="Times"/>
          <w:b w:val="0"/>
          <w:i w:val="0"/>
          <w:color w:val="000000"/>
          <w:sz w:val="18"/>
        </w:rPr>
        <w:t>p.m. Kristodasji came and blows there were sure enough.</w:t>
      </w:r>
    </w:p>
    <w:p>
      <w:pPr>
        <w:autoSpaceDN w:val="0"/>
        <w:autoSpaceDE w:val="0"/>
        <w:widowControl/>
        <w:spacing w:line="22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My pranams,</w:t>
      </w:r>
    </w:p>
    <w:p>
      <w:pPr>
        <w:autoSpaceDN w:val="0"/>
        <w:autoSpaceDE w:val="0"/>
        <w:widowControl/>
        <w:spacing w:line="240" w:lineRule="exact" w:before="2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ATIS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15194</w:t>
      </w:r>
    </w:p>
    <w:p>
      <w:pPr>
        <w:autoSpaceDN w:val="0"/>
        <w:autoSpaceDE w:val="0"/>
        <w:widowControl/>
        <w:spacing w:line="266" w:lineRule="exact" w:before="280" w:after="8"/>
        <w:ind w:left="0" w:right="23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APPENDIX III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538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8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Private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8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LETTER FROM M.R. JAYAKAR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6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HAKURDWAR</w:t>
            </w:r>
          </w:p>
        </w:tc>
      </w:tr>
    </w:tbl>
    <w:p>
      <w:pPr>
        <w:autoSpaceDN w:val="0"/>
        <w:autoSpaceDE w:val="0"/>
        <w:widowControl/>
        <w:spacing w:line="256" w:lineRule="exact" w:before="0" w:after="0"/>
        <w:ind w:left="519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OMBAY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>August 23, 1929</w:t>
      </w:r>
    </w:p>
    <w:p>
      <w:pPr>
        <w:autoSpaceDN w:val="0"/>
        <w:autoSpaceDE w:val="0"/>
        <w:widowControl/>
        <w:spacing w:line="188" w:lineRule="exact" w:before="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MAHATMAJI,</w:t>
      </w:r>
    </w:p>
    <w:p>
      <w:pPr>
        <w:autoSpaceDN w:val="0"/>
        <w:autoSpaceDE w:val="0"/>
        <w:widowControl/>
        <w:spacing w:line="24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writing this letter to you because I feel certain that you will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misunderstand its motives.  It is nowadays the fashion in Bombay to condemn,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communalist, any Hindu who happens to speak in favour of his community.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Mahommedan leaders, of course, are immune from this charge.  I am sure that you will </w:t>
      </w:r>
      <w:r>
        <w:rPr>
          <w:rFonts w:ascii="Times" w:hAnsi="Times" w:eastAsia="Times"/>
          <w:b w:val="0"/>
          <w:i w:val="0"/>
          <w:color w:val="000000"/>
          <w:sz w:val="18"/>
        </w:rPr>
        <w:t>not judge me by such a partial test.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My purpose in writing this letter to you is to make you acquainted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apprehensions of a very large body of Hindus (outside the Hindu Mahasabha) that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atempt at this time to vary the solution of the Hindu-Muslim question adopted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Nehru's Committee's report is fraught with far-reaching consequences.  I am sure,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aware that many Hindus, who were against the continuance of communal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representation, accepted the Nehru's Committee's solution as a kind of compromise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 the sake of peace and harmony.  As I said in my speech at the Calcutta session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All-Parties Convention last December, with reference to Mahommedan demands,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compromise had proceeded on four well-recognized principles, and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demands set up by the Mahommedans at the Calcutta session were flagrant variations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those principles.  These demands were then only five or six in number. 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since risen to 14.  Even when they were five or six, they were turned down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Calcutta by an overwhelming majority of All-India delegates, including Sikhs and </w:t>
      </w:r>
      <w:r>
        <w:rPr>
          <w:rFonts w:ascii="Times" w:hAnsi="Times" w:eastAsia="Times"/>
          <w:b w:val="0"/>
          <w:i w:val="0"/>
          <w:color w:val="000000"/>
          <w:sz w:val="18"/>
        </w:rPr>
        <w:t>Christians.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One of the grounds of their decision was that the Mahommedans were divided,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these demands, into four well-known groups.  Three of them were against joint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electorates at any price.  It was therefore not clear on whose behalf Mr. Jinnah spoke,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what bulk of the entire Mahommedan community would be placated if his demands </w:t>
      </w:r>
      <w:r>
        <w:rPr>
          <w:rFonts w:ascii="Times" w:hAnsi="Times" w:eastAsia="Times"/>
          <w:b w:val="0"/>
          <w:i w:val="0"/>
          <w:color w:val="000000"/>
          <w:sz w:val="18"/>
        </w:rPr>
        <w:t>were conceded.</w:t>
      </w:r>
    </w:p>
    <w:p>
      <w:pPr>
        <w:autoSpaceDN w:val="0"/>
        <w:autoSpaceDE w:val="0"/>
        <w:widowControl/>
        <w:spacing w:line="240" w:lineRule="exact" w:before="2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My own opinion in the matter is that it would be desirable for us all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concentrate on the Nehru Committee's report, accepting it on all essential points. 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minor adjustments are needed in its proposals about the Hindu-Muslim question,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which, if met, have a possibility of being accepted by the bulk of the Mahommedans,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may be considered when we reach the stage of finality, I mean in the sense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stage is arrived at when the representatives of the Hindus, Mahommedans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meet and in a spirit of give and take, arrive at a compromise which is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final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 forms the terms of our future Constitution.  I refer to this feature of finality,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to me the danger of making any further concessions to Mahommedans at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stage appears to be great.  The Government will clearly pick out all these concessions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make them parts of a constitution entirely different from the one of which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intended to be a part.  Hindus then will be regarded as being stopped from raising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objections on the ground that the items objected to are a matter of agreement between </w:t>
      </w:r>
      <w:r>
        <w:rPr>
          <w:rFonts w:ascii="Times" w:hAnsi="Times" w:eastAsia="Times"/>
          <w:b w:val="0"/>
          <w:i w:val="0"/>
          <w:color w:val="000000"/>
          <w:sz w:val="18"/>
        </w:rPr>
        <w:t>Hindus and Muslims.</w:t>
      </w:r>
    </w:p>
    <w:p>
      <w:pPr>
        <w:autoSpaceDN w:val="0"/>
        <w:autoSpaceDE w:val="0"/>
        <w:widowControl/>
        <w:spacing w:line="240" w:lineRule="exact" w:before="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Past experience shows that this fear is not without justification apart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may have happened at and after the Lucknow Pact of 1916, I will quote a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fresh instance.  You will remember that Mr. Jinnah, the Muslim League spokesman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Calcutta, openly claimed that, although the separation of Sind was, in the Nehru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Committee’s report, conditional on India having the Constitution recommended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therein, Mahommedans ought to have the liberty of accepting Separation of Sind,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if Government made it a part of a totally different Constitution.  This makes </w:t>
      </w:r>
      <w:r>
        <w:rPr>
          <w:rFonts w:ascii="Times" w:hAnsi="Times" w:eastAsia="Times"/>
          <w:b w:val="0"/>
          <w:i w:val="0"/>
          <w:color w:val="000000"/>
          <w:sz w:val="18"/>
        </w:rPr>
        <w:t>clear the danger I am referring to.</w:t>
      </w:r>
    </w:p>
    <w:p>
      <w:pPr>
        <w:autoSpaceDN w:val="0"/>
        <w:autoSpaceDE w:val="0"/>
        <w:widowControl/>
        <w:spacing w:line="240" w:lineRule="exact" w:before="2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good reasons to believe that Muslims will not get from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undue privileges this time.  A section of that community is therefore anxious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make it appear that the concessions they want have been agreed to by the Congress. </w:t>
      </w:r>
      <w:r>
        <w:rPr>
          <w:rFonts w:ascii="Times" w:hAnsi="Times" w:eastAsia="Times"/>
          <w:b w:val="0"/>
          <w:i w:val="0"/>
          <w:color w:val="000000"/>
          <w:sz w:val="18"/>
        </w:rPr>
        <w:t>Hence the need of caution.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are a few considerations which I thought it was my duty to respectfully </w:t>
      </w:r>
      <w:r>
        <w:rPr>
          <w:rFonts w:ascii="Times" w:hAnsi="Times" w:eastAsia="Times"/>
          <w:b w:val="0"/>
          <w:i w:val="0"/>
          <w:color w:val="000000"/>
          <w:sz w:val="18"/>
        </w:rPr>
        <w:t>urge on your attention.  Perhaps you are yourself well aware of them all.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Offering you my apology for disturbing you in this matter in the present state </w:t>
      </w:r>
      <w:r>
        <w:rPr>
          <w:rFonts w:ascii="Times" w:hAnsi="Times" w:eastAsia="Times"/>
          <w:b w:val="0"/>
          <w:i w:val="0"/>
          <w:color w:val="000000"/>
          <w:sz w:val="18"/>
        </w:rPr>
        <w:t>of your health.</w:t>
      </w:r>
    </w:p>
    <w:p>
      <w:pPr>
        <w:autoSpaceDN w:val="0"/>
        <w:autoSpaceDE w:val="0"/>
        <w:widowControl/>
        <w:spacing w:line="220" w:lineRule="exact" w:before="18" w:after="0"/>
        <w:ind w:left="0" w:right="3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40" w:after="2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782"/>
        </w:trPr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2" w:after="0"/>
              <w:ind w:left="10" w:right="201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AHATMA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ANDHI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ABARMATI</w:t>
            </w:r>
          </w:p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" w:after="0"/>
              <w:ind w:left="0" w:right="1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M.R.J.</w:t>
            </w:r>
          </w:p>
        </w:tc>
      </w:tr>
    </w:tbl>
    <w:p>
      <w:pPr>
        <w:autoSpaceDN w:val="0"/>
        <w:tabs>
          <w:tab w:pos="73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Jayakar's Private Papers, Correspondence File No. 407, vi, pp. 149-51 </w:t>
      </w:r>
      <w:r>
        <w:rPr>
          <w:rFonts w:ascii="Times" w:hAnsi="Times" w:eastAsia="Times"/>
          <w:b w:val="0"/>
          <w:i w:val="0"/>
          <w:color w:val="000000"/>
          <w:sz w:val="18"/>
        </w:rPr>
        <w:t>Courtesy:  National Archives of India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46 : 12 MAY, 1929 - 31 AUGUST,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465</w:t>
      </w:r>
    </w:p>
    <w:sectPr w:rsidR="00FC693F" w:rsidRPr="0006063C" w:rsidSect="00034616">
      <w:pgSz w:w="9360" w:h="12960"/>
      <w:pgMar w:top="544" w:right="1398" w:bottom="46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