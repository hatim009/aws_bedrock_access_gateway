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LATE MR. ARATHOON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last week brought the sad news of Mr. Arathoon’s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Mr. Arathoon in his capacity as the honorary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India Association served it for a number of years faithfully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As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Asiatic Quarterly 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is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have any connection with India. But he is best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for his very great sympathy for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attention he gave to the question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with which he was so closely identified. He never 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bringing it to the notice of the Association,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to that of the authorities. He rendered very valuable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deputation last year by his whole-hearted co-operation. We </w:t>
      </w:r>
      <w:r>
        <w:rPr>
          <w:rFonts w:ascii="Times" w:hAnsi="Times" w:eastAsia="Times"/>
          <w:b w:val="0"/>
          <w:i w:val="0"/>
          <w:color w:val="000000"/>
          <w:sz w:val="22"/>
        </w:rPr>
        <w:t>tender our condolences to Mr. Arathoon’s family.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VOLKSRUST CASES</w:t>
      </w:r>
    </w:p>
    <w:p>
      <w:pPr>
        <w:autoSpaceDN w:val="0"/>
        <w:autoSpaceDE w:val="0"/>
        <w:widowControl/>
        <w:spacing w:line="24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instituted in Volksrust against Mr. Mahomed Essak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Indians deserve attention. Originally, it was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frame the charge under the new law, but it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at the last moment and the case was brought up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Ordinance. Mr. Mahomed Essak having taken the lead,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 could follow. He has saved the honour of the Konkanis.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now be justified in blaming the Konkanis.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Mr. Mahomed Essak, holding that he was entitled under </w:t>
      </w:r>
      <w:r>
        <w:rPr>
          <w:rFonts w:ascii="Times" w:hAnsi="Times" w:eastAsia="Times"/>
          <w:b w:val="0"/>
          <w:i w:val="0"/>
          <w:color w:val="000000"/>
          <w:sz w:val="22"/>
        </w:rPr>
        <w:t>his permit to reside in the Colony.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 have brought out the courage of the people.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no bail was offered. It was also good that those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people from all communities.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reveals the extreme weakness of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demoralized. It does not know what to do.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like that of an angry man who has started raving.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to our advantage if there were still more cases like this.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were really strong, it would arrest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who are opposing the law. That it is not able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trying desperately to stop the people from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The Government cannot but be defeated in such an attempt. </w:t>
      </w:r>
      <w:r>
        <w:rPr>
          <w:rFonts w:ascii="Times" w:hAnsi="Times" w:eastAsia="Times"/>
          <w:b w:val="0"/>
          <w:i w:val="0"/>
          <w:color w:val="000000"/>
          <w:sz w:val="22"/>
        </w:rPr>
        <w:t>For, there is a big loophole in the new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NATAL LICENSING ACT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Act, the Government has made new regulations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three remarkable sections. First, from now on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licence will have to be published in a newspaper. The officer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take a thumb-impression on the application. Finally,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have to pay £12.10.0 when making an appeal. All this is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must consider on what point relief is possible.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likely that the requirement to have the application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 will be cancelled. There is such a law in the Cape.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thumb-impression is left to the discretion of the officer.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interpreted to mean that those who can sign will not be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thumb-impressions. We cannot advise making any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either of these two points, for it will be useless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 obligation to pay £12.10.0 is not a new thing.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remedy against it: when anyone has an occasion to file an appeal,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refuse to pay the sum and fight out the point.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 is illegal; that is what the ruling of the court will probably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course is to ignore the law and violate it. Wherever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refused in large numbers, people must trade without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think of disposing of their stocks. For all such ailments,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is the best cure.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LATE NAWAB MOHSIN-UL-MULK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reported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news of the passing away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In this issue, we give a brief sketch of his life.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especially every Muslim, should take a lesson from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 of education. He placed education above politics.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a realistic attitude, especially in his time.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derive the highest benefits from education provided that,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the people acquire truthful conduct and moral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a dangerous thing in the absence of lofty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>morality. It can be compared to a creeper unable to climb without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a hedge. It is such education accompanied by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that everyone should receive; that is what we can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the late Nawab.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GERMAN EAST AFRICA LINE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spirit of self-respect and dignity is in the air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Indians. At such a time, the incident that has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Mr. Peeran Mahomed calls for notice. He asked for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ticket on a Europe-bound steamer belonging to the [German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Africa] Line and it was refused to him. We think this was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thing to do. It does not befit the German Company.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derives a big income from Indian passengers. Ignoring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refuses to issue a first-class ticket when demanded by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passenger. This ought to make us feel sorry for ourselves.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ways. They insult us becausewe are not likely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They dare not do such a thing to a white passenger.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three remedies for this to be adopted simultaneously: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A strong protest should be made to the Company.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Their agent, Mr. Osman Ahmad, should bring to the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the Company the loss that it might suffer.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Passengers should be dissuaded from using the steamers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Line.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step is the best. The other two will have some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third is taken. We have acquired new strength,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on every occasion. It is not enough that we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law. That is to be treated only as a beginning.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example of Japan. After coming into light,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been paying attention to its education, its trade and its </w:t>
      </w:r>
      <w:r>
        <w:rPr>
          <w:rFonts w:ascii="Times" w:hAnsi="Times" w:eastAsia="Times"/>
          <w:b w:val="0"/>
          <w:i w:val="0"/>
          <w:color w:val="000000"/>
          <w:sz w:val="22"/>
        </w:rPr>
        <w:t>honour. We, too, should work for progress in every field.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ATTACK ON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is thick with the excitement of the new law.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people are now eagerly waiting to be arrested. Nine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from Durban on the morning of Friday last. Eleven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on the evening of the same day, and 17 on Saturday and </w:t>
      </w:r>
      <w:r>
        <w:rPr>
          <w:rFonts w:ascii="Times" w:hAnsi="Times" w:eastAsia="Times"/>
          <w:b w:val="0"/>
          <w:i w:val="0"/>
          <w:color w:val="000000"/>
          <w:sz w:val="22"/>
        </w:rPr>
        <w:t>Sunday. All of them had their permits or registers with them. Thirty-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of them had arrived by the </w:t>
      </w:r>
      <w:r>
        <w:rPr>
          <w:rFonts w:ascii="Times" w:hAnsi="Times" w:eastAsia="Times"/>
          <w:b w:val="0"/>
          <w:i/>
          <w:color w:val="000000"/>
          <w:sz w:val="22"/>
        </w:rPr>
        <w:t>Sultan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the remaining two,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Madrasi who was going to Johannesburg on business, and one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who had gone to Durban in October and was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At first, it was reported that all these persons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for being without permits under the new law.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himself at the court on Friday. These men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 court on that day, since the police were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from Pretoria. They were produced on Saturday, and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adjourned till Monday. Mr. Gandhi went to Johannesburg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Monday. The police wanted to bring up the case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But there was an order from Pretoria that it should be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under the Peace Preservation Ordinance. Hence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under Section 5 of the Peace Preservation Ordinance on a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being without permits.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EPOSITION BY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ERGEANT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ANSFIELD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6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arrested these Indians in accordance with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Pretoria. They all held valid permits, which, however,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authorize them to return. They were arrested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not have permits under the new law.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XAMINATION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Q.—Did you examine the permits of these men?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A.—Yes. I found on examination that they contained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thumb-impressions.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Q.—Do they also have with them registers taken out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law of 1885?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A.—They all have such registers.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Q.—What are your orders from Pretoria?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A.—I have orders to arrest every Indian coming from outside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with the sub-titles, “Proceeding from Natal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Transvaal, Thirty-seven Persons Arrested, Released by Court”.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has been collated with the English report of the trial;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“trial of Indians”, 9-12-1907.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without a permit under the new law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Q.—Do these instructions also apply to Indians whom you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know personally?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A.—Yes, it will be my duty to arrest everyone.</w:t>
      </w:r>
    </w:p>
    <w:p>
      <w:pPr>
        <w:autoSpaceDN w:val="0"/>
        <w:tabs>
          <w:tab w:pos="1190" w:val="left"/>
          <w:tab w:pos="2210" w:val="left"/>
          <w:tab w:pos="3150" w:val="left"/>
          <w:tab w:pos="4150" w:val="left"/>
          <w:tab w:pos="5250" w:val="left"/>
          <w:tab w:pos="62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Q.—Is it true that, under the permits which you saw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movement till now?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A.—Yes, I had instructions so far that those permits 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sufficient authority.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Prosecutor closed the case here.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>demanded that the accused should be set free for want of evidence.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Prosecutor admitted that his case was weak,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drafted the summons under orders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permits produced before the court, people were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and reside [in the Transvaal] but not to leave and return.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stated that the Crown witness himself had proved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clients’ case. The authority for the clients to enter [the Transvaal]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which the Crown witness had produced before the court.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summons, they were charged with entering without permits.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had not been proved. It had been held by the court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Bhabha that a permit to enter the Colony included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and to return. His clients should therefore be discharged. </w:t>
      </w:r>
      <w:r>
        <w:rPr>
          <w:rFonts w:ascii="Times" w:hAnsi="Times" w:eastAsia="Times"/>
          <w:b w:val="0"/>
          <w:i w:val="0"/>
          <w:color w:val="000000"/>
          <w:sz w:val="22"/>
        </w:rPr>
        <w:t>Many of them had suffered for four days by that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upheld this contention and discharged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 following are the names of those who were prosecuted: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Omar Yusuf, Nathu Govind, Madha Galal, Lala Madhav,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Dadi [Daji?], Ratanji Maharaj, Kunvarji Manor, Kala Pema, 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Bhavan, Morar Bhikha, Samandarkhan, Kana Gopal, Nana Vallabh,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Sukha, Prabhu Narain, Jasmat Fakir, Fakir Lakha, Hari Daji,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Pema Bhana, Parbhu Chhana, Lallu Khushal, Ramasami Chokkalinga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Pillay, Mani Dahya, Bhima Vasan, Zina Kidia, Dahya Pancha, 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Govind, Dhana Hira, Hari Bhikh, Dayal Vallabh, Makan Morar,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 Jivan, Govind Dahya, Budhiya Lala, Daji Bhana, Ranchhod </w:t>
      </w:r>
      <w:r>
        <w:rPr>
          <w:rFonts w:ascii="Times" w:hAnsi="Times" w:eastAsia="Times"/>
          <w:b w:val="0"/>
          <w:i w:val="0"/>
          <w:color w:val="000000"/>
          <w:sz w:val="22"/>
        </w:rPr>
        <w:t>Gopal and Bhikha Ratanji.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observe that there are here persons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one Pathan, one Konkani, one Madrasi,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Hindus.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was heard on Friday in Volksrust.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Prosecutor said that he did not know on what charge Mr. Essak was to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prosecuted. He could say that only after hearing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After argument, the magistrate agreed to transfer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to Johannesburg and ordered the case to be heard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Essak and other Indians had refused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bail. They were therefore released unconditionally. In the court,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was being ridiculed for these cases.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4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REGULATIONS FOR MAKING APPLICATIONS </w:t>
      </w:r>
      <w:r>
        <w:rPr>
          <w:rFonts w:ascii="Times" w:hAnsi="Times" w:eastAsia="Times"/>
          <w:b w:val="0"/>
          <w:i/>
          <w:color w:val="000000"/>
          <w:sz w:val="24"/>
        </w:rPr>
        <w:t>FOR LICENCES IN NATAL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below a summary of all the important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published in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issue, renewal or transfer of licences or appeals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them: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2. The application, in the prescribed form,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magistrate duly authorized for the purpose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Office, and the applicant shall publish a copy of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one day in each week for at least two weeks in a local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Upon receipt of an application, the Licensing Officer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liberty to obtain from the Health Officer or the Sanitary Inspector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in respect to the sanitary arrangements on the premises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to be licenced.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required, the applicant shall appear personally and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Licensing Officer his books of accounts,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as may be necessary, to show to the satisfaction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that he is able to fulfil the conditions laid down by Section 7 </w:t>
      </w:r>
      <w:r>
        <w:rPr>
          <w:rFonts w:ascii="Times" w:hAnsi="Times" w:eastAsia="Times"/>
          <w:b w:val="0"/>
          <w:i w:val="0"/>
          <w:color w:val="000000"/>
          <w:sz w:val="22"/>
        </w:rPr>
        <w:t>in regard to keeping books of accounts in the English language.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Licensing Officer shall endorse upon each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his decision as regards the issue or refusal of a licence.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A licence shall not be issued until the necessary stamps are </w:t>
      </w:r>
      <w:r>
        <w:rPr>
          <w:rFonts w:ascii="Times" w:hAnsi="Times" w:eastAsia="Times"/>
          <w:b w:val="0"/>
          <w:i w:val="0"/>
          <w:color w:val="000000"/>
          <w:sz w:val="22"/>
        </w:rPr>
        <w:t>affixed or the money paid.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Licensing Officer may require an applicant, when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licence to him, to give his signature or impressions of his thumb or </w:t>
      </w:r>
      <w:r>
        <w:rPr>
          <w:rFonts w:ascii="Times" w:hAnsi="Times" w:eastAsia="Times"/>
          <w:b w:val="0"/>
          <w:i w:val="0"/>
          <w:color w:val="000000"/>
          <w:sz w:val="22"/>
        </w:rPr>
        <w:t>fingers.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ONCERNING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An applicant intending to file an appeal may give notice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two weeks of the decision to the Clerk of the Board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his intention to appeal against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With the notice of appeal shall be deposited a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£ 12. 10.0 towards the expenses of the members of the Board.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applicants than one, the expenses of the Appeal Board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divided equally among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 notice of the day fixed for the hearing of appeals,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a list of appeals, shall be fixed to the door of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>House or Town Office for at least five days before the appointed date.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The proceedings of the Board shall be open to the public.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appellant, and any interested person, shall be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heard upon the appeal by himself or by any person acting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written authority, and also to bring forward evidence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appeal. The person opposing the appeal shall be entitled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rights.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UNJABIS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</w:t>
      </w:r>
    </w:p>
    <w:p>
      <w:pPr>
        <w:autoSpaceDN w:val="0"/>
        <w:autoSpaceDE w:val="0"/>
        <w:widowControl/>
        <w:spacing w:line="26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this petition is still under the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the world has already given the reply,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the sympathies of many Englishmen in favour of the Punjabis.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says that they should get justice. The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is still going on. We have already referred to the very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that has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Graphic </w:t>
      </w:r>
      <w:r>
        <w:rPr>
          <w:rFonts w:ascii="Times" w:hAnsi="Times" w:eastAsia="Times"/>
          <w:b w:val="0"/>
          <w:i w:val="0"/>
          <w:color w:val="000000"/>
          <w:sz w:val="22"/>
        </w:rPr>
        <w:t>of England.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 W</w:t>
      </w:r>
      <w:r>
        <w:rPr>
          <w:rFonts w:ascii="Times" w:hAnsi="Times" w:eastAsia="Times"/>
          <w:b w:val="0"/>
          <w:i w:val="0"/>
          <w:color w:val="000000"/>
          <w:sz w:val="16"/>
        </w:rPr>
        <w:t>ITHDRAW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Mr. Parekh’s spirit.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it was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haste, and hence I withdraw my remarks. At the time of writing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Parekh is still in Newcastle. Whether he will be there or not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published, I cannot say. But to have called him especially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have advised others to follow his example—that itself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A brave man will take the lead in battle. Mr. Parekh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Transvaal, hence the implied suggestion in my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braver than all of us does not stand.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26-11-1907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ALSEHOOD</w:t>
      </w:r>
    </w:p>
    <w:p>
      <w:pPr>
        <w:autoSpaceDN w:val="0"/>
        <w:autoSpaceDE w:val="0"/>
        <w:widowControl/>
        <w:spacing w:line="240" w:lineRule="exact" w:before="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Hasan Mahomed Kala made a public statement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regretted having made the application for registration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withdraw it. I now find that, on the very day that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declaring his intention to withdraw his application,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private letter to a friend of his saying that he would be glad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deed of slavery were issued to him immediately,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concern at the delay. I expose this duplicity merely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 with a view to preventing a recurrence of such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I am very sorry that Mr. Kala was one of the pickets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which gave occasion to Mr. Chamney to assert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>pickets had applied for registers.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86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often been discussed in this paper, but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still many Indians who do not understand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voluntary registration. The whites did not understand what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meant till the time [for its enforcement] came; we are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 main point of difference between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registration under the law is that the law confers upon us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slaves, whereas voluntary registration gives us human dignity.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registration under pressure by the Government is like riding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ass. To register ourselves voluntarily is like riding an elephant.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in voluntary registration we may have to supply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as under compulsory registration, the former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preferred; on the contrary, compulsory registration will not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slavery even if the specific indications of slavery are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therefrom. It is a very harsh law, and that is the reason why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clings to it like leeches, and we have been striving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fifteen months to prevent their sticking on to us.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be on a footing of equality with the whites, and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degrade us. The law will involve violation of our oath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us lasting disgrace. If anyone asks why even voluntarily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our documents exchanged, the question can be easily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simply answered: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107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Just as we have taken an oath against the law, so also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offered to have our documents exchanged voluntarily.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now we refuse to do so, we shall have gone back on 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word and proved ourselves liars.</w:t>
            </w:r>
          </w:p>
        </w:tc>
      </w:tr>
      <w:tr>
        <w:trPr>
          <w:trHeight w:hRule="exact" w:val="1060"/>
        </w:trPr>
        <w:tc>
          <w:tcPr>
            <w:tcW w:type="dxa" w:w="217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(2)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 are charged by many people with entering [the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Transvaal] under false permits or without permits.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voluntary registration we can disprove the charge; it is our</w:t>
            </w:r>
          </w:p>
        </w:tc>
      </w:tr>
      <w:tr>
        <w:trPr>
          <w:trHeight w:hRule="exact" w:val="502"/>
        </w:trPr>
        <w:tc>
          <w:tcPr>
            <w:tcW w:type="dxa" w:w="2175"/>
            <w:vMerge/>
            <w:tcBorders/>
          </w:tcPr>
          <w:p/>
        </w:tc>
        <w:tc>
          <w:tcPr>
            <w:tcW w:type="dxa" w:w="2175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7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duty to do so, and it is because we have shown ourselves</w:t>
      </w:r>
    </w:p>
    <w:p>
      <w:pPr>
        <w:autoSpaceDN w:val="0"/>
        <w:autoSpaceDE w:val="0"/>
        <w:widowControl/>
        <w:spacing w:line="29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ready for it that we have been able to win the sympathies</w:t>
      </w:r>
    </w:p>
    <w:p>
      <w:pPr>
        <w:autoSpaceDN w:val="0"/>
        <w:autoSpaceDE w:val="0"/>
        <w:widowControl/>
        <w:spacing w:line="29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people everywhere.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voluntary registration is to admit that we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been in the wrong.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voluntary registration we shall win still greater prestige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have gained so far. It should be remembered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general rule, it is only when people refuse to do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 of their own free will, i.e., prove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that the law intervenes and exercises compulsion.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Kaffirs who do not of their own accord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drinking, hence wherever it is found necessary to 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against them, legislative measures are resorted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 stop them from drinking. The man who stops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under compulsion by law, and not as a matter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cannot be called a virtuous man. It is the man who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free will avoids drinking that is really virtuous.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same difference between compulsory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voluntary registration.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will always keep us free. For,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 one can bind us more than we bind ourselves of 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accord. A volunteer enlists himself for war only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chooses to do so. A mercenary who is driven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to enlist himself is bound to fight whenever 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upon to do 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can enumerate many such advantages of voluntary registr-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For the present, these arc enough. No reference is made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 etc. For, that will be a matter of our own free will.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consider next week the difference, from a scientific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ten finger-prints, and two thumb-impressions.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necessary is to understand the exact meaning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BJECTION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possibility of a compromise at any time 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started giving thought to the question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An objection has been raised to this by some Gentlemen,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know why all people are not being consulted.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has no force. If the question of voluntary registration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proposal, it would have been undoubtedly necessary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all places, but the resolution concerning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was passed at the mass meeting in the Empire Theatre by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representing all the places, and they had fully acquainted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all facts relating tovoluntary registration. Hence,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further need to consult delegates from all places.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time for it. All the same, every Indian can express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at any time. We want that this struggle should lead us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understanding of political matters. We also want to learn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are conducted, how other associations are run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is organized. We have been fighting a strenuous battle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new law repealed, claiming that we are really a civilized people;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a proper understanding of the points referred to above is a mark </w:t>
      </w:r>
      <w:r>
        <w:rPr>
          <w:rFonts w:ascii="Times" w:hAnsi="Times" w:eastAsia="Times"/>
          <w:b w:val="0"/>
          <w:i w:val="0"/>
          <w:color w:val="000000"/>
          <w:sz w:val="22"/>
        </w:rPr>
        <w:t>of being truly civilized.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ADE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gentlemen have been arguing why we should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case against the new law. I have expressed myself against this for </w:t>
      </w:r>
      <w:r>
        <w:rPr>
          <w:rFonts w:ascii="Times" w:hAnsi="Times" w:eastAsia="Times"/>
          <w:b w:val="0"/>
          <w:i w:val="0"/>
          <w:color w:val="000000"/>
          <w:sz w:val="22"/>
        </w:rPr>
        <w:t>two reasons.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we are not fighting to make a test case, but to prove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by going to gaol. There is nothing as effective as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If we proceed to make a test case, our struggle will get into a </w:t>
      </w:r>
      <w:r>
        <w:rPr>
          <w:rFonts w:ascii="Times" w:hAnsi="Times" w:eastAsia="Times"/>
          <w:b w:val="0"/>
          <w:i w:val="0"/>
          <w:color w:val="000000"/>
          <w:sz w:val="22"/>
        </w:rPr>
        <w:t>mess and we shall invite ridicule. The whites will immediately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happened to those who were to go to gaol?” Hence,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test case will amount to an admission of weakness.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the Privy Council will hardly be able to invalidate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or any other laws of the Colony. An opinion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against us by Mr. Leonard, Mr. Esselen, Mr. Gregorowski,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Duxbury, Mr. Ward and Mr. De Villiers. The Supreme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many judgments which go against us. If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were to invalidate the new law, that would mean that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against Kaffirs would also be </w:t>
      </w:r>
      <w:r>
        <w:rPr>
          <w:rFonts w:ascii="Times" w:hAnsi="Times" w:eastAsia="Times"/>
          <w:b w:val="0"/>
          <w:i/>
          <w:color w:val="000000"/>
          <w:sz w:val="22"/>
        </w:rPr>
        <w:t>ultra vires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If, by any chance, this did happen, immediately new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passed to set matters right. In the end we would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were to start with. We have called for [legal] opinion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which Mr. Ritch has not been able to send so far. For,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Sir Raymond West is prepared to give it.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Sir Raymond West had advised us to make a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opposing the law. Now, that gentleman has come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passive resisters. How can a test case be made, then?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forget that a test case will mean an expense of £ 1,000.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able to raise such a sum? At the same time, let 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not to assume that the Government will not harass people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case is pending. The law cannot remain suspended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meeting was held again on Sunday. So many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that it was impossible to accommodate them in the hall.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meeting was held in the open ground outside.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Suj, Manibhai Desai, Pillay, Gopal, Beg and Vyas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comedown specially from Pretoria. Mr. Emam Abdool Cadir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chair. The meeting was addressed by him, and by Messrs Beg, Suj,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Naidoo, Hajura Singh, Ahmed Khan, Alibhai Akuji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gentlemen. Mr. Gandhi explained the situation. Mr.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Mukhtiar, who had returned from Delagoa Bay where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attend to some work, explained [the situation]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end, it was agreed that voluntary registration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accepted; there were, however, two Punjabi gentlemen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giving thumb-impressions. Others argued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giving them voluntarily. This spirit of the people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It shows that people are not afraid of expressing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and that they speak out with courage. Those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anything about the law six months ago now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it. All this is the result of our trying to depend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I think everyone will come round in the end for,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humiliation in giving two thumb-impressions. It is humiliating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under compulsion. Once the law is defeated, we can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ATHETIC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 reports about Delagoa Bay that, at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 the Indian community is awake and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honour, the leaders there are sunk in lethargy. They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whatever harsh treatment the Government chooses to mete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People do not care for their honour. They look upon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God. And with the Government they behave like submissive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courtiers. Will not the Indians of Delagoa Bay rouse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pitiable condition?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TRENGTH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betraying more signs of weakness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the new law. Even the whites see this. Two amusing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cartoons (comic drawings which carry some meaning) are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of them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firing the pistol of the new law at the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says: “Do your worst. We shall never submit to the law.”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then explains: “Don’t say so, pal. My blooming gun is </w:t>
      </w:r>
      <w:r>
        <w:rPr>
          <w:rFonts w:ascii="Times" w:hAnsi="Times" w:eastAsia="Times"/>
          <w:b w:val="0"/>
          <w:i w:val="0"/>
          <w:color w:val="000000"/>
          <w:sz w:val="22"/>
        </w:rPr>
        <w:t>out of order.” In the other cartoon, General Smuts and some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 want to cut off the heads of the Indian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spears. But the horses are altogether exhausted with the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riders themselves have become breathless; and still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leaders are intact. Both these cartoons reveal the state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whites. The editor of this paper is trying to secure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cartoons for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don’t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UCCESS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has passed a regulation prohibiting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riding in a first-class carriage. The readers will recall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Essop Mia wrote against it. Now General Smuts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law will not be approved by the Government.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also changed a little? This shows that it will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good to the Indian community if it asserts itself.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ASSPORTS</w:t>
      </w:r>
    </w:p>
    <w:p>
      <w:pPr>
        <w:autoSpaceDN w:val="0"/>
        <w:autoSpaceDE w:val="0"/>
        <w:widowControl/>
        <w:spacing w:line="24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representation was made to Lord Selborne against the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passports to Mr. Moosa Ismail and Mr. Davaji, in reply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said that, if the Government did so,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tantamount to admitting the right of Indians to return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registered. This matter is not likely to rest here.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addressed another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Selborne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If this decision remains final, it will prove that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British subjects at all. All right, let that be so. Our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>gain more strength.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sections of the new law was considered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heirs of the late Mr. Aboobaker. It was made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Selborne, Lord Elgin and everyone else. Now even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General Smuts raised an objection to transferring land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under that section, saying that it could not apply to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land was already transferred to the name of a white.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was upheld by the court, though it expressed sympathy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heirs]. But what is the use of such sympathy? This means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case, even that one section of the law is proved to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avail. This matter, too, is not likely to rest here. The heirs are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proceeding to obtain relief. Meanwhile, the adverse decision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 has given one more argument against the law. And correspo-</w:t>
      </w:r>
      <w:r>
        <w:rPr>
          <w:rFonts w:ascii="Times" w:hAnsi="Times" w:eastAsia="Times"/>
          <w:b w:val="0"/>
          <w:i w:val="0"/>
          <w:color w:val="000000"/>
          <w:sz w:val="22"/>
        </w:rPr>
        <w:t>ndence on the subject has commenced.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Before 7-12-1907.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ICTIM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law, like the god of destruction, goes on devouring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victims. The monster is fond of Indian blood. Many waiters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jobs, and labourers are out of employment. We know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made by the soldiers. Now Mr. Mohanlal Joshi is in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well-paid job as an interpreter in the court at Pretoria.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of his post by the Government for failing to take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This is nothing but extreme tyranny. Though a man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Mr. Joshi sacrificed his job for the sake of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 the honour of the community, on which I offer him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It is the duty of Indians to find jobs for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thrown out of employment. If any Indian needs a clerk,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urge him to employ Mr. Joshi or others like him who </w:t>
      </w:r>
      <w:r>
        <w:rPr>
          <w:rFonts w:ascii="Times" w:hAnsi="Times" w:eastAsia="Times"/>
          <w:b w:val="0"/>
          <w:i w:val="0"/>
          <w:color w:val="000000"/>
          <w:sz w:val="22"/>
        </w:rPr>
        <w:t>become unemployed.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ONDOLENCES</w:t>
      </w:r>
    </w:p>
    <w:p>
      <w:pPr>
        <w:autoSpaceDN w:val="0"/>
        <w:autoSpaceDE w:val="0"/>
        <w:widowControl/>
        <w:spacing w:line="24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Dadabhai, the well-known businessman here, has had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home that his eldest son has died of the plague. He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by the news. I join all those who have offered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condolences to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SSAK</w:t>
      </w:r>
    </w:p>
    <w:p>
      <w:pPr>
        <w:autoSpaceDN w:val="0"/>
        <w:autoSpaceDE w:val="0"/>
        <w:widowControl/>
        <w:spacing w:line="24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came up for hearing on Wednesday before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Jordan.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charge against Mr. Mahomed Essak was the same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37 other Indians. Mr. Chamney was also present.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evidence against him, repeated what he had said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thirty-seven people. Mr. Gandhi, without giving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for the accused, asked for his discharge. Giving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Mr. Jordan held that Mr. Mahomed Essak had the full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reside [in the Transvaal] under his [old] permit, and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be deported under the Peace Preservation Ordinance. He was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discharged.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INDSAY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Lindsay is one of the leaders of the Progressive Party.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a speech that the Government would not be harsh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Immigration Law was not intended to be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was only one way of expelling the Indians,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issuing licences to them. That would be done from January.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this as mere raving. First, it was Imprisonment. Then they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deportation. Now they have come to licences. And so,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the law will vanish altogether if the Indian community keeps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Mahomed Essak”, 2-12-1907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its courage and remains united till the end.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COLONIAL SECRETARY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state that I was discharged yesterday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gaol. I was sentenced to be imprisoned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under the Peace Preservation Ordinance and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for remaining in the Colony without a permit,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having expired on the 30th day of September last.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having disobeyed the order of the Registrar of Asiatics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Colony are set forth in the letter addressed to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Hindu temple at Germiston, in its present form,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to me. I was, and still am, the only priest in charge.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to the temple yesterday, I found it in a desolate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had remained closed for the whole of the month.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describe adequately the state of my feelings on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temple yesterday.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now, in accordance with the laws of the Colony,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it within 7 days if I wish to escape imprisonment.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higher than the laws of the Colony dictates to me another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a British subject, and as a preacher of religion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 at Germiston, I should adhere to my duty,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consequences. With due submission and in all humility,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also with my duty to the Imperial Government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Government, I beg now to inform you that it is not my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Colony. The Hindu congregation at Germiston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would appreciate the strength of the Government in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continue my duty to my temple and congregation by issuing to </w:t>
      </w:r>
      <w:r>
        <w:rPr>
          <w:rFonts w:ascii="Times" w:hAnsi="Times" w:eastAsia="Times"/>
          <w:b w:val="0"/>
          <w:i w:val="0"/>
          <w:color w:val="000000"/>
          <w:sz w:val="22"/>
        </w:rPr>
        <w:t>me a permit, for which I hereby apply.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connection; I cannot help stating that the charges,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still know nothing, hinted at by the Registrar of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given as the reason for refusing to extend my permit, were,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 have guessed them, unfounded. If there are any charges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me, I  request that they may be formulated and I may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trial; and, if I have, in anything I have done, departed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as I know it, or from my avocation of priest,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and voluntarily leave the Colony. If the charges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cannot be brought against me legally, even then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preparedto answer them before any impartial person with a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who might be specially appointed by the Government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This is the least that I venture to claim from a civilised and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Government.</w:t>
      </w:r>
    </w:p>
    <w:p>
      <w:pPr>
        <w:autoSpaceDN w:val="0"/>
        <w:autoSpaceDE w:val="0"/>
        <w:widowControl/>
        <w:spacing w:line="240" w:lineRule="exact" w:before="48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1907</w:t>
      </w:r>
    </w:p>
    <w:p>
      <w:pPr>
        <w:autoSpaceDN w:val="0"/>
        <w:autoSpaceDE w:val="0"/>
        <w:widowControl/>
        <w:spacing w:line="266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: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]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BOOBAKER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MOD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is aware, Clause 17 of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was inserted in order to give relief to the heirs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 and to enable them to hold Erf 373 in Church Street,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by the late Mr. Aboobaker Amod before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passed. Before the Clause was drafted last year,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 property was transferred in favour of Mr. Polak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then Attorney-General and it was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was drawn up in order to meet the case. A Deed of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duly framed to register the Erf in favour of the heirs,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and submitted to the Registrar of Deeds. He,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out the transfer, because in his opinion the case was not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Clause in question. The matter then went before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Wessels in Chambers, who upheld the Registrar’s contention.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in question has thus proved ineffectual for giving relief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heirs. May I venture to trust that the Government will grant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heirs? In my humble opinion, the most expeditious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this would be to declare that portion of the street capable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held by British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</w:p>
    <w:p>
      <w:pPr>
        <w:autoSpaceDN w:val="0"/>
        <w:autoSpaceDE w:val="0"/>
        <w:widowControl/>
        <w:spacing w:line="266" w:lineRule="exact" w:before="6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GENERAL MANAGER, C.S.A.R.</w:t>
      </w:r>
    </w:p>
    <w:p>
      <w:pPr>
        <w:autoSpaceDN w:val="0"/>
        <w:autoSpaceDE w:val="0"/>
        <w:widowControl/>
        <w:spacing w:line="266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C.S.A.R.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the Standerton Indians in the employ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C.S.A.R., about which I had the honour of speaking to you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telephone, seems, the more I think of it, of such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that it will be the duty of my Association to thrash it 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public morality and also, if need be, of law.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however, is most anxious to avoid a legal struggle,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 to ask you, if you can see your way to do so,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 month’s wage in lieu of notice. In my humble opinion,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least consideration to which the men are entitled. I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state that I have telegraphed to the Standerton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advise the men to accept whatever may be paid to </w:t>
      </w:r>
      <w:r>
        <w:rPr>
          <w:rFonts w:ascii="Times" w:hAnsi="Times" w:eastAsia="Times"/>
          <w:b w:val="0"/>
          <w:i w:val="0"/>
          <w:color w:val="000000"/>
          <w:sz w:val="22"/>
        </w:rPr>
        <w:t>them, subject to their right to claim wages in lieu of a month’s notice.</w:t>
      </w:r>
    </w:p>
    <w:p>
      <w:pPr>
        <w:autoSpaceDN w:val="0"/>
        <w:autoSpaceDE w:val="0"/>
        <w:widowControl/>
        <w:spacing w:line="220" w:lineRule="exact" w:before="66" w:after="0"/>
        <w:ind w:left="0" w:right="5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IMPATIENCE</w:t>
      </w:r>
    </w:p>
    <w:p>
      <w:pPr>
        <w:autoSpaceDN w:val="0"/>
        <w:autoSpaceDE w:val="0"/>
        <w:widowControl/>
        <w:spacing w:line="240" w:lineRule="exact" w:before="15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observe that some Indians in the Transvaal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see the end of the struggle. But the end is not in sight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Great things are not achieved in a day. Everywhere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people know that this is a struggle for the honour of Indians.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was, however, declined by the authorities.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to prove that we are a nation, that we ought to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that we are free. What is the point of being hasty when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big stakes? The end will come only after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become seasoned in gaol, the others remaining unbending,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seen from our Johannesburg Letter this week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is in no mood to yield. It will appear from this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privately informed that the Indians will give in at last.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weapon of Licences which he can use. Why should he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measures against the Indians before he has tried out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means? W. Warriors on the battle-field yield only is a last resort.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imagine that our struggle is not a battle because it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bloodshed or use of real ammunition. Ours also is a battle,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difference, that in it, the right being on our side, there can be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If we become impatient, that will mean that to that extent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in the right. Truth is to win, it can be only in the fulness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it wins soon enough, but when we look 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superficially, we get an impression of long delay.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defend their oath and honour at any cost as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defend their life have nothing to lose if the result is slow in conning.</w:t>
      </w:r>
    </w:p>
    <w:p>
      <w:pPr>
        <w:autoSpaceDN w:val="0"/>
        <w:autoSpaceDE w:val="0"/>
        <w:widowControl/>
        <w:spacing w:line="280" w:lineRule="exact" w:before="4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RAM SUNDAR PUNDIT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Punditji has been released. And he may have been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rearrested by the time this issue reaches the hands of our readers.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 longer his own, it belongs to the public. He has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at the disposal of the community. It is not possible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retreat. His spirit deserves admiration. There is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him. He is a priest and also a preacher.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him the spirit of renunciation. Such men ought to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attachments, and naturally modest, gentle, truthful and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greed. Till there is a large number of such men, it will not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India to be free. Punditji has taken a big step. We hope </w:t>
      </w:r>
      <w:r>
        <w:rPr>
          <w:rFonts w:ascii="Times" w:hAnsi="Times" w:eastAsia="Times"/>
          <w:b w:val="0"/>
          <w:i w:val="0"/>
          <w:color w:val="000000"/>
          <w:sz w:val="22"/>
        </w:rPr>
        <w:t>and pray that he will retain the honour that he has won.</w:t>
      </w:r>
    </w:p>
    <w:p>
      <w:pPr>
        <w:autoSpaceDN w:val="0"/>
        <w:autoSpaceDE w:val="0"/>
        <w:widowControl/>
        <w:spacing w:line="280" w:lineRule="exact" w:before="4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HAJEE HABIB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has now left the Transvaal to settle in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therefore, a farewell party in his honour at Pretoria,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report in this issue. The community is passing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times at present that we can hardly give attention to arranging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function in honour of anyone, otherwise Mr. Hajee Habib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Pretoria with nothing more than a party. He has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[public] service. It is impossible to make a proper return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he has done for hundreds of men. While doing all this,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 never gave a thought to his own interests. He always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ready for public work. He was as able as he was keen.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found it difficult to enter into argument with him.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Hajee Habib will render the same service in Durban that he </w:t>
      </w:r>
      <w:r>
        <w:rPr>
          <w:rFonts w:ascii="Times" w:hAnsi="Times" w:eastAsia="Times"/>
          <w:b w:val="0"/>
          <w:i w:val="0"/>
          <w:color w:val="000000"/>
          <w:sz w:val="22"/>
        </w:rPr>
        <w:t>did in the Transvaal, and take full part in public activities.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RAM SUNDAR PUNDIT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Ram Sundar Pundit was released from gaol on the 13th.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Indians were present to give him a fitting reception.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included Mr. Essop Mia, the Moulvi Saheb, Messrs Fancy,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Naidoo, Gandhi and others. From Pretoria, there were Messrs </w:t>
      </w:r>
      <w:r>
        <w:rPr>
          <w:rFonts w:ascii="Times" w:hAnsi="Times" w:eastAsia="Times"/>
          <w:b w:val="0"/>
          <w:i w:val="0"/>
          <w:color w:val="000000"/>
          <w:sz w:val="22"/>
        </w:rPr>
        <w:t>Cachalia, Pillay and Gopal. He came out of the prison exactly at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eight. The Chinese Association was represented by Mr. Quinn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Punditji was enthusiastically received with garlands and </w:t>
      </w:r>
      <w:r>
        <w:rPr>
          <w:rFonts w:ascii="Times" w:hAnsi="Times" w:eastAsia="Times"/>
          <w:b w:val="0"/>
          <w:i w:val="0"/>
          <w:color w:val="000000"/>
          <w:sz w:val="22"/>
        </w:rPr>
        <w:t>bouquets.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JOHANNESBURG LETTER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DDITIONS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autoSpaceDE w:val="0"/>
        <w:widowControl/>
        <w:spacing w:line="240" w:lineRule="exact" w:before="8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once, the Asiatic Office has proved to be right. It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all, 511 Indians have applied for registration as slaves.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estimates, only 399 persons had applied. But I realize from </w:t>
      </w:r>
      <w:r>
        <w:rPr>
          <w:rFonts w:ascii="Times" w:hAnsi="Times" w:eastAsia="Times"/>
          <w:b w:val="0"/>
          <w:i w:val="0"/>
          <w:color w:val="000000"/>
          <w:sz w:val="22"/>
        </w:rPr>
        <w:t>reliable information received by me that the correct figure is 511.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“A Special Report”.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there is the more painful information that gentlemen 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Hasan Mia Camroodeen Zatam, of the firm of Sheth M.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Camroodeen, Mr. Gulam Mahomed Hurzug, the Treasurer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Anti-Indian-Law Fund, Mr. Hajee Cassim, Mr. Haji Jusab of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Ally Habib have had their faces blackened. I shall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Mr. Hasan Mia. I think he has lost his balance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this law. Mr. Gulam Mahomed’s case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regretted. It appears that they performed the black deed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secrecy. The have been rumours about them for quite some time,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[so far] attach any weight to them. I feel ashamed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therumours have proved true. Mr. Hajee Cassim and Mr. Ally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have registered themselves quite secretly. Their words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me even as I write this. There is no point in reproducing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it is at any rate my duty to say that, if persons 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Cassim and Mr. Ally wanted to get themselves registered,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come out boldly in the open to do so. I see their names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list. That shows that they got their hands soiled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last minute. They will feel hurt by what I write. I assure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feel more hurt than I did when I heard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 am obliged to publish these names, hoping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thus be rid of false personal considerations,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groundless fears and corruption. In addition, I also see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Khoja Velsi Keshavji. and Khoja Manji Keshavji.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with me, but I shall publish them later. This time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more prominent ones.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 LEGS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UGGESTION</w:t>
      </w:r>
    </w:p>
    <w:p>
      <w:pPr>
        <w:autoSpaceDN w:val="0"/>
        <w:autoSpaceDE w:val="0"/>
        <w:widowControl/>
        <w:spacing w:line="24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memories being short, I assume that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shall forget the black deeds of the black-faced ones.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that, notwithstanding their acts of treachery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they are Indians. If they feel really ashamed and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the community, they can take part in the struggle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in January. They will have to produce the title-deeds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when applying for licences. If they do not produce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privilege of bearing the hardships which will be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Indians who have not accepted slavery. Any blackleg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regrets what he has done can act in this manner. I hope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at least a few who will show such courage.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ANUARY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above immediately raises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January. We should think of January as we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The Government did not—could not—show its strength in </w:t>
      </w:r>
      <w:r>
        <w:rPr>
          <w:rFonts w:ascii="Times" w:hAnsi="Times" w:eastAsia="Times"/>
          <w:b w:val="0"/>
          <w:i w:val="0"/>
          <w:color w:val="000000"/>
          <w:sz w:val="22"/>
        </w:rPr>
        <w:t>December; I think the same will be true of January. That no one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arrested in December could not, however, be anticipated.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believe that no one will be harassed likewise in January.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distinctly remembered that those who cannot produce the title-deed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 will not get licences. The Government will have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on that point. Since a notice has been issued to that effect,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acted upon. What, then, should be done? The reply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several times in the past; it is, that we should trade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licence. If arrested and fined,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one should not pay the fine but go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gaol instead.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Gaol-going is the only unfailing remedy.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licences are not all issued by the Government. Licences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eating-houses and for hawkers are issued by the municipalities.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no power to arrest men who are concerned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licences. The municipalities will decide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It is probable, therefore, that some of these at least will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attack. For instance, the Boksburg Municipality.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frightened on this account; rather, one should be glad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agree that it is good that the Government has not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yet. It is up to us to wrest our freedom, such is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That being so, we shall not acquire real courage till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us have gone through the hardship of imprisonment.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declared that Mr. Gandhi will run down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in connection with this struggle. “To defend” here means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see the brave one off to gaol”. I am sorry that,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there is provision for a sentence of fine and imprisonment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default. Temptation is a bad thing. Great harm will be done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succumbs to the temptation and pays the fine I hope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Indian will pledge himself never to pay any fine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matter, either in his own case or on behalf of someone else.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OMPROMISE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January, we are naturally led to ask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move for a compromise. I point out in reply that I for 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into account every eventuality. Efforts for a compromise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continuing. But I feel that there will be no compromise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tried out the weapon that will be available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January. Meanwhile, everyone can see that the Indians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stronger. An increasing number of newspapers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whites condemn the Government and wish success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If anyone had expressed himself in favour of us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he would have been laughed at. But just as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by the whites have now started writing in our favour,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whites themselves get up when in January they find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Indians in prison, and will ask the Government to release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them. It is just in a manner of speaking that we use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“compromise”. Its strings are in our hands. When we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worth, our manliness, people will come seeking compromise with </w:t>
      </w:r>
      <w:r>
        <w:rPr>
          <w:rFonts w:ascii="Times" w:hAnsi="Times" w:eastAsia="Times"/>
          <w:b w:val="0"/>
          <w:i w:val="0"/>
          <w:color w:val="000000"/>
          <w:sz w:val="22"/>
        </w:rPr>
        <w:t>us, so irresistible are manliness and truth.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IN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RITIC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Critic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an amusing cartoon this time.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flourishing a placard, with the words “No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Deportation”, and General Botha and his ministers running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There have been so far three cartoons on “passive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resistance”, including this one.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BSTINACY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General Smuts has given a blunt refusal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seeking a compromise. He declares that he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intention of repealing the law or withdrawing the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threats of General Smuts need not frighten anyone. He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talking whatever comes into his head. He will grow wiser </w:t>
      </w:r>
      <w:r>
        <w:rPr>
          <w:rFonts w:ascii="Times" w:hAnsi="Times" w:eastAsia="Times"/>
          <w:b w:val="0"/>
          <w:i w:val="0"/>
          <w:color w:val="000000"/>
          <w:sz w:val="22"/>
        </w:rPr>
        <w:t>when he begins to carry out his threats.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FROM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ITENHAGE</w:t>
      </w:r>
    </w:p>
    <w:p>
      <w:pPr>
        <w:autoSpaceDN w:val="0"/>
        <w:autoSpaceDE w:val="0"/>
        <w:widowControl/>
        <w:spacing w:line="240" w:lineRule="exact" w:before="8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Uitenhage have sent contributions in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for which the Association has offered them thanks.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others will follow the example of these friends. If the Indians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Elizabeth have raised a fund they should send it [to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Association].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£16.8.6. has been received from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through Mr. Ratanji Lakhmidas and £5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Nanaji Ghela for the Committee. If similar contributions are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Indians, the Committee will probably be free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It should be remembered that the expenditure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has had to incur on account of the serious illness of Mrs. Ritch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met out of the funds of the Committee.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HIKHA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ARAN</w:t>
      </w:r>
    </w:p>
    <w:p>
      <w:pPr>
        <w:autoSpaceDN w:val="0"/>
        <w:autoSpaceDE w:val="0"/>
        <w:widowControl/>
        <w:spacing w:line="240" w:lineRule="exact" w:before="8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information abut this person has already been given.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working as a servant with Mr. Dell Lace. He feels extremely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has handed over to the Association the acknowledgement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application. He has left for India without taking out the title-deed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slavery. His relatives were very much annoyed with him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disgraced himself and were thinking of declaring him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outcast. But they appear to have calmed down after he had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India. Here is an instance to prove that a slave cannot be happy even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dreams. It happens quite often that being the servant of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a man into a coward. Bhikha Naran was engaged by Mr. Lace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his washing.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OSQUE</w:t>
      </w:r>
    </w:p>
    <w:p>
      <w:pPr>
        <w:autoSpaceDN w:val="0"/>
        <w:autoSpaceDE w:val="0"/>
        <w:widowControl/>
        <w:spacing w:line="240" w:lineRule="exact" w:before="8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incident of Banutkhan and Haji Ebrahim, police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at the mosque in Pretoria every Friday to prevent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peace. The presence of the police brings disgrace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implies that the trustees of the mosque are weak.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take immediate steps to stop the posting of the police,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done so already.</w:t>
      </w:r>
    </w:p>
    <w:p>
      <w:pPr>
        <w:autoSpaceDN w:val="0"/>
        <w:autoSpaceDE w:val="0"/>
        <w:widowControl/>
        <w:spacing w:line="266" w:lineRule="exact" w:before="48" w:after="0"/>
        <w:ind w:left="0" w:right="2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40" w:lineRule="exact" w:before="8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George Godfrey was enrolled as an attorney in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on the 13th. Most probably he will practise in Johannesburg.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him my congratulations. Mr. George Godfrey is the third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Subhan Godfrey to have received education in England.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now preparing to send the fourth son for medical studies.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Burgess has been informed that his services will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required after January 31 [1908]. Similarly three clerks (whose names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report later) have been relieved in Pretoria.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ELEGATES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cable has been received from Mr. Ameeroodeen Fajandar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 that he reached Bombay safely on the 17th.</w:t>
      </w:r>
    </w:p>
    <w:p>
      <w:pPr>
        <w:autoSpaceDN w:val="0"/>
        <w:autoSpaceDE w:val="0"/>
        <w:widowControl/>
        <w:spacing w:line="266" w:lineRule="exact" w:before="48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UROPEAN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 AT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meeting of the Chamber was held during this week, at which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was passed expressing the hope that the Government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enforce the provisions of the new law. One of the speakers asserted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was considerable pressure from the Imperial government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question. It was therefore necessary for the people of Johannes-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burg to support the Government.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clerks in the Asiatic Office who have been relieved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Burgess are Mr. Dobson, Mr. Barker, Mr. Valks and </w:t>
      </w:r>
      <w:r>
        <w:rPr>
          <w:rFonts w:ascii="Times" w:hAnsi="Times" w:eastAsia="Times"/>
          <w:b w:val="0"/>
          <w:i w:val="0"/>
          <w:color w:val="000000"/>
          <w:sz w:val="22"/>
        </w:rPr>
        <w:t>Mr. Sweet.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GENERAL MANAGER, C.S.A.R.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C.S.A.R.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I received from the local Indian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>Standerton a letter of which the free translation is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of the month’s rations that were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employees in the beginning of the month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from them, and the rooms that were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wereunroofed yesterday (19th inst.). Therefore, all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 The Committee has arranged for their accomm-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odation. They worked until noon yesterday, but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anything for that day. They implored that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go to town to find accommodation, and then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their wives and children, but even the children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put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pleased to give me your assurance, and I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assurance repeated in your communication to the press,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desire on the part of your Department “to act harshly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take advantage in any way of its rights”. If, therefore,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truth in the above communication, the officials who were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instructions have evidently been guilty of a grave dereliction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duty. May I ask you kindly to make the necessary inquiries, and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know?</w:t>
      </w:r>
    </w:p>
    <w:p>
      <w:pPr>
        <w:autoSpaceDN w:val="0"/>
        <w:autoSpaceDE w:val="0"/>
        <w:widowControl/>
        <w:spacing w:line="220" w:lineRule="exact" w:before="66" w:after="0"/>
        <w:ind w:left="0" w:right="6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</w:p>
    <w:p>
      <w:pPr>
        <w:autoSpaceDN w:val="0"/>
        <w:autoSpaceDE w:val="0"/>
        <w:widowControl/>
        <w:spacing w:line="266" w:lineRule="exact" w:before="62" w:after="0"/>
        <w:ind w:left="0" w:right="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SPEECH AT HAMIDIA ISLAMIC SOCIETY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overjoyed at this victory.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War, the Dutch at first pretended to withdraw and then attacked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British. In the same way, the Government may, perhaps, pretend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defeated and may strike later. Therefore, we should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our struggle has just started. If they withhold the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carry on trade without them and, on being arrested,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rather than pay the fine. Further, we must build a Hall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It can be done with a small amount. We can thereby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to the Indians who have lost their jobs. We should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 mass meeting to explain to the people the position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licences.</w:t>
      </w:r>
    </w:p>
    <w:p>
      <w:pPr>
        <w:autoSpaceDN w:val="0"/>
        <w:autoSpaceDE w:val="0"/>
        <w:widowControl/>
        <w:spacing w:line="300" w:lineRule="exact" w:before="80" w:after="0"/>
        <w:ind w:left="73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Moulvi Mukhtiar Saheb’s permit was due to expire,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discussed some points connected with that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struggle.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Ram Sundar Pundit’s release.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“Ram Sundar Pundit”,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SPEECH AT HAMIDIA 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45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REDEDORP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2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said, when he read the announcement with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Restriction Act that morning, the first thing that voluntarily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lips was that Lord Elgin had put an undue strain on Indian loyalty. Lord Elgin,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ex-Viceroy of India, had forgotten altogether Indian tradition. When he advised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 to sanction this legislation, he forgot altogether that he was trustee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India. He forgot altogether that India was today on the brink of a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unknown in Indian annals. India has never been revoluntionary,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they found that the revolutionary spirit had crept into the minds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It would be a bad day for India when that forcible revolutionary spirit gained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substantial footing, but he could not help saying that Lord Elgin had sown the seed.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had been confined to the student world, it would probably never grow in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soil, but he found today that the merchant, who did not know a word of English,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steeped in the new spirit with reference to the Act and its evil. He felt proud of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taken so much part in the matter. But he coupled with that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thoughts had been their thoughts, and in expressing them he had,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anything, moderated them. It was for this reason that he expressed the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Elgin had put an undue strain on Indian loyalty by sanctioning this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Act. That Act, to his mind, was a barbarous Act. It was the savage Act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civilized Government, of a Government that dared to call itself Christian. If Jesus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 came to Johannesburg and Pretoria and examined the hearts of General Botha,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and the others, he thought he would notice something strange,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quite strange to the Christian spirit. He (Mr. Gandhi) recognized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under the Act, General Smuts had selected those men who had been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eye, and had not laid his hands on the poor people. And he had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doubt that if those men who had to appear before the magistrate were </w:t>
      </w:r>
      <w:r>
        <w:rPr>
          <w:rFonts w:ascii="Times" w:hAnsi="Times" w:eastAsia="Times"/>
          <w:b w:val="0"/>
          <w:i w:val="0"/>
          <w:color w:val="000000"/>
          <w:sz w:val="18"/>
        </w:rPr>
        <w:t>imprisoned or deported, those who remained behind would be firm in opposition</w:t>
      </w:r>
    </w:p>
    <w:p>
      <w:pPr>
        <w:autoSpaceDN w:val="0"/>
        <w:tabs>
          <w:tab w:pos="550" w:val="left"/>
          <w:tab w:pos="3670" w:val="left"/>
          <w:tab w:pos="5510" w:val="left"/>
        </w:tabs>
        <w:autoSpaceDE w:val="0"/>
        <w:widowControl/>
        <w:spacing w:line="20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crowded meeting in the Hamidia Islamic Society hall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evening. Earlier that morning, Gandhiji had received a telephone message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H.F.D. Papenfus, Acting Commissioner of Police for the Transvaal, asking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call on him. Upon arriving there, he was informed that arrests had been ordered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Thambi Naidoo (chief picket, Johannesburg), P.K. Naidoo (picket,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Johannesburg), C.M. Pillay, Jamadar Nawab Khan (pickets, Johannesburg), Karwa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(ex-soldier, Johannesburg), Leung Quinn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(Chairman, Chinese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Johannesburg), John Fortoen (Chinese picket), Martin Easton (Johannesburg), 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Sundar Pundit (Germiston), G.P. Vyas (Pretoria), A.F.C. Beg (Pretoria), M.I.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(chief picket, Pretoria), A.M. Cachalia (Pretoria), Ismail Suliman Suj (Pretoria),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Goolam Mahomed Abdool Rashid (Pretoria), B. Gangaram (Pretoria), V.U. Sheth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(Pretoria), Ismail Jooma (Pretoria), Rahmat Khan (Pretoria), M.M. Khanderia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(Pietersburg), Amershi Gokul (Pietersburg) and Ambalal (Pietersburg). Gandhiji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word that all would appear before the respective magistrates at 10 a.m.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Saturday, December 28. Mr. Papenfus accepted this guarantee.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4-1-1908.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66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1830" w:val="left"/>
          <w:tab w:pos="3270" w:val="left"/>
          <w:tab w:pos="4630" w:val="left"/>
          <w:tab w:pos="58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tothis Registration Act. gave powers which would press hard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poor husbands.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be taken away from their families, and he instanced the case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Naidoo, who had shone brilliantly throughout the campaign. He had a wife and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who had been in the Colony for five years. What was to happen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deported, and who was going to take care of his wife and children? He could not find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section in the Act which was to protect the families of those deported.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the Government wanted to do? Why had it not the honesty to tell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wanted in the country? And why this indirect method of enforcing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powers? He had called some sections of the Act savage, and he said they were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worthy of an uncivilized Government. If those powers were so used and if all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deported or imprisoned, that were an honour for them rather than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forsake their solemn obligations and bid good-bye to their manhood and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only because they were earning a few miserable pence or pounds.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 sorry for the advice he had given them, and he also said, with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15 months’ fight,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it was well done. This was legislation which no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respecting nation and no self-respecting man could accept—not because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regulations, but because it was class legislation of the worst type, based on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distrust of the community and based on charges flung against them without any proof.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asked Lord Selborne and General Smuts that these charges should be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an impartial tribunal. They were brought by a man steeped in prejudice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judging facts. Why should the Government not acknowledge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due to them was a fair trial? He did not dwell on the fact that the Indians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representation, but he did dwell on the fact that the Government should be so callous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reference to the feelings of the people who had no representative. It seemed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come to the parting of the ways. The Imperial Government must hesitate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meant to retain its hold on the people of India through their affections and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 of the bayonet. England might have to choose between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Colonies. It might not be today or tomorrow, but he felt the seeds had been sown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Elgin’s action. It had not been possible for him to choose soft words or to strain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comment when he found the Asiatic Act with the Immigration Act super-added.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story of how Mahomed and two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fellows were sheltering in a cave,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pursued by a large hostile force. His companions began to quail, and asked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>three could do against such heavy odds. “You say ‘We three’,” said Mahomed, “I say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‘We four’, for God is with us, and with Him on our side we shall prevail.” God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them, and so long as their cause was good, he did not mind a bit what powers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given or how savagely those powers were used. Even then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same advice that he had ventured to give them for the last 15 months.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“hardly”.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struggle was launched in September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the Black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ACT”, Before 9-11-1906 to “The Mass Meeting”, 11-11-1906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“three”.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unanimously adopted a resolution protesting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Restriction Act, a copy of which was to be forwarded to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through the High Commissioner.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INDIANS IN DELAGOA 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the full text of the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framed by the local Government at Delagoa Bay to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immigration. The regulations deal with three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immigrants; or, rather, Asiatic visitors: (l) those who may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Bay; (2) those who may enter Delagoa Bay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districts; (3) Asiatics from Portuguese possessions in Asia.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a Transvaal flavour about them. The Asiatics at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who have approached the Governor-General, have been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are necessary because “the province is threatened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influx of Asiatic immigrants from the neighbouring colonies,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are of a merely temporary nature”. We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at Delagoa Bay will not rest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given by the Governor-General. As a matter of fact,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no influx into Portuguese territory from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even if there were, there would be little justification for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domiciled British Indians in that Province. Why,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possess a special going-out permit? We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documents have already been issued to them. Why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leave Delagoa Bay without a licence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that they are neither criminals nor bankrupts? Under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probably such a precaution may be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justice, but Asiatics have by no means a monopoly of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bankruptcy. Europeans leave Delagoa Bay as often as they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prove that they have not criminally broken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or become insolvent. The only redeeming feature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harsh regulations is that the Portuguese Government,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British Governments, have recognised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 broad distinction between Asiatics who are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those who are not. We trust that, as Delagoa Bay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country, Lord Elgin will find it possible to secure some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relief from these vexatious restrictions.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40" w:lineRule="exact" w:before="10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“Indians of Delagoa Bay”, 28-12-1907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WHAT TO DO FOR THOSE THROWN OUT OF </w:t>
      </w:r>
      <w:r>
        <w:rPr>
          <w:rFonts w:ascii="Times" w:hAnsi="Times" w:eastAsia="Times"/>
          <w:b w:val="0"/>
          <w:i/>
          <w:color w:val="000000"/>
          <w:sz w:val="24"/>
        </w:rPr>
        <w:t>EMPLOYMENT?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will gather from this issue that the Indian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at Standerton and Heidelberg have lost their jobs for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the obnoxious law. What should be done if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become unemployed in this manner?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engage the attention of every Indian. We have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that, if anyone suffers monetary loss before he is imprisoned,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bear the loss himself. The community can offer no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case. But it will be cruel to remain indifferent when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face starvation. We are told, besides, that starvation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a man to the meanest of jobs.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India, people in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areas are driven by hunger to sell their children.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surprising if such ignoble hunger drives men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registers. If therefore a large number of men are thrown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it will be necessary to provide aid to them.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think of this problem and send whatever he can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at Johannesburg. The next question to consider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after money has been collected. If doles or allowances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paid to people for days on end without taking any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will only encourage vice and harm the recipients.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the view that the services of such people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some public work project. Mr. Gandhi has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a big hall. It is a difficult undertaking, but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up, and will be very easy to carry out if there is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to help. It will serve three purposes. The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big building in the Transvaal for political purposes; jobless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be provided with means of livelihood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 get wide publicity through the construction of such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Indians outside the Transvaal ought not to be tight-fisted,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view that, in case the Transvaal Indians build a hall,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get the benefit of it. Whether the hall is built or not, aid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provided to the jobless. It is a problem that should engage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every Indian. If a hall is built, most of the expenditure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borne by the Transvaal Indians themselves.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proverb quoted here literally means: Hunger will drive a man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 manual work, even to join a musical band.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BRAVE 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England have surpassed all expectations.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started the struggle against the obnoxious 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the suffragette movement in England was many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They are still continuing the struggle undaunted. The struggle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is nothing when compared with the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tenacity of these women. Moreover, they have to face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women. There is a much larger number of women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favour of franchise for themselves. Though a mere handful,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do not admit defeat. The more they are repressed,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resistance they offer. Many of them have been to gaol.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borne being kicked and stoned by base and cowardly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cable last week that they had resolved to intensify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still further. There are taxes to be paid to the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or their husbands. If they do not pay the taxes,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they possess can be auctioned. They may even be imprisoned.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have now resolved that they will not pay any taxes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levies till they get their rights, but will rather allow their possessions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auctioned, and they themselves will suffer imprisonment.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tenacity deserves to be emulated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in fact, by the whole Indian community. The Natal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much of a hardship if their goods are to be auctioned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without a licence. These people do not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auction the goods of a large number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would it matter if it did ? If women can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for a matter like franchise, cannot we put up with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while fighting for our livelihood? The movement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suffragettes will go on for a long time, and they will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agitation, resolute and tireless. They fight on with faith in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that, though they will not be there to enjoy the rights,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succeeding generations enjoy them, it will be as good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themselves done so. Indians have to fight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“Brave Women of England”, 26-6-1907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INDIANS OF DELAGOA BAY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in this issue the full text of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 of Indians in Delagoa Bay. These Regulations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harsh. It appears that Indians have already seen the Governor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connection, but so far they have received no satisfactory reply.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come to stay, even the most princely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permit accompanied with his photograph while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Bay. A person on his way from the Transvaal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only if he establishes his right to return to the Transvaal.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mischief has originated in Pretoria. Even if an Indian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Delagoa Bay for good, he cannot do so without a permit.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only when he proves that he has never committed a crime,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not an insolvent. This is a new kind of oppression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introduced. The Portuguese subjects of India are exempted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law.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Indians of Delagoa Bay going to submit to such a law?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Moulvi Saheb Ahmed Mukhtiar returned from Delagoa Bay,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fine account of the lethargy and indifference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the Indian community at Delagoa Bay does not shake off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even now and do what is required, it will deserve the scorn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CONGRATULATIONS TO DAWAD MAHOMED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we gave a brief report of the marriage of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Mahomed’s daughter, Ashabibi, with his nephew, Mr. Gulam Hoosen.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extend our congratulations to Mr. Dawad Mahomed, his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son-in-law, and wish the couple a long and happy married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simplicity which Mr. Dawad Mahomed observed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and the donations he made on the occasion on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deserves congratulations. If a person observes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ceremonies, that will make him happy, ensure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him unnecessary expenditure. Mr. Dawad Mahomed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solemnized according to the injunctions of the holy </w:t>
      </w:r>
      <w:r>
        <w:rPr>
          <w:rFonts w:ascii="Times" w:hAnsi="Times" w:eastAsia="Times"/>
          <w:b w:val="0"/>
          <w:i/>
          <w:color w:val="000000"/>
          <w:sz w:val="22"/>
        </w:rPr>
        <w:t>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there was no ostentation or false show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This is an example for everyone to follow, an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 marriage can be celebrated with due religious rites, but </w:t>
      </w:r>
      <w:r>
        <w:rPr>
          <w:rFonts w:ascii="Times" w:hAnsi="Times" w:eastAsia="Times"/>
          <w:b w:val="0"/>
          <w:i w:val="0"/>
          <w:color w:val="000000"/>
          <w:sz w:val="22"/>
        </w:rPr>
        <w:t>withoutfollowing any harmful customs. We think equally highly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donations Mr. Dawad Mahomedannounced on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wedding. If everyone followed his example, the various religious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bodies would not have to face the shortage of funds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at present.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SOME ENGLISH TERMS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respect our own language, speak it well and use in it as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words as possible—this is also a part of patriotism.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using some English terms just as they are, since we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Gujarati equivalents for them. Some of these terms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below, which we place before our readers. We shall publish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the name of the person who supplies Gujarati equivalents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which may be found acceptable. We shall also present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copies of the booklet we have published on the new law,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circulated by him among friends. The book is not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inducement, but to honour the recipient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obnoxious law. We hope that our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of suggesting suitable equivalents not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but out of patriotism. The following are the terms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question: Passive Resistance; Passive Resister; Cartoon;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There are other words too, but we shall think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time. It should be noted that we do not want translations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English terms, but terms with equivalent connotations.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 objection if the words are derived from Sanskrit or Urdu.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INDIA’S PLIGHT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news of the death of the eldest son of Mr. Dadabhai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Johannesburg has set us thinking about many things. Such deaths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occur in India by hundreds of thousands every year. Whole villages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wiped out by the plague. Families have been destroyed.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often we read newspaper reports of all the members of a family,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parents and children, having perished.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that, though the plague occurs elsewhere, too,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destroy as many people as it does in India? I am sure no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can help asking this question. The answer to it, we believe,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everything connected with the welfare of India.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question, but difficult to find the answer. It is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when the answer is found, to convince others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answer.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think it worth while to make an attempt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answer to this question. After careful thought, we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that, if the plague, starvation, etc., have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in India, it is because of the sinfulness of the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wants to attribute it to the wickedness of the Government,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agree with him. It is a common experience that people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rulers are wicked. But it needs to be borne in mind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sinful people who have wicked rulers. Besides, it is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>more profitable to examine our own faults than to blame others.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Disunity and enmity between Hindus and Muslims are sins.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fundamental sins. If disunity disappears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live in peace and amity, foreign rule may go or the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rulers may change. But there is no reason to believe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happens, the plague and famines will disappear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sin is the untruthfulness of the people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plague, we deceive the Government and deceive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an outward show of cleanliness, but do not really observe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is to be fumigated, we only make a show of doing 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with impunity, we avoid carrying out our obligations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bribing the police, if possible. We are used to this state of affairs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childhood. They teach something at school. The pupils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it. Returning home, they do exactly the contrary.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 in such conduct. Rules are given as to how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maintained. Whether they are such as should be observed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 a different question. There can be a difference of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point. What we want to prove is that we base our conduct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In most matters we only make an outward show. That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debilitating effect on our nerves. Our blood becomes poisoned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impurities of sinfulness and succumbs to germs of any kind.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certain castes or communities are not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The reason is that they do not make any false pretences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cleanliness or any other matter. They do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better than they are. To that extent, we think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those who make a false show. We do not imply by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people behave in this manner. But by and large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happens.There is another dreadful habit, born of this very sin,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spread among all classes of people. And that is the sensuality—</w:t>
      </w:r>
      <w:r>
        <w:rPr>
          <w:rFonts w:ascii="Times" w:hAnsi="Times" w:eastAsia="Times"/>
          <w:b w:val="0"/>
          <w:i w:val="0"/>
          <w:color w:val="000000"/>
          <w:sz w:val="22"/>
        </w:rPr>
        <w:t>adultery —prevalent among us. This matter can be touched upon only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brief. Ordinarily, people fight shy of discussing this question.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feel some hesitation. However, we think it our duty to place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beforethe readers. Adultery does not consist merely in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with another man’s wife. We are taught by every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adultery even in intercourse with one’s own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intercourse is justified only when it is the result of a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offspring. Ordinarily, it is observed that sexual intercourse is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passion, the birth of a child following merely as a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in our judgment, is in such a miserable state that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for births to be reduced to a minimum. Therefore,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intercourse takes place will for the most part be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adultery.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view is correct, it is the duty of every thoughtful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marry. In case he is helpless in regard to marriage,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sexual intercourse with his wife. All this is quite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practise. But there is no escape from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shall find it necessary to imitate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They adopt monstrous methods to control child-birth.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wars and allow large numbers of people to be destroyed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abandoned their faith in God, they only seek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themselves with material comforts and luxuries.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them, the Indians, too, can in course of time win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plague, etc. But we do not think the evil tendencies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West can have a foothold in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India will either keep herself free from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living, with her eyes fixed on God, and so win happiness,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ever remain in a state of death-in-life, enduring never-ending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cowardly and fearful of death, rotting with the plague or such </w:t>
      </w:r>
      <w:r>
        <w:rPr>
          <w:rFonts w:ascii="Times" w:hAnsi="Times" w:eastAsia="Times"/>
          <w:b w:val="0"/>
          <w:i w:val="0"/>
          <w:color w:val="000000"/>
          <w:sz w:val="22"/>
        </w:rPr>
        <w:t>other inflictions.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will find these ideas strange, or ridiculous,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of ignorance. But we make bold to assert that every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ought to give them his fullest consideration. Such as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are the result of this writer’s deep experience of life.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there will be no harm in putting them into practice.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anything by observing truth and celibacy. And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what the people will gain if just a few persons follow this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anyone asks such a question, he will be taken for an ignorant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ARAB WISDOM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discussed in previous issues some books in the series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Wisdom of the East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same writers have brought out a book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noted above and have sent us a copy for review.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say that the book is in English. It is priced at one shilling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It contains extracts from the holy </w:t>
      </w:r>
      <w:r>
        <w:rPr>
          <w:rFonts w:ascii="Times" w:hAnsi="Times" w:eastAsia="Times"/>
          <w:b w:val="0"/>
          <w:i/>
          <w:color w:val="000000"/>
          <w:sz w:val="22"/>
        </w:rPr>
        <w:t>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reproduces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sayings of Arab thinkers on different matters. For instance,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nobility, it is said that “He who disregards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gets no good from an honourable lineage . . . . Learning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>high principles cover the shame of low origin.”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book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thoughts having a bearing on our struggle for honour.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>says: “Men see no fault in one who respects himself.” Then again:</w:t>
      </w:r>
      <w:r>
        <w:rPr>
          <w:rFonts w:ascii="Times" w:hAnsi="Times" w:eastAsia="Times"/>
          <w:b w:val="0"/>
          <w:i w:val="0"/>
          <w:color w:val="000000"/>
          <w:sz w:val="22"/>
        </w:rPr>
        <w:t>“Be ashamed in your own sight more than in the sight of men.”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more: “He who respects not himself can have no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others.” And elsewhere it is said: “Life has no worth and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happiness for a man who has lost his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himself to shamelessness.” Under Character, we have: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truly religious when he is truly good.” Under Knowledge, we </w:t>
      </w:r>
      <w:r>
        <w:rPr>
          <w:rFonts w:ascii="Times" w:hAnsi="Times" w:eastAsia="Times"/>
          <w:b w:val="0"/>
          <w:i w:val="0"/>
          <w:color w:val="000000"/>
          <w:sz w:val="22"/>
        </w:rPr>
        <w:t>have: “A man without education is like a brave man without arms.”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“Kings govern men and learned men govern kings.” “A wise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 who considers how he may get out of an evil, but he who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that he does not fall into it.” On Truthfulness, it is said: “No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religion can be right unless his heart becomes right, nor can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become right unless his tongue is right. . . . That man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 who prays and fasts, but is untruthful in what he says,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word, and unfaithful in discharging a trust.” Such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sayings contained in this little book. We advise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>can read English to buy this book.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Wisdom of the East”, 15-6-1907 and “The Wisdom of the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Series”, 13-7-1907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 quoted here have been collated with an English review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of Indians will be held in front of the Surati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on Wednesday, January l, at 4 p.m. to consider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licences from January onwards. It is hoped that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attended by Indians from all parts.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HOUGHTS ON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considered some aspects of the question last week,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should give it further thought. There is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real struggle will centre on this question.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necessary to trade without licences. I find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need to produce registers when making applications for licences </w:t>
      </w:r>
      <w:r>
        <w:rPr>
          <w:rFonts w:ascii="Times" w:hAnsi="Times" w:eastAsia="Times"/>
          <w:b w:val="0"/>
          <w:i w:val="0"/>
          <w:color w:val="000000"/>
          <w:sz w:val="22"/>
        </w:rPr>
        <w:t>in respect of every kind of business. The words used in the law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“trading licences”, which denote licences for business. Such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include licences for washermen or for bicycles.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washermen will get their licences without having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registers. It is the merchants and hawkers who will feel the need most.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these classes of Indians behave like men, the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soon enough. Also, on looking into the law, I find it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Indians can be prosecuted in the month of January.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be prosecuted for failure to take out a licence until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is over. It appears therefore that prosecutions will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of February. If any merchant is nervous, he can take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in the name of his wife, in case he is married. He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imprisonment by doing so. But we are fighting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prove ourselves, men of courage. I cannot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for safety. I ask every Indian to apply for a licence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formality. There is no need to spend anything on a lawyer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making an application. All that has to be done is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 application and, after tendering the fee, mark time.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temporary permit of Moulvi Saheb Ahmed Mukhtiar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expires on December 31. He has therefore applied for its extension.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much hope that this will not be granted and that the Moulvi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Saheb will have been installed in prison. But I see that my hope is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vain. The Government does not have that much courage. In view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critical situation, it may even grant extension. If not, he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allowed to go free.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UNDITJI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replied to the letter concerning Punditji.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 Punditji will not be given a permit. He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more. I conclude from this that neither will a permit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him nor will he be arrested.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TANDERTON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railway workers at Standerton were dismissed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failed to apply for registers. There are about forty of them.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was given to them. Mr. Patel writes to say that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paid for the day on which they were dismissed. The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month’s rations that was given to them was taken away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a deaf ear to the entreaties of the workers on behalf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 and children, they removed the roofs of their rooms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with a view to driving them out. The matter has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the General Manager. He has ordered payment of wages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month. The Association has demanded a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in lieu of notice. This is a case which will infuriate every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afraid of Indians who are independent and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seeks: to intimidate the weak. This is the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tyranny. These poor workers have lost their jobs, relying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and other leading Indians. If those merchants and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yield at the last moment and embrace slavery out of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or monetary loss, they will earn the curses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and their families.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ABOURERS 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EIDELBERG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Heidelberg, Indian labourers were intimidated and taken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magistrate. On hearing rumours that they had expressed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before the magistrate to take out registers, Punditji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ran up to the place. They saw the people. Their leader,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named Abdool, assured them with great confidence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would get himself registered. Punditji and Mr.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went to Forchew and, spending the night at Mr. Mogalia’s,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work in the morning. They were on their feet the whole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acquainting the labourers with the nature of the law. At several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ford streams, etc., and go through much hardship.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also will be—or by now must have been—dismissed.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more information will be available next week. Thus,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>release from imprisonment, Punditji has not had a moment’s rest.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IN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giving much publicity to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pokes a little fun at the law and at Mr. Smuts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“Mr. Gandhi’s Dream”. One of the figures in the cartoon is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Leaning his head upon his hands, with the elbows resting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 table, he is musing: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“Registration” is a great bother;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“Resistance” greater than that;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old C.B. worries me a lot,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Gandhi drives me mad.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Mr. Smuts is muttering to himself. “C.B.”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of England, Mr. Campbell-Bannerman.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cartoon, Mr. Gandhi is shown with armour on. It is covered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with pointed nails. There is a notice above the picture, “Do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me”, and it is signed below, “Yours passively, Gandhi”.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suggested is this: Why does he sign himself “Yours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passively”, when touching any part of his body would give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pricks? The point is that when the law is pricked with the thorns of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resistance, it loses all its force.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TTACK 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ERMISTON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Germiston Municipality was held. It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motion that Indians should not be allowed any rights in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Square. Mr. Preddy spoke against it. Others, especially Mr. White, </w:t>
      </w:r>
      <w:r>
        <w:rPr>
          <w:rFonts w:ascii="Times" w:hAnsi="Times" w:eastAsia="Times"/>
          <w:b w:val="0"/>
          <w:i w:val="0"/>
          <w:color w:val="000000"/>
          <w:sz w:val="22"/>
        </w:rPr>
        <w:t>spoke in favour of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list which I promised last week.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there are repeated in this list. These are the names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since October 19. I have also their addresses with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I do not have the [serial] numbers, but they are not needed,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list is authentic. It does not contain names of any persons from </w:t>
      </w:r>
      <w:r>
        <w:rPr>
          <w:rFonts w:ascii="Times" w:hAnsi="Times" w:eastAsia="Times"/>
          <w:b w:val="0"/>
          <w:i w:val="0"/>
          <w:color w:val="000000"/>
          <w:sz w:val="22"/>
        </w:rPr>
        <w:t>Madras and Calcutta, but there are very few of them.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Blacklegs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Pretoria: [a list of 84 names];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: [10]; from Pietersburg: [35]; from Louis Trichardt: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[8] from Hartswater : [1]; from Christiana: [2]; from Potchefstroom: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[11]; from Standerton: [5]; from Middleburg: [8]; from Ermilo: [1]; </w:t>
      </w:r>
      <w:r>
        <w:rPr>
          <w:rFonts w:ascii="Times" w:hAnsi="Times" w:eastAsia="Times"/>
          <w:b w:val="0"/>
          <w:i w:val="0"/>
          <w:color w:val="000000"/>
          <w:sz w:val="22"/>
        </w:rPr>
        <w:t>from Lydenburg: [2]; from Heidelberg: [8]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IFFERENCE BETWEEN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MPRESSIONS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INGERS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HUMBS</w:t>
      </w:r>
    </w:p>
    <w:p>
      <w:pPr>
        <w:autoSpaceDN w:val="0"/>
        <w:autoSpaceDE w:val="0"/>
        <w:widowControl/>
        <w:spacing w:line="24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to discuss this matter some time,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Thumb-impressions are widely used in civil matters in India.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they have become a rage. Friends send their thumb-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14-12-1907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to one another. Pensioners and others are required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thumbson receipts. In Natal it is the practice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 on promissory notes. Thumb-impressions are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because they make it easy to identify a person. Impressions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thumbs are taken, rather than of one, in order that, in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one of the thumbs is not clear, or is defaced, or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defect, the other impression can serve the purpose.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no impressions of fingers are required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Digit-impressions are taken from criminals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a criminal wants to evade being identified.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remain unrecognized. A person who has been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impressions of all fingers and thumbs can be identified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impressions even if he has not given his correct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workers have prepared an index by means of which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classified into different categories according to the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fingers and thumbs. Hence, it is possible to prepare an index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impressions. Any person who has given his name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Ramji, which is not available on the records of the Government,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be traced with the help of the index of impressions,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his fingers and thumbs are available. In this way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have been detected in India and elsewhere.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of all fingers and thumbs are taken from criminals.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Indian, on the other hand, wants himself to be identified.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does not describe himself correctly, he cannot live in this country;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 his interest will be in supplying correct particulars of his name,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etc. If his name is not on the records of the Government, he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 here. It is therefore useless to demand digit-impressions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him. It can be proved to the Government with this convincing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 that taking ten impressions serves no purpose and involves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unnecessary expenditure. The argument has a scientific basis. Hence,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after the new law is defeated, the Indian community can argue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Government against ten impressions without fear of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called childish. There is no such argument against the impressions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thumbs. Every struggle must have some substantial ground,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 public opinion will be against us.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APANESE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ENTLEMAN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Japanese student of science named Mr. Nakamura is here.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carried with him a letter from Lord Elgin, in spite of which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harassed by the Permit Officer. He has been making a study of mines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every part of the world. He had an interview with Mr. Palak,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report in the English section.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promised to inform 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about the obnoxious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informs me that the names of Mr. Ise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Bagas Amiji did not appear in the list of those who had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mass meeting at Pretoria, though they were present. I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TRIAL AT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45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.Sharp at 10 a.m. on Saturday last, all the Johannesburg men attended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Criminal Court, where Mr. H. H. Jordan sits. They were asked by Superintendent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Vernon whether they held duly issued registration certificates under Law 2 of 1907,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upon receiving replies in the negative, they were all promptly arrested,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under Section 8 sub-section 2 of Act 2 of 1907, in that they were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without a registration certificate issued under the Act. The Court was </w:t>
      </w:r>
      <w:r>
        <w:rPr>
          <w:rFonts w:ascii="Times" w:hAnsi="Times" w:eastAsia="Times"/>
          <w:b w:val="0"/>
          <w:i w:val="0"/>
          <w:color w:val="000000"/>
          <w:sz w:val="18"/>
        </w:rPr>
        <w:t>crowded to excess and it seemed as if, at one time, the barrier would be overthrown.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those present were Mr. George Godfrey, Dr. M. A. Pereira, the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and many other friends of and sympathisers with the accused.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P. J. Schuurman prosecuted on behalf of the Crown.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Gandhi, Attorney, Barrister-at-Law of the Inner Temple, Honorary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British Indian Association of the Transvaal, was the first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accused to be dealt with.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Vernon, of the T.T.P., gave evidence as to the arrest. He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was an Asiatic over 16 years of age, resident in the Transvaal. At 10 a.m.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he called on Mr. Gandhi to produce his registration certificate, but he failed </w:t>
      </w:r>
      <w:r>
        <w:rPr>
          <w:rFonts w:ascii="Times" w:hAnsi="Times" w:eastAsia="Times"/>
          <w:b w:val="0"/>
          <w:i w:val="0"/>
          <w:color w:val="000000"/>
          <w:sz w:val="18"/>
        </w:rPr>
        <w:t>to do so, and said he had not got one.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no questions, but went into the box, prepared to make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statement. He said [that] what he was about to state was not evidence, but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would grant him indulgence to make a short explanation, seeing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>an officer of that Court. He wished to say why he had not submitted to this.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>: I don’t think that has anything to do with it. The law is there,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first trial in a court of law. This report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“Mr. Gandhi Ordered to Leave the Transvaal”.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have disobeyed it. I don’t want any political speeches made.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I don’t want to make any political speeches.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question is, have you registered or not? If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registered, there is an end of the case. If you have an explanation to offer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 </w:t>
      </w:r>
      <w:r>
        <w:rPr>
          <w:rFonts w:ascii="Times" w:hAnsi="Times" w:eastAsia="Times"/>
          <w:b w:val="0"/>
          <w:i/>
          <w:color w:val="000000"/>
          <w:sz w:val="18"/>
        </w:rPr>
        <w:t>misericordiam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regards the order I am going to make, that is another story.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law, which has been passed by the Transvaal legislature and sanctioned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Government. All I have to do and all I can do is to administer that law as it </w:t>
      </w:r>
      <w:r>
        <w:rPr>
          <w:rFonts w:ascii="Times" w:hAnsi="Times" w:eastAsia="Times"/>
          <w:b w:val="0"/>
          <w:i w:val="0"/>
          <w:color w:val="000000"/>
          <w:sz w:val="18"/>
        </w:rPr>
        <w:t>stands.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did not wish to give any evidence in extenuation, and he </w:t>
      </w:r>
      <w:r>
        <w:rPr>
          <w:rFonts w:ascii="Times" w:hAnsi="Times" w:eastAsia="Times"/>
          <w:b w:val="0"/>
          <w:i w:val="0"/>
          <w:color w:val="000000"/>
          <w:sz w:val="18"/>
        </w:rPr>
        <w:t>knew that legally he could not give evidence at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All I have to deal with is legal evidence. What you want to say, I </w:t>
      </w:r>
      <w:r>
        <w:rPr>
          <w:rFonts w:ascii="Times" w:hAnsi="Times" w:eastAsia="Times"/>
          <w:b w:val="0"/>
          <w:i w:val="0"/>
          <w:color w:val="000000"/>
          <w:sz w:val="18"/>
        </w:rPr>
        <w:t>suppose is that you do not approve of the law and you conscientiously resist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That is perfectly true.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>: I will take the evidence if you say you conscientiously object.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proceeding to state when he came to the Transvaal and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secretary to the British Indian Association when Mr. Jordan said he did </w:t>
      </w:r>
      <w:r>
        <w:rPr>
          <w:rFonts w:ascii="Times" w:hAnsi="Times" w:eastAsia="Times"/>
          <w:b w:val="0"/>
          <w:i w:val="0"/>
          <w:color w:val="000000"/>
          <w:sz w:val="18"/>
        </w:rPr>
        <w:t>not see how that affected the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said that before. I simply asked the indulgence of the Court for </w:t>
      </w:r>
      <w:r>
        <w:rPr>
          <w:rFonts w:ascii="Times" w:hAnsi="Times" w:eastAsia="Times"/>
          <w:b w:val="0"/>
          <w:i w:val="0"/>
          <w:color w:val="000000"/>
          <w:sz w:val="18"/>
        </w:rPr>
        <w:t>five minutes.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don’t think this is a case in which the Court should grant any </w:t>
      </w:r>
      <w:r>
        <w:rPr>
          <w:rFonts w:ascii="Times" w:hAnsi="Times" w:eastAsia="Times"/>
          <w:b w:val="0"/>
          <w:i w:val="0"/>
          <w:color w:val="000000"/>
          <w:sz w:val="18"/>
        </w:rPr>
        <w:t>indulgence. You have defied the law.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Very well, sir, then I have nothing more to say.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Schuurman pointed out that the accused as well as all other Asiatics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given ample time in which to register. It appeared that the accused did not intend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register, and, therefore, he did not think the Court should give him any long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to leave the country. He must apply for an order for accused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in 48 hours.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.Mr. Jordan, in giving his decision, said the Government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extremely lenient and yet it appeared that none of these people had registered.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set the law of the Colony at defiance with the result that the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that step. He had power under the Asiatic Registration Act,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Ordinance, and the Immigration Act to order the accused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within a certain number of days. He had no wish to be harsh in the matter,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intend to adopt the suggestion of Mr. Schuurman in regard to 48 hours.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make reasonable orders. He must give Mr. Gandhi and the others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their goods and chattels. At the same time, he need not point out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that under the law certain penalties were provided. The minimum sentence,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order were not complied with, was one month with or without hard labour;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offenders were found in the Colony seven days after that sentence expired,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sentence which could be inflicted was six months. He did hope that a little </w:t>
      </w:r>
      <w:r>
        <w:rPr>
          <w:rFonts w:ascii="Times" w:hAnsi="Times" w:eastAsia="Times"/>
          <w:b w:val="0"/>
          <w:i w:val="0"/>
          <w:color w:val="000000"/>
          <w:sz w:val="18"/>
        </w:rPr>
        <w:t>common sense would be shown in these matters, and that the Asiatic population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would realize that they could not trifle and play with the Government.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did, they would find that when an individual set himself up against the will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the State was stronger than the individual, and the individual suffered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State. . . . Mr. Gandhi, interrupting the Magistrate, asked him to make the order </w:t>
      </w:r>
      <w:r>
        <w:rPr>
          <w:rFonts w:ascii="Times" w:hAnsi="Times" w:eastAsia="Times"/>
          <w:b w:val="0"/>
          <w:i w:val="0"/>
          <w:color w:val="000000"/>
          <w:sz w:val="18"/>
        </w:rPr>
        <w:t>for 48 hours. If they could get it shorter even than that, they would be more satisfied.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If that is the case, I should be the last person in the world to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 you. Leave the Colony within 48 hours is my order.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TRIAL OF P.K. NAIDOO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Are you a British subject?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WITNESS</w:t>
      </w:r>
      <w:r>
        <w:rPr>
          <w:rFonts w:ascii="Times" w:hAnsi="Times" w:eastAsia="Times"/>
          <w:b w:val="0"/>
          <w:i w:val="0"/>
          <w:color w:val="000000"/>
          <w:sz w:val="18"/>
        </w:rPr>
        <w:t>:] I 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you in the Transvaal before the war?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Yes; since 1888.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pay the Dutch Government £3?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paid nothing.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taken out a registration certificate under the law?</w:t>
      </w:r>
    </w:p>
    <w:p>
      <w:pPr>
        <w:autoSpaceDN w:val="0"/>
        <w:autoSpaceDE w:val="0"/>
        <w:widowControl/>
        <w:spacing w:line="272" w:lineRule="exact" w:before="16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No. Not under any law.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Why not?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thought it was not fit for me to take out a permit under that law,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very degrading.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JORDAN</w:t>
      </w:r>
      <w:r>
        <w:rPr>
          <w:rFonts w:ascii="Times" w:hAnsi="Times" w:eastAsia="Times"/>
          <w:b w:val="0"/>
          <w:i w:val="0"/>
          <w:color w:val="000000"/>
          <w:sz w:val="18"/>
        </w:rPr>
        <w:t>: Why?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 had the Act in front of me, I would point out some of the processes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is not right for a British subject to submit to. The law clearly says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our ten fingers’ impression and then our eight fingers’ impression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separately, and besides that our thumb impressions. Then we have to give our father’s </w:t>
      </w:r>
      <w:r>
        <w:rPr>
          <w:rFonts w:ascii="Times" w:hAnsi="Times" w:eastAsia="Times"/>
          <w:b w:val="0"/>
          <w:i w:val="0"/>
          <w:color w:val="000000"/>
          <w:sz w:val="18"/>
        </w:rPr>
        <w:t>and mother’s and children’s names..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Cross-examined by Mr. Schuurman: How long have you been 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1888. I left in 1899, in October 18, and came back in 1902. I went to </w:t>
      </w:r>
      <w:r>
        <w:rPr>
          <w:rFonts w:ascii="Times" w:hAnsi="Times" w:eastAsia="Times"/>
          <w:b w:val="0"/>
          <w:i w:val="0"/>
          <w:color w:val="000000"/>
          <w:sz w:val="18"/>
        </w:rPr>
        <w:t>Natal and returned in July of 1907.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held meetings in reference to this Act?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I came back, there were meetings held.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persuaded the Indians not to register?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own trial,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item, Gandhiji defended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accused, the first to be examined being P.K. Naidoo.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took an oath not to register.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taken at a meeting at Burghersdorp, in the Independent School, if I am </w:t>
      </w:r>
      <w:r>
        <w:rPr>
          <w:rFonts w:ascii="Times" w:hAnsi="Times" w:eastAsia="Times"/>
          <w:b w:val="0"/>
          <w:i w:val="0"/>
          <w:color w:val="000000"/>
          <w:sz w:val="18"/>
        </w:rPr>
        <w:t>not mistaken.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intend to register?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JORDAN</w:t>
      </w:r>
      <w:r>
        <w:rPr>
          <w:rFonts w:ascii="Times" w:hAnsi="Times" w:eastAsia="Times"/>
          <w:b w:val="0"/>
          <w:i w:val="0"/>
          <w:color w:val="000000"/>
          <w:sz w:val="18"/>
        </w:rPr>
        <w:t>: Had you a permit to enter the country?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I had an authorization from the Registrar of Asiatics.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Schuurman asked for the same order, which Mr. Jordan granted.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cases of Nawab Khan and Samandar Khan were postponed till January 3, </w:t>
      </w:r>
      <w:r>
        <w:rPr>
          <w:rFonts w:ascii="Times" w:hAnsi="Times" w:eastAsia="Times"/>
          <w:b w:val="0"/>
          <w:i w:val="0"/>
          <w:color w:val="000000"/>
          <w:sz w:val="18"/>
        </w:rPr>
        <w:t>because there was no interpreter present.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C.M. Pillay was next taken. He stated that he came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 1883, and previous to the war he was Inspector of Asiatic passes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licences. During the war, he was a commissariat officer and messenger of the Court.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>: Why do you not register?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consider that any self-respecting man would not comply with the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Act, as it simply places our liberty in the hands of the Registrar of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who, in my humble opinion, is not a fit and proper person to hold this post.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interrupted, and said he would not listen to nonsense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kind....He thought it was a piece of gross impertinence for a person to come there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 an official of the Government in that way. He was not going to have his time </w:t>
      </w:r>
      <w:r>
        <w:rPr>
          <w:rFonts w:ascii="Times" w:hAnsi="Times" w:eastAsia="Times"/>
          <w:b w:val="0"/>
          <w:i w:val="0"/>
          <w:color w:val="000000"/>
          <w:sz w:val="18"/>
        </w:rPr>
        <w:t>wasted and the dignity of the Court lowered in that way. It was most improper.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agreed with the Magistrate as to the impropriety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accused’s remarks. And he had no intention of leading evidence as to the Registrar’s </w:t>
      </w:r>
      <w:r>
        <w:rPr>
          <w:rFonts w:ascii="Times" w:hAnsi="Times" w:eastAsia="Times"/>
          <w:b w:val="0"/>
          <w:i w:val="0"/>
          <w:color w:val="000000"/>
          <w:sz w:val="18"/>
        </w:rPr>
        <w:t>fitness for his 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TO ACCUSED</w:t>
      </w:r>
      <w:r>
        <w:rPr>
          <w:rFonts w:ascii="Times" w:hAnsi="Times" w:eastAsia="Times"/>
          <w:b w:val="0"/>
          <w:i w:val="0"/>
          <w:color w:val="000000"/>
          <w:sz w:val="22"/>
        </w:rPr>
        <w:t>): Do you object to the officer or to the Act?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Mainly to the Act.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similar order was made at the request of the Prosecutor.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Thambi Naidoo objected to registration as it placed him lower than a Kaffir,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against his religion. He was a married man with five children, the eldest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was 13, and the youngest about 18 months. He carried on business as a cartage </w:t>
      </w:r>
      <w:r>
        <w:rPr>
          <w:rFonts w:ascii="Times" w:hAnsi="Times" w:eastAsia="Times"/>
          <w:b w:val="0"/>
          <w:i w:val="0"/>
          <w:color w:val="000000"/>
          <w:sz w:val="18"/>
        </w:rPr>
        <w:t>contractor.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that 48 hours’ notice only should be given. That was all </w:t>
      </w:r>
      <w:r>
        <w:rPr>
          <w:rFonts w:ascii="Times" w:hAnsi="Times" w:eastAsia="Times"/>
          <w:b w:val="0"/>
          <w:i w:val="0"/>
          <w:color w:val="000000"/>
          <w:sz w:val="18"/>
        </w:rPr>
        <w:t>accused wanted. . 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 said that it was not what the accused wanted but what he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Magistrate) wanted. The accused was a man of business, and the period would be fixed </w:t>
      </w:r>
      <w:r>
        <w:rPr>
          <w:rFonts w:ascii="Times" w:hAnsi="Times" w:eastAsia="Times"/>
          <w:b w:val="0"/>
          <w:i w:val="0"/>
          <w:color w:val="000000"/>
          <w:sz w:val="18"/>
        </w:rPr>
        <w:t>at 14 days.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Karwa stated that he had been in the Transvaal since 1888, and during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military contractor, being with Sir George White at Ladysmith. He had entered </w:t>
      </w:r>
      <w:r>
        <w:rPr>
          <w:rFonts w:ascii="Times" w:hAnsi="Times" w:eastAsia="Times"/>
          <w:b w:val="0"/>
          <w:i w:val="0"/>
          <w:color w:val="000000"/>
          <w:sz w:val="18"/>
        </w:rPr>
        <w:t>the Transvaal with a military column by way of Harrismith. He had just placed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impression on a registration certificate under Law 3 of 1885. He refused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>his finger impressions as it was against his religion.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But you have put on one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(waving his hand deprecatingly): One is all right, but ten is against </w:t>
      </w:r>
      <w:r>
        <w:rPr>
          <w:rFonts w:ascii="Times" w:hAnsi="Times" w:eastAsia="Times"/>
          <w:b w:val="0"/>
          <w:i w:val="0"/>
          <w:color w:val="000000"/>
          <w:sz w:val="18"/>
        </w:rPr>
        <w:t>my religion. (Laughter.)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As a matter of fact, I suppose you don’t care whether you put </w:t>
      </w:r>
      <w:r>
        <w:rPr>
          <w:rFonts w:ascii="Times" w:hAnsi="Times" w:eastAsia="Times"/>
          <w:b w:val="0"/>
          <w:i w:val="0"/>
          <w:color w:val="000000"/>
          <w:sz w:val="18"/>
        </w:rPr>
        <w:t>on ten or five. You only have to be told to do it.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Easton, the first of the Chinese accused, said that he was a British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Hong Kong. He had also been here before the war and had paid his £3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Dutch Government for his certificate. By occupation he was a store assistant,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objected to registration because it was too degrading and was against his religion.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permitted by his religion Taoism to give any impressions. He was ordered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within 48 hours.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Leung Quinn, Chairman of the Chinese Association, stated that he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subject, but had come to the Transvaal in 1896, and obtained a permit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Dutch Government. In 1901 he left and returned in 1903, obtaining a permit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 Preservation Ordinance. He was a storekeeper. He did not take out a permit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was a law that was disgraceful to himself and his nation. He had translated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to his countrymen and had been expecting some such prosecution all the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be quite contented with 48 hours’ notice; he had made all his prepa- </w:t>
      </w:r>
      <w:r>
        <w:rPr>
          <w:rFonts w:ascii="Times" w:hAnsi="Times" w:eastAsia="Times"/>
          <w:b w:val="0"/>
          <w:i w:val="0"/>
          <w:color w:val="000000"/>
          <w:sz w:val="18"/>
        </w:rPr>
        <w:t>rations.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insisted on giving Quinn, as he had given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storekeeper, 14 days’ notice.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John Fortoen, the last of the accused to go into the witness box, stated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 the Transvaal for about 13 years before the war, having arrived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with his uncle as a child. He did not know where his uncle was, nor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parents were alive or not. He was a student, and had just come back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Hankey Institution (near Humansdorp) in Cape Colony, where he had been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1904. He considered that South Africa was his home, and he knew no one in China.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want to take out the registration certificate because it was degrading to 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his honour. His age was 21.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pointing out that this would be his last opportunity of addressing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Court, said that he would like to make a few general remarks. He had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all his clients to plead not guilty, so that the Court could hear from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lips what they had to say. They had all said something more or less with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finger-print system. He asked the Court to dismiss from its mind the idea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men did not know what they were doing. He knew that what he was about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affect the decision of the Court, but he thought it his duty to himself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clients to make this explanation. There were certain things in this world which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explain, and there were certain things in this law which men felt but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express, and he left it to the Court to interpret the feelings of the accused with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the finger-print system. . 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4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Jordan, in the course of his reply, pointed out that a deputation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gone home to the Imperial Government on the very matter before them.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had, however, been in vain. The Act to which such exception was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passed by the present Legislative Assembly of the Transvaal, and the King’s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assent had been obtained. And, all sentimentality apart, he had nothing to do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 the law, which he had sworn to do to the best of his ability. These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accused) had deliberately defied the Government and had taken up a very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position—one which he was sorry to see any resident in this country adopt.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mistake, he had no doubt, which had been copied from the passive resisters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in connection with the Education Bill, and that was an attitude which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him in any shape at all. The laws of a country must be complied with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resident there, and if they could not do that, there was but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alternative— such people must go somewhere else. He could not, however, for the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him understand, if a man put his thumb print on a registration certificate—as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done in years past—where the offence against his religion came in when he had </w:t>
      </w:r>
      <w:r>
        <w:rPr>
          <w:rFonts w:ascii="Times" w:hAnsi="Times" w:eastAsia="Times"/>
          <w:b w:val="0"/>
          <w:i w:val="0"/>
          <w:color w:val="000000"/>
          <w:sz w:val="18"/>
        </w:rPr>
        <w:t>to put the print of the four fingers of each hand on this certificate.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referred to the practice under the Peace Preservation Ordinance,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that had they objected then to the thumb print, their position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at the present time. The registration certificates which required the thumb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 had been the only mode they had for identification. That was in the days of [the]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yellow pass which had been issued by the former Government; but all at once,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came about that they had to register in the new form, the Asiatics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defied the law. Mr. Gandhi must be aware that he (Mr. Jordan) had more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Peace Preservation Ordinance in the Transvaal than any other magistrate,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Gandhi must know also the big traffic that was done by the sale of the yellow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which rendered it difficult to trace the owner and caused an enormous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trouble and expense. Coming back to the case of the youth then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Court, he would make an order that he (the accused) must leave the Colony in seven </w:t>
      </w:r>
      <w:r>
        <w:rPr>
          <w:rFonts w:ascii="Times" w:hAnsi="Times" w:eastAsia="Times"/>
          <w:b w:val="0"/>
          <w:i w:val="0"/>
          <w:color w:val="000000"/>
          <w:sz w:val="18"/>
        </w:rPr>
        <w:t>days.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brief reply, Mr. Gandhi said that a distinction had always been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thumb print on the old permit and finger-print under the new law.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compulsory and the other was a voluntary act. The Court, he said, was well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cases where a clear thumb impression was taken, the man could be spotted and </w:t>
      </w:r>
      <w:r>
        <w:rPr>
          <w:rFonts w:ascii="Times" w:hAnsi="Times" w:eastAsia="Times"/>
          <w:b w:val="0"/>
          <w:i w:val="0"/>
          <w:color w:val="000000"/>
          <w:sz w:val="18"/>
        </w:rPr>
        <w:t>trafficking in permits had been [made] impossible.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thanked the Court, the public prosecutor and the police for the courtesy </w:t>
      </w:r>
      <w:r>
        <w:rPr>
          <w:rFonts w:ascii="Times" w:hAnsi="Times" w:eastAsia="Times"/>
          <w:b w:val="0"/>
          <w:i w:val="0"/>
          <w:color w:val="000000"/>
          <w:sz w:val="18"/>
        </w:rPr>
        <w:t>which had been shown throughout the trials.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SPEECH IN GOVERNMENT SQUARE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45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.They were going on with the struggle, no matter what happened to him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anyone else. He would certainly not change his views, and he urged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to strive against the Registration Act even if it meant deportation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Colony. He might have been mistaken all along. Or they might afterwards curse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At the present time, he held no other views but those that he had indicated.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God’s message came to him that he had erred, he would be the first to acknowledge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fault and beg their forgiveness. But he did not think that he would ever receive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message. He held that it was better to leave the Colony than to lose their self-respect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honour by remaining as slaves. This was a religious struggle, and he gave them </w:t>
      </w:r>
      <w:r>
        <w:rPr>
          <w:rFonts w:ascii="Times" w:hAnsi="Times" w:eastAsia="Times"/>
          <w:b w:val="0"/>
          <w:i w:val="0"/>
          <w:color w:val="000000"/>
          <w:sz w:val="18"/>
        </w:rPr>
        <w:t>the advice he had always given them—to fight to the bitter end.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48" w:after="0"/>
        <w:ind w:left="46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2" w:lineRule="exact" w:before="76" w:after="0"/>
        <w:ind w:left="10" w:right="504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STAR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to be congratulated on boldly and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proceedings mainly against those only who have led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movement against the Asiatic Act. That, indeed,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testing the reality and universality of Asiatic feeling.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arrested are some who have never taken an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agitation, and there are also remarkable omissions. Both these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their own tale. Some have even suggested that one or two arrests </w:t>
      </w:r>
      <w:r>
        <w:rPr>
          <w:rFonts w:ascii="Times" w:hAnsi="Times" w:eastAsia="Times"/>
          <w:b w:val="0"/>
          <w:i w:val="0"/>
          <w:color w:val="000000"/>
          <w:sz w:val="22"/>
        </w:rPr>
        <w:t>are dueto private grudge. However, it is not my purpose, in trespassing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conclusion of the trial, Gandhiji addressed a large gathering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Chinese and Europeans in Government Square. Speaking first in Hindustani,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narrated what had happened at the trial. This is a report of what he said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to the Europeans.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4-1-1908, as a “Letter to the Press”.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your courtesy, to deal with this phase of the question.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arrests have synchronised with the announcement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Assent to the Immigration Act. This shows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use their newly-acquired power. They have now three strings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bow, viz., imprisonment, the stopping of trade licences,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deportation. All these powers have been taken or given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Government, not to stop an influx of Asiatics, because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wants it, and the Registration Act cannot stop it; not to avoid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competition, because every Indian submitting to the Act can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licences as and where he wants; but to enable them to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their will, to force them to do violence to their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by delivering a crushing blow, to unman them,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become as wax in their 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colonists know that deportation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worse than ordinary deportation? If I committed murder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sentenced to transportation for life, I should be sent to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should be housed and fed even as the few native rebels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to St. Helena are. But if I do not submit to the Asiatic 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deported, that is, put across the border or sent to India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 on me, if I do not possess private property, to shift for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best I can, the cost of deportation to be paid by me. And if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 the Transvaal, so far as the Government are concerned,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allowed to die of starvation. And this, mind, is to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whom the Transvaal is their adopted home and India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purposes of earning a livelihood. Some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are traders of nearly fifteen years’ standing, with wives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living in the Transvaal. One Chinaman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 mere lad, knows China only in name. He was born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bred in Western institutions. All the Asiatics arrested are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in possession of documents entitling them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These men, because they do not violate their conscience,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the Asiatic Act, may not only be imprisoned, but deported,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fashion under a warrant signed by the Colonial Secretary!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say that those who do not comply with the law, even when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compliance is due to the dictates of the conscience,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at all, but I do say that when the punishment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disproportionate to the offence, it savours strongly of barbarism.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powers under the Immigration Act are exercised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Law, an act of barbarism will have been committed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electors of the Transvaal. Will the people of this country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chuckle with delight over such ruination of a whole people?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Guild of Loyal Women say regarding wives being kept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natural protectors? I consider myself a lover of theBritish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 citizen (though voteless) of the Transvaal, prepared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full share in promoting the general well-being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claim it to be perfectly honourable, and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profession, to advise my countrymen not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as being derogatory to their manhood and offensive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religion. And I claim, too, that the method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 combat the mischief is the cleanest and the safest,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cause is not true, it is the resisters, and they alone, who suffer.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perfectly aware of the danger to good government, in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inhabited by many races unequally developed, in an honest citizen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resistance to a law of the land. But I refuse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infallibility of legislators. I do believe that they are not always 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generous or even just sentiments in their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 classes. I venture to say that, if passive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accepted, it will once and for ever avoid the contingency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terrible death struggle and bloodshed in the event (not impossible)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natives becoming exasperated by a stupid mistake of our </w:t>
      </w:r>
      <w:r>
        <w:rPr>
          <w:rFonts w:ascii="Times" w:hAnsi="Times" w:eastAsia="Times"/>
          <w:b w:val="0"/>
          <w:i w:val="0"/>
          <w:color w:val="000000"/>
          <w:sz w:val="22"/>
        </w:rPr>
        <w:t>legislators.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those who do not like the law may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This is all very well, spoken from a cushioned chair,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possible nor becoming for men to leave their homes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subscribe to certain laws enacted against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 of the Boer regime complained of harsh laws;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told that if they did not like them, they could retire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they thought better and did not go. Are Indians,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their self-respect, to slink away from the country for fear </w:t>
      </w:r>
      <w:r>
        <w:rPr>
          <w:rFonts w:ascii="Times" w:hAnsi="Times" w:eastAsia="Times"/>
          <w:b w:val="0"/>
          <w:i w:val="0"/>
          <w:color w:val="000000"/>
          <w:sz w:val="22"/>
        </w:rPr>
        <w:t>of suffering imprisonment or worse?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Sir, if I could help it, nothing would remove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save brute force. It is no part of a citizen’s duty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obedience to the laws imposed on him. And if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God and the existence of the soul, then, while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their bodies belong to the State to be imprisoned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deported, their minds, their wills and their souls must ever remain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birds of the air, and are beyond the reach of the swiftest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arrow. General Smuts, who puts trust in the tyrannical laws sanctioned </w:t>
      </w:r>
      <w:r>
        <w:rPr>
          <w:rFonts w:ascii="Times" w:hAnsi="Times" w:eastAsia="Times"/>
          <w:b w:val="0"/>
          <w:i w:val="0"/>
          <w:color w:val="000000"/>
          <w:sz w:val="22"/>
        </w:rPr>
        <w:t>by an obliging Secretary of State, forgets that those Asiatics who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conscience sake will not be bent by any machinery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put in force. If, when the leaders are withdrawn,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succumb, we shall have deserved the law. Then, too, the cleanness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that is Jesus’ teaching “resist not evil”,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justified.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tabs>
          <w:tab w:pos="5250" w:val="left"/>
        </w:tabs>
        <w:autoSpaceDE w:val="0"/>
        <w:widowControl/>
        <w:spacing w:line="306" w:lineRule="exact" w:before="2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SPEECH AT CHINESE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who considered [that] this was not a religious struggle, that this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cause, did not know what religion meant. He believed he had acquired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most religions, and every religion taught that if a man did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degraded his manhood, there was no religion in him. If religion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communing with God, trusting in God, then he had no hesitation in saying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irreligious to degrade themselves in order that they might be able to earn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pounds or pence in the Transvaal. Even then they considered the position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right, and proper and just. If the Asiatics of the country had blindly followed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and, immediately the leaders were withdrawn, they were going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then he believed they would have deserved the Act. The key to the situation,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lay in their own hands. If they believed in the righteousness of their cause,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believed they were going forward, no matter what happened, nothing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might do in this Colony—nothing that the Imperial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sanction in the name of His Majesty—could deter them one little bit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step they had already taken.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own mind, he had great doubts as to the ability of the Government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domiciled Asiatics across the border, but he was now fortified in that belief by a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reasoned opinion from the best lawyer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Transvaal.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once more I request you not to pin your faith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Leonard’s opinion, or any other legal opinion that may be obtained.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the only opinion to which you can possibly pin your </w:t>
      </w:r>
      <w:r>
        <w:rPr>
          <w:rFonts w:ascii="Times" w:hAnsi="Times" w:eastAsia="Times"/>
          <w:b w:val="0"/>
          <w:i w:val="0"/>
          <w:color w:val="000000"/>
          <w:sz w:val="22"/>
        </w:rPr>
        <w:t>faith is that of your own conscience and communion with your God.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convened to thank Gandhiji for the services rendered by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crisis which faced the Asiatic communities in the Transvaal. It was attended,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others, by about 400 permanent Chinese residents; the Acting Chairman of </w:t>
      </w:r>
      <w:r>
        <w:rPr>
          <w:rFonts w:ascii="Times" w:hAnsi="Times" w:eastAsia="Times"/>
          <w:b w:val="0"/>
          <w:i w:val="0"/>
          <w:color w:val="000000"/>
          <w:sz w:val="18"/>
        </w:rPr>
        <w:t>the Chinese Association, Mr. J. L. Wengsee, presided.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J.W. Leonard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rely upon any other thing whatsoever, you will be relying upon </w:t>
      </w:r>
      <w:r>
        <w:rPr>
          <w:rFonts w:ascii="Times" w:hAnsi="Times" w:eastAsia="Times"/>
          <w:b w:val="0"/>
          <w:i w:val="0"/>
          <w:color w:val="000000"/>
          <w:sz w:val="22"/>
        </w:rPr>
        <w:t>a broken reed.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The Indians had all along offered to aid the Government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identification, but the Government had ignored their offers of assistance.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always agreed that the Transvaal had the right to regulate and control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immigration. What most concerned them was the position of the Indians now </w:t>
      </w:r>
      <w:r>
        <w:rPr>
          <w:rFonts w:ascii="Times" w:hAnsi="Times" w:eastAsia="Times"/>
          <w:b w:val="0"/>
          <w:i w:val="0"/>
          <w:color w:val="000000"/>
          <w:sz w:val="18"/>
        </w:rPr>
        <w:t>lawfully resident in the Transvaal.</w:t>
      </w:r>
    </w:p>
    <w:p>
      <w:pPr>
        <w:autoSpaceDN w:val="0"/>
        <w:tabs>
          <w:tab w:pos="550" w:val="left"/>
          <w:tab w:pos="1250" w:val="left"/>
          <w:tab w:pos="2010" w:val="left"/>
          <w:tab w:pos="3730" w:val="left"/>
          <w:tab w:pos="4370" w:val="left"/>
          <w:tab w:pos="4730" w:val="left"/>
          <w:tab w:pos="57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denied the imputation that the Indians had insulted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by putting the most offensive construction upon the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Acts. They would warmly welcome a reference of their case to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feeling assured that the result would be a humane and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which both sides would abide by. Mr. Gandhi complained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excessive power given to the Government by the Immigration Restriction Act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resisters—a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disproportionate to the offence. He anticipated that Indians who declined to register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their trading licences refused on January 1, with the result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continue to trade without licences.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mentioned that the Indians here have received telegrams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 at Surat and from other quarters expressing sympathy and </w:t>
      </w:r>
      <w:r>
        <w:rPr>
          <w:rFonts w:ascii="Times" w:hAnsi="Times" w:eastAsia="Times"/>
          <w:b w:val="0"/>
          <w:i w:val="0"/>
          <w:color w:val="000000"/>
          <w:sz w:val="18"/>
        </w:rPr>
        <w:t>promising support.—</w:t>
      </w:r>
      <w:r>
        <w:rPr>
          <w:rFonts w:ascii="Times" w:hAnsi="Times" w:eastAsia="Times"/>
          <w:b w:val="0"/>
          <w:i/>
          <w:color w:val="000000"/>
          <w:sz w:val="18"/>
        </w:rPr>
        <w:t>Reuter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3-1-1908</w:t>
      </w:r>
    </w:p>
    <w:p>
      <w:pPr>
        <w:autoSpaceDN w:val="0"/>
        <w:autoSpaceDE w:val="0"/>
        <w:widowControl/>
        <w:spacing w:line="220" w:lineRule="exact" w:before="11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interview commenting on Sir Raymond West’s remarks </w:t>
      </w:r>
      <w:r>
        <w:rPr>
          <w:rFonts w:ascii="Times" w:hAnsi="Times" w:eastAsia="Times"/>
          <w:b w:val="0"/>
          <w:i w:val="0"/>
          <w:color w:val="000000"/>
          <w:sz w:val="18"/>
        </w:rPr>
        <w:t>made in London that both sides had gone “too far”—the Transvaal Government 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“cynically” ignored the susceptibilities of the Indians and the Indians had put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most, instead of the least, insulting construction” on the Acts of that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suggested a compromise. The Indians should offer to aid the work of identification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“inoffensive means”, and tender co-operation in regulating immigration on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“inoffensive registration” of residents in the country. “A joint committee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constituted, and the Indian leaders should be made responsible. Failing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arrangement, the Indians should, as British subjects, claim from the 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against ill-usage which His Majesty would be bound to afford them in a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country.”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JOHANNESBURG LETTER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IMULTANEOUS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tabs>
          <w:tab w:pos="550" w:val="left"/>
          <w:tab w:pos="3030" w:val="left"/>
          <w:tab w:pos="3570" w:val="left"/>
          <w:tab w:pos="4410" w:val="left"/>
          <w:tab w:pos="5410" w:val="left"/>
        </w:tabs>
        <w:autoSpaceDE w:val="0"/>
        <w:widowControl/>
        <w:spacing w:line="24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Germiston to have a quiet December. Warrants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were issued—12 in Pretoria, nine in Johannesburg, three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and one in Germiston. In Pretoria, summons were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Messrs Suliman Suj, A. M. Cachalia, Ardeshir Beg, Gavarishanker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Vyas, Goolam Mahomed Rashid, Ismail Jooma, Rahmat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Chunilal Sheth, Tulsi, Gangadeen and Manilal Desai;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Messrs Gandhi, Thambi Naidoo, C. M. Pillay, Nawab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Samandar Khan, Karwa, Quinn, Easton, and Fortoen; in 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Messrs Mohanlal Khanderia, Amershi Gokul, and Ambalal;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 by Ram Sundar Pundit. Of these, Rahmat Khan being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station was not arrested. Mr. Cachalia, as soon as he heard the news,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 down from Volksrust to Pretoria to attend the summons,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unfinished. On the other hand, Ram Sundar made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scarce. Messrs Chunilal and Tulsi had their cases postponed.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relate the story of Ram Sundar.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was present in Mr. Gandhi’s office when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Commissioner’s notice was received on Friday, and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court on Saturday. But after reaching Germiston, he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of his disciples and told them that he was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away, since he could not face a second term of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disciples expostulated with him but he was overcome with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a deaf ear to all that they said and without informing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quietly took the train to Natal. Thus, his fall was as sudden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rise. I have written at great length about him in this paper.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to be mistaken. The poems about him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meaningless. A bad coin will always remain a bad coin.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such as will expose everyone in his true colours.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concerned, Ram Sundar is dead henceforth.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forget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others appear to be firm. Those arrested include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communities. There are four Surati Muslims, one Memon,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Pathans, one Parsi, one Brahmin, three Banias, one Hindu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one Sikh, two Desais, one Lohana, three Hindus from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three Chinese, making a total of 23 Asiatics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 From among these, Messrs Suj, Desai, was, Khanderia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have their families in the Transvaal.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and some are servants. Thus, every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congratulate itself.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 MORE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USINESSMEN NOT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raised. I think Mr. Essop Mia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touched for the time being because, perhaps,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harass them on the question of licences. It is also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left untouched because some businessmen have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they were prepared to conform to the law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and other mischief-mongers were removed from their path.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businessmen have not been arrested for this reason.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among those arrested who have taken no part in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necessary to go into the reasons for this just now.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sudden arrests, the fact of the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[Royal] assent has receded into the background,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lost their fear about it. I think we have ourselves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grounds for the assent to that law. As I said earlier,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submitted a representation to say that they would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 if certain individuals ceased interfering with the affair.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others approached the Registrar with exaggerated reports.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perhaps transmitted to Lord Elgin in a distorted form so as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impression that, if the Immigration Act were passed,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register. Is it anything to wonder at that, with such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Lord Elgin, the Act should have received the assent?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gratifying to observe that the Act appears to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altogether unconcerned.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OWARDS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same, a few at least have shown themselves to be cowards.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among them some Memons of Pietersburg who had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applied so far, but who have now sent in a petition to say that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 to “soil” their hands. I hold on to my belief that,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increasing pressure, we would find the impurities separating out,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leaving pure gold behind. It is only those of proved worth who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pilot the ship to the haven. It is not to be expected that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merely protest their courage out of fear of public ridicule, but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timid at heart, will stand their ground till the end.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EASON FOR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fear is groundless. Thousands of men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deported. As for those who submit, the whites know what is in store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them in the Transvaal.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will give elsewhere a translation of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Act which have been published. For the present, I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which will cause surprise. It is obligatory to give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fingerprints on the permits, passes, etc., to be issued under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are applicable to all, whites as well as blacks.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from England will be allowed into the Transvaal only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such passes. It will be realized now that the struggle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law is not based on the question of finger-prints.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against its implicit offensiveness. There is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Regulations which we can complain of.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can be of little profit to us. Its provisions can be availed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those who have submitted to the obnoxious law. We areonly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section relating to deportation. But the point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deserves attention. Even if the requirement of finger-prints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deleted, the obnoxious law would remain totally unacceptable.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very nature a poisonous law, and cannot be compared at all with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piece of legislation.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been raised as to who will work in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I know that Mr. Polak has dedicated his life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He has gone deep into this question. He comes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family. He weilds a powerful pen and writes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He has come into contact with most of the whites,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known to every Indian. He will be of help in many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about it. Hence letters addressed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will also be attended to by him. It is desirable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all communications addressed to him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UBLICITY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ESISTANCE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against Indians are reported extensively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and every paper appears to be distinctly inclined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There are many whites who now feel ashamed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commented sympathetically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side in regard to the recent cases.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IS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IKELY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indications of an early end to the struggle.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appear that any further arrest will be made. The Government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effects of withholding licences and of the absence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the others. If inspite of this, the community remains firm,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a settlement will be reached in March. The game is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in our hands.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ROTECTS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had had to draw in the net which he had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Indians. Today (Tuesday) morning, Messrs Naidoo, Pillay,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Easton, Karwa and Gandhi were to be installed in the gaol-palace.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3 telephone message before 10 a.m. to the effect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go to the court at all until further notice.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these brave Indians will not be able to taste the joys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This is, of course, no cause for exultation.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must have realized by now that this is going to be a hard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escape from imprisonment. This at least is certain.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assumed that those who are not arrested now will be arrested later.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everyone is to hold himself in readiness, weapon in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follow the example of General Crongi and his army whoon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occasion held themselves in battle position with armour on for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at a stretch. People were carried away by a wave of joy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there were to be no arrests. Mr. Gandhi’s office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besieged and speeches were made. The meeting which was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public road was interrupted by a constable who informed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such meeting could be held without the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Council. Thereupon the people dispersed. For the present, at </w:t>
      </w:r>
      <w:r>
        <w:rPr>
          <w:rFonts w:ascii="Times" w:hAnsi="Times" w:eastAsia="Times"/>
          <w:b w:val="0"/>
          <w:i w:val="0"/>
          <w:color w:val="000000"/>
          <w:sz w:val="22"/>
        </w:rPr>
        <w:t>least, it appears that Indians are going strong.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EPORTATION OUT OF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Leonard has given his opinion on the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relating to deportation; it is entirely in our favour,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indicating that deportation of Indians is quite impossible. If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we shall give a fight. If Indians have patience enough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remain at home and put up with whatever losses may </w:t>
      </w:r>
      <w:r>
        <w:rPr>
          <w:rFonts w:ascii="Times" w:hAnsi="Times" w:eastAsia="Times"/>
          <w:b w:val="0"/>
          <w:i w:val="0"/>
          <w:color w:val="000000"/>
          <w:sz w:val="22"/>
        </w:rPr>
        <w:t>occur, everything will end well.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OSKEN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YMPATHY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Tuesday, Mr. Hosken went over specially to Mr. Gandhi’s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 and expressed his sympathies with deep feeling.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convinced that ours was a religious struggle. Many prominent whites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expressing the same view among themselves. Now most of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well-wishers among the whites advise us to hold out firmly.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REACHEROUS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Reports have been received from Delagoa Bay that two self-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Indians have reached there from the Transvaal. They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arrange for Mr. Chamney to visit Delagoa Bay and issue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on payment of £12.10s per head. I am sure the men are telling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Mr. Chamney cannot register anyone in that manner.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beware of such persons. It is not merely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secure any permit, but rather that they do more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than the Government does.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LAY BY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telegram that people arriving from India are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title-deed of slavery in Durban itself before they proceed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Indians at Durban send many telegrams and talk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I have very often suggested that they should arrange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meet every person arriving from India and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about the law. But it appears that no one is attending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 task. What, then, is the use of sending messages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the Transvaal ? I sincerely hope that there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Indian in Durban who will meet Indians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disembarkthere and make enquiries [about their plans.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such persons should be contacted even in Delagoa Bay.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LIZABETH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at Port Elizabeth has contributed £25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Association, which has accepted it with thanks.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evening, there was a mass meeting in the hall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Society. About a thousand people were present, all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A resolution of protest against the Immigration Act was </w:t>
      </w:r>
      <w:r>
        <w:rPr>
          <w:rFonts w:ascii="Times" w:hAnsi="Times" w:eastAsia="Times"/>
          <w:b w:val="0"/>
          <w:i w:val="0"/>
          <w:color w:val="000000"/>
          <w:sz w:val="22"/>
        </w:rPr>
        <w:t>cabled to England.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evening, there was a meeting of the Chinese.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possibility of his deportation, Mr. Quinn proposed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Mr. Polak as Acting Chairman of the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was accepted. Mr. Polak addressed the meeting. Great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was evinced as also an earnest determination to pursue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at variance with the report in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same date, which says that Mr. Quinn announced the appointment of an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during his absence, and that Mr. H. S. L. Polak was appointed Honorary </w:t>
      </w:r>
      <w:r>
        <w:rPr>
          <w:rFonts w:ascii="Times" w:hAnsi="Times" w:eastAsia="Times"/>
          <w:b w:val="0"/>
          <w:i w:val="0"/>
          <w:color w:val="000000"/>
          <w:sz w:val="18"/>
        </w:rPr>
        <w:t>Adviser to the Chinese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struggle to the bitter end.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were held at several places in Johannesburg.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evening, there was a meeting of the Chinese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 meeting of Madrasis. Great enthusiasm and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evidence at both the meetings. Mr. Gandhi was present.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evening, there was a huge meeting of Indians,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representatives of the Chinese. Mr. Essop Mia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asking people to remain firm and advising them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places of their leaders [who might be imprisoned or deported].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meeting in Pretoria on Monday which was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300 people. Mr. Hajee Habib was in the chair.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Chinese leaders had specially gone there to attend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at the meeting Mr. Gandhi pointed to the unity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as worthy of emulation. If they went on doing their duty,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would come to them even if the Transvaal Government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Empire were pitted against them. He was confident of victory.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struggle had just then started. Mr. Suj declared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submit to the law, whatever the consequences. Mr. Desai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welcome deportation. Mr. Beg pointed to the lessons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and said that success could be achieved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sacrifices. Mr. Manji and others from among the audience also spoke.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said that it was the last time that they would hear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speak. However, they might be able to get him back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firm after his deportation. They ought not to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 or deprivation of licences.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the white newspapers did not fail to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was not very well attended.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TAND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application was made on behalf of Mr. Ratanji Makan for the 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‘Stand’ in the Asiatic Bazaar. In reply, the Town Clerk had stated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since the applicant had not registered, he was considered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unlawful immigrant. This is how they want to tighten the ring round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opponents of the Asiatic Act. All these are indications of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degradation. The Transvaal Indians cannot but be roused by them to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stronger determination to break their chains.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ENDALL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the comments made by Mr. Jordan in the course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judgment, Mr. Kendall writes in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previously Indians used to give one thumb-impression,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voluntarily. They were now being asked to give 18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as a matter of compulsion. Indians are justified in objecting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on grounds of religion. An orthodox Muslim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give all his finger-prints, as that would amount to tracing an </w:t>
      </w:r>
      <w:r>
        <w:rPr>
          <w:rFonts w:ascii="Times" w:hAnsi="Times" w:eastAsia="Times"/>
          <w:b w:val="0"/>
          <w:i w:val="0"/>
          <w:color w:val="000000"/>
          <w:sz w:val="22"/>
        </w:rPr>
        <w:t>image, which was prohibited in his religion.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REGISTRAR OF ASIATICS</w:t>
      </w:r>
    </w:p>
    <w:p>
      <w:pPr>
        <w:autoSpaceDN w:val="0"/>
        <w:autoSpaceDE w:val="0"/>
        <w:widowControl/>
        <w:spacing w:line="224" w:lineRule="exact" w:before="108" w:after="0"/>
        <w:ind w:left="467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31, 1907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52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letter from Delagoa Bay informing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two Indians from the Transvaal are at present in Delagoa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to the people that you will be prepared to grant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thoseIndians who may want permits to enter the Transvaal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at Delagoa Bay, on payment to these men of £12.10s per </w:t>
      </w:r>
      <w:r>
        <w:rPr>
          <w:rFonts w:ascii="Times" w:hAnsi="Times" w:eastAsia="Times"/>
          <w:b w:val="0"/>
          <w:i w:val="0"/>
          <w:color w:val="000000"/>
          <w:sz w:val="22"/>
        </w:rPr>
        <w:t>head.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I consider the Above statement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 so far as you are concerned; but it is certain that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have been making such statements with a view to preying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gullible people. May I, therefore, ask you kindly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Delagoa Bay, in any manner you consider fit,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to accept statements made by any such people,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or certificates are obtainable only at your office at Pretoria?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part, I have taken every precaution to warn the people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channels.</w:t>
      </w:r>
    </w:p>
    <w:p>
      <w:pPr>
        <w:autoSpaceDN w:val="0"/>
        <w:autoSpaceDE w:val="0"/>
        <w:widowControl/>
        <w:spacing w:line="240" w:lineRule="exact" w:before="48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TRIAL OF EX-SOLDIERS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00" w:lineRule="exact" w:before="8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...two Indians, whose cases were postponed when Mr. Gandhi and the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dealt with first, were brought up and charged with contravening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Regis-tration Ordinance by not being in possession of a certificate of registration....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Some-thing like a thousand or 1,500 of Mr. Gandhi’s compatriots assembled 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around the Court, and a subdued murmur of many voices, perfectly audible in Court, </w:t>
      </w:r>
      <w:r>
        <w:rPr>
          <w:rFonts w:ascii="Times" w:hAnsi="Times" w:eastAsia="Times"/>
          <w:b w:val="0"/>
          <w:i w:val="0"/>
          <w:color w:val="000000"/>
          <w:sz w:val="18"/>
        </w:rPr>
        <w:t>testified to the interest taken in the proceedings.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Nawab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an ex-soldier of the Indian Army, was charged.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... Mr. Gandhi did not ask any questions, and he put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witness-box. He examined him as follows: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You are a Jamadar?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22"/>
        </w:rPr>
        <w:t>:] Yes.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came to the Transvaal at the time of the War?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during the War.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Attached to the transport corps?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expeditions have you served in?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Burmah, Chitral, Black Hill, Tirah Expedition (1897), and the Transvaal War.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 were wounded three times?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Twice I was shot, and once I was cut over the eye.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cases had been postponed on December 28, 1907, when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Indians were tried.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at Johannesburg”, 28-12-1907 &amp; Trial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P.K. Naidoo and Others”, 28-12-1907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his petition to the High Commissioner,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High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Commissioner”, Before 6-11-1907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7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father was attached to Lord Roberts’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Kandahar?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staff when: he went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he was Subadar Major.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said he was in charge of the Native police on the C.S.A. Railways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said the evidence did not affect the position.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have refused to take out a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under the new Act?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not take it out under the new 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explain your reasons?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ACCUSED :</w:t>
      </w:r>
      <w:r>
        <w:rPr>
          <w:rFonts w:ascii="Times" w:hAnsi="Times" w:eastAsia="Times"/>
          <w:b w:val="0"/>
          <w:i w:val="0"/>
          <w:color w:val="000000"/>
          <w:sz w:val="18"/>
        </w:rPr>
        <w:t>] Because it would ruin me altogether if I did so.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Jordan, in giving his decision, said the accused was not registered,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register. Since the hearing of the last cases on the 28th he had been approached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both Indians and Chinese, and they had informed him that this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finger-prints had nothing at all  to do with their religion, absolutely nothing....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Jordan added that the accused was a different class of man to the ordinary coolies,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basketwallahs, and he ought to know better than to refuse to register; he ought to </w:t>
      </w:r>
      <w:r>
        <w:rPr>
          <w:rFonts w:ascii="Times" w:hAnsi="Times" w:eastAsia="Times"/>
          <w:b w:val="0"/>
          <w:i w:val="0"/>
          <w:color w:val="000000"/>
          <w:sz w:val="18"/>
        </w:rPr>
        <w:t>register. Accused would have to leave the Colony within 14 days.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Accused, in reply to what the Magistrate had said as to his being a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to some of his compatriots, said in this matter they were all united.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leave the country and go to gaol together.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WITH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OBERTS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Sumandar Khan, a Pathan, an ex-soldier of the Indian Army, who had also at </w:t>
      </w:r>
      <w:r>
        <w:rPr>
          <w:rFonts w:ascii="Times" w:hAnsi="Times" w:eastAsia="Times"/>
          <w:b w:val="0"/>
          <w:i w:val="0"/>
          <w:color w:val="000000"/>
          <w:sz w:val="18"/>
        </w:rPr>
        <w:t>least one wound to show, was next charged with the same offence.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In reply to questions by Mr. Gandhi, Sumandar Khan said he came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with Lord Roberts. He had previously served 30 years in the Indian Army.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present at the engagement at Paardekop and received a bullet wound in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>thigh. He was orderly at the Asiatic Office at Pretoria.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You don’ t want to submit to this Act?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22"/>
        </w:rPr>
        <w:t>:] No.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Frederick Sleigh Roberts of Kandahar, Pretoria and Water ford (1832-1914);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Marshal and Commander-in-Chief, India, 1885-93; C-in-C,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1899-1900; Colonel-in-Chief, Overseas and Indian Forces in Europe, during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I, 1914; author of </w:t>
      </w:r>
      <w:r>
        <w:rPr>
          <w:rFonts w:ascii="Times" w:hAnsi="Times" w:eastAsia="Times"/>
          <w:b w:val="0"/>
          <w:i/>
          <w:color w:val="000000"/>
          <w:sz w:val="18"/>
        </w:rPr>
        <w:t>Forty-one Years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During the Boer War,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 Ambulance Corps carried his son’s body from the field;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III, Ch. X. After the War, Roberts was in charge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forces in the Transvaal; Gandhiji mentions his pro-Indian sympathies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this period;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British Indian Association and Lord Milner”,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11-6-1903. For message of congratulations on his relief of Kimberley,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“Congratulations to British Generals”, Prior to 26-3-1900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Central South African Railways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been frightened by anyone?</w:t>
      </w:r>
    </w:p>
    <w:p>
      <w:pPr>
        <w:autoSpaceDN w:val="0"/>
        <w:autoSpaceDE w:val="0"/>
        <w:widowControl/>
        <w:spacing w:line="27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No, who will frighten me? If I am even hanged I won’t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just paid a visit to India?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have just returned?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about two weeks.</w:t>
      </w:r>
    </w:p>
    <w:p>
      <w:pPr>
        <w:autoSpaceDN w:val="0"/>
        <w:autoSpaceDE w:val="0"/>
        <w:widowControl/>
        <w:spacing w:line="256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Can you write?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22"/>
        </w:rPr>
        <w:t>:] No.</w:t>
      </w:r>
    </w:p>
    <w:p>
      <w:pPr>
        <w:autoSpaceDN w:val="0"/>
        <w:autoSpaceDE w:val="0"/>
        <w:widowControl/>
        <w:spacing w:line="240" w:lineRule="exact" w:before="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did you get your pay in India?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 used to make a mark.</w:t>
      </w:r>
    </w:p>
    <w:p>
      <w:pPr>
        <w:autoSpaceDN w:val="0"/>
        <w:autoSpaceDE w:val="0"/>
        <w:widowControl/>
        <w:spacing w:line="256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you not put your finger-print?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concluded the evidence.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 remarks that had fallen from the Bench came as somewhat </w:t>
      </w:r>
      <w:r>
        <w:rPr>
          <w:rFonts w:ascii="Times" w:hAnsi="Times" w:eastAsia="Times"/>
          <w:b w:val="0"/>
          <w:i w:val="0"/>
          <w:color w:val="000000"/>
          <w:sz w:val="18"/>
        </w:rPr>
        <w:t>of a surprise to him. His Worship had stated that some Indians and Chinese had appro-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ached him and stated they were afraid to register. Fortunately, or unfortunately,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had before it two soldiers who were not likely to be frightened by anybody at </w:t>
      </w:r>
      <w:r>
        <w:rPr>
          <w:rFonts w:ascii="Times" w:hAnsi="Times" w:eastAsia="Times"/>
          <w:b w:val="0"/>
          <w:i w:val="0"/>
          <w:color w:val="000000"/>
          <w:sz w:val="18"/>
        </w:rPr>
        <w:t>all, and in fact the last witness had said that he was not likely to be frightened.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You know perfectly well, Mr. Gandhi, there is a great deal of dif-</w:t>
      </w:r>
      <w:r>
        <w:rPr>
          <w:rFonts w:ascii="Times" w:hAnsi="Times" w:eastAsia="Times"/>
          <w:b w:val="0"/>
          <w:i w:val="0"/>
          <w:color w:val="000000"/>
          <w:sz w:val="18"/>
        </w:rPr>
        <w:t>ference between the plain tribes and hill tribes; this man belongs to the hill tribes.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there was a very great difference, but there was no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 at all, and if there were any question of fright the arm of the law was long </w:t>
      </w:r>
      <w:r>
        <w:rPr>
          <w:rFonts w:ascii="Times" w:hAnsi="Times" w:eastAsia="Times"/>
          <w:b w:val="0"/>
          <w:i w:val="0"/>
          <w:color w:val="000000"/>
          <w:sz w:val="18"/>
        </w:rPr>
        <w:t>enough and strong enough to protect the meanest subject in the country.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>: I have no doubt it will be.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he did think it was futile to suggest that anyone had been fri-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ghtened into not taking out a registration certificate and, as one of the witnesses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there was absolutely no question of thumb-impression or finger-prints.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that touched the vitals of the community. It was a question of compulsion or </w:t>
      </w:r>
      <w:r>
        <w:rPr>
          <w:rFonts w:ascii="Times" w:hAnsi="Times" w:eastAsia="Times"/>
          <w:b w:val="0"/>
          <w:i w:val="0"/>
          <w:color w:val="000000"/>
          <w:sz w:val="18"/>
        </w:rPr>
        <w:t>a voluntary act.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 said if Mr. Gandhi liked to hold a meeting outside, he could do so.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Bench has led the way or otherwise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held my peace.</w:t>
      </w:r>
    </w:p>
    <w:p>
      <w:pPr>
        <w:autoSpaceDN w:val="0"/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>: I won’t allow any more. It has nothing to do with the case.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not wish the public to leave the Court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whole of this fight is in connection with the thumb </w:t>
      </w:r>
      <w:r>
        <w:rPr>
          <w:rFonts w:ascii="Times" w:hAnsi="Times" w:eastAsia="Times"/>
          <w:b w:val="0"/>
          <w:i w:val="0"/>
          <w:color w:val="000000"/>
          <w:sz w:val="22"/>
        </w:rPr>
        <w:t>andfinger-impressions. The whole of the fight is a struggle for liberty.</w:t>
      </w:r>
    </w:p>
    <w:p>
      <w:pPr>
        <w:autoSpaceDN w:val="0"/>
        <w:autoSpaceDE w:val="0"/>
        <w:widowControl/>
        <w:spacing w:line="22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 said that both Indians and Chinese had come to him and alleged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intimidated and were frightened to go and register by a number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was the reason they have for not registering.</w:t>
      </w:r>
    </w:p>
    <w:p>
      <w:pPr>
        <w:autoSpaceDN w:val="0"/>
        <w:autoSpaceDE w:val="0"/>
        <w:widowControl/>
        <w:spacing w:line="266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order was made that the accused should leave the Colony within 14 days.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11-1-1908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RAM SUNDER “PUNDIT”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 Sundar is no longer a “pundit”, and so we have had that </w:t>
      </w:r>
      <w:r>
        <w:rPr>
          <w:rFonts w:ascii="Times" w:hAnsi="Times" w:eastAsia="Times"/>
          <w:b w:val="0"/>
          <w:i w:val="0"/>
          <w:color w:val="000000"/>
          <w:sz w:val="22"/>
        </w:rPr>
        <w:t>part of his name set up in smaller type. “Pundit” was a title he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had assumed. But now that he has lost the qualities of one,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 longer be known by that name.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apologize to our readers for earlier having showered praises </w:t>
      </w:r>
      <w:r>
        <w:rPr>
          <w:rFonts w:ascii="Times" w:hAnsi="Times" w:eastAsia="Times"/>
          <w:b w:val="0"/>
          <w:i w:val="0"/>
          <w:color w:val="000000"/>
          <w:sz w:val="22"/>
        </w:rPr>
        <w:t>on Ram Sundar in this journal, for having used grand epithets to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 him and held up his attitude to the law as an example.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guiltless for we were misled; we were unaware of the facts.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no one can divine what lies in the heart of a man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 of a drum. We could not peer into Ram Sundar’s heart.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his professions and thought him brave. We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others in future. That is the only way for man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It will be to claim omniscience to suspect one who is appar-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ently sincere, or to shun his company. God alone knows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We can only know people through their actions. We admired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Sundar’s conduct, and it was our duty to hold it up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Now that the hypocrite has been unmasked, we have no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in exposing him to our readers. That is our way of atoning for </w:t>
      </w:r>
      <w:r>
        <w:rPr>
          <w:rFonts w:ascii="Times" w:hAnsi="Times" w:eastAsia="Times"/>
          <w:b w:val="0"/>
          <w:i w:val="0"/>
          <w:color w:val="000000"/>
          <w:sz w:val="22"/>
        </w:rPr>
        <w:t>an unwitting error. As far as the community is concerned, Ram 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 is dead as from today. He lives to no purpose. He has poisoned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by his own hand. Physical death is to be preferred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death. He would have enjoyed undying fame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beenkilled in an accident at Germiston before the critical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entrained for Natal. But fate decreed otherwise.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meanly betrayed the people of Germiston, his community,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family, he has fled like a coward in fear of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>Even now we pray to God to show him the right path.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used bitter words, but in our heart there is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It would be cruel to hide his fault.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publicize his faults if we had not extolled his virtues.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need to retain the image of Ram Sundar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>eyes. With that image before us, we should pray constantly,‘O Khuda-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Ishwar, save us from Ram Sundar’s fate. Do not give us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semblance of courage. Keep us on the right path till the end.’ When-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anyone has unworthy thoughts, let the memory of Ram Sundar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startle him into self-contempt and let him turn to God in prayer.We </w:t>
      </w:r>
      <w:r>
        <w:rPr>
          <w:rFonts w:ascii="Times" w:hAnsi="Times" w:eastAsia="Times"/>
          <w:b w:val="0"/>
          <w:i w:val="0"/>
          <w:color w:val="000000"/>
          <w:sz w:val="22"/>
        </w:rPr>
        <w:t>frighten children saying, “Look! Demon!” We should think of Ram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“Memons who have escaped”, 16-11-1907, “Punditji’s Patriotic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Service”, 23-11-1907 &amp; “Ram Sundar Pandit”, 7-12-1907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Sundar as a demon, and guard ourselves against being possessed by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Indians have a long way to go yet. It has been given to us to wit-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the farce by Ram Sundar early in the campaign. We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grateful to him for that.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THE DYE HAS SET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the campaign has now begun. So far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have only been storing up ammunition. The bugle has sounded, </w:t>
      </w:r>
      <w:r>
        <w:rPr>
          <w:rFonts w:ascii="Times" w:hAnsi="Times" w:eastAsia="Times"/>
          <w:b w:val="0"/>
          <w:i w:val="0"/>
          <w:color w:val="000000"/>
          <w:sz w:val="22"/>
        </w:rPr>
        <w:t>calling Indians to wake up and mount a ceaseless vigil. This is a strug-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 which the gods themselves may well come down to watch.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Indian cause to be God’s own, and the Government’s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Devil. Ramchandraji could defeat the ten-headed Ravan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monkeys because he had right on his side. The Indians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right; we therefore pledge our word that they will defeat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many-headed monster which the Government is, provided,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they remain truthful, courageous and united.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cowards will take fright at the thought of what will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Imperial Government has approved the Immigration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hoped, it is true, for support from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we may still do so. But our prayer is to God alone.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forsakes us. History provides no instance of God having ever </w:t>
      </w:r>
      <w:r>
        <w:rPr>
          <w:rFonts w:ascii="Times" w:hAnsi="Times" w:eastAsia="Times"/>
          <w:b w:val="0"/>
          <w:i w:val="0"/>
          <w:color w:val="000000"/>
          <w:sz w:val="22"/>
        </w:rPr>
        <w:t>forsaken anyone; we need not then fear any such contingency.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that the Immigration Bill has been passed?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of] deportation has been added to [that of]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are first cousins. If one is prepared to stay in gaol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time, will one not be deported? In prison, one is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four walls and feels like a caged lion. On deportation,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roaring lion can fill the wilderness with his roars. It is not as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dwelt only in the Transvaal prisons. He is with us everywhere.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fear? We have grown used to the idea of going to gaol.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fear in that measure. When we become used to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deportation, we shall find it preferable [to imprisonment].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 are afraid that the Government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recover the cost of deportation from those deported. This argument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literal rendering of the Gujarati expression which would here mean that </w:t>
      </w:r>
      <w:r>
        <w:rPr>
          <w:rFonts w:ascii="Times" w:hAnsi="Times" w:eastAsia="Times"/>
          <w:b w:val="0"/>
          <w:i w:val="0"/>
          <w:color w:val="000000"/>
          <w:sz w:val="18"/>
        </w:rPr>
        <w:t>events are poised for a climax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a lack of understanding. If we accept loss in money by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gaol, why not by deportation? We have accepted such loss as inevi-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table. We cannot make the best of both worlds. Honour and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well-being and [the pleasures of] the body,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are the opposite of each other. The Indian community is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a formidable task; we hope therefore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money will not enter into its calculations.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of Johannesburg, Pretoria and Pietersburg were arr-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ested about the time when news of the Immigration Bill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came in. It was a happy augury. The persons who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hand-picked [earlier], most of them being fearless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viduals who put up a stiff fight against the law. We offer them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We want them to remain unyielding till the last,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view the [admonitory] image of Ram Sundar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Let them face deportation. By the time this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>print, they will very likely have been enthroned in gaol already.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a satisfactory answer to the question as </w:t>
      </w:r>
      <w:r>
        <w:rPr>
          <w:rFonts w:ascii="Times" w:hAnsi="Times" w:eastAsia="Times"/>
          <w:b w:val="0"/>
          <w:i w:val="0"/>
          <w:color w:val="000000"/>
          <w:sz w:val="22"/>
        </w:rPr>
        <w:t>to what the others will do. General Smuts deserves to be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latedon the step that he has taken [of arresting the leaders].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our real test now. If people at all set any store by their pledge,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 is dear to them, there can be no greater misfortune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than submission to the new law. We should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it whatever happens.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autoSpaceDN w:val="0"/>
        <w:autoSpaceDE w:val="0"/>
        <w:widowControl/>
        <w:spacing w:line="240" w:lineRule="exact" w:before="3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LETTER TO RECEIVER OF REVENUES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4,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[F. C. B</w:t>
      </w:r>
      <w:r>
        <w:rPr>
          <w:rFonts w:ascii="Times" w:hAnsi="Times" w:eastAsia="Times"/>
          <w:b w:val="0"/>
          <w:i w:val="0"/>
          <w:color w:val="000000"/>
          <w:sz w:val="16"/>
        </w:rPr>
        <w:t>IGGAR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ECEIVER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EVENUES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seen the notice in the Gazette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>that trading  licences  will  not  be issued to British Indians unless they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produce registration certificates under the Asiatic Law Amend-</w:t>
      </w:r>
      <w:r>
        <w:rPr>
          <w:rFonts w:ascii="Times" w:hAnsi="Times" w:eastAsia="Times"/>
          <w:b w:val="0"/>
          <w:i w:val="0"/>
          <w:color w:val="000000"/>
          <w:sz w:val="22"/>
        </w:rPr>
        <w:t>ment Act No. 2 of 1907, and undergo certain other formalities.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understands, too, that several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applied for licences and formally tendered the licence fee,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their licences have not been granted, because of the above notice.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behalf of my Association, therefore, I beg formally to in-</w:t>
      </w:r>
      <w:r>
        <w:rPr>
          <w:rFonts w:ascii="Times" w:hAnsi="Times" w:eastAsia="Times"/>
          <w:b w:val="0"/>
          <w:i w:val="0"/>
          <w:color w:val="000000"/>
          <w:sz w:val="22"/>
        </w:rPr>
        <w:t>form you that, as the large majority of British Indians have for consci-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entious reasons declined to submit to the Asiatic Law Amendment Act, </w:t>
      </w:r>
      <w:r>
        <w:rPr>
          <w:rFonts w:ascii="Times" w:hAnsi="Times" w:eastAsia="Times"/>
          <w:b w:val="0"/>
          <w:i w:val="0"/>
          <w:color w:val="000000"/>
          <w:sz w:val="22"/>
        </w:rPr>
        <w:t>and as it is not possible for Indian traders or hawkers to earn their liv-</w:t>
      </w:r>
      <w:r>
        <w:rPr>
          <w:rFonts w:ascii="Times" w:hAnsi="Times" w:eastAsia="Times"/>
          <w:b w:val="0"/>
          <w:i w:val="0"/>
          <w:color w:val="000000"/>
          <w:sz w:val="22"/>
        </w:rPr>
        <w:t>ing otherwise than as traders or hawkers, they are reluctantly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elled to continue their trade without proper licences. I may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that, should the notice regarding licences be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andshould you be pleased to grant licences, on a notification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you, the licence fee will be immediately paid and licences taken out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very likely drafted by Gandhiji.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this letter is mentioned in the reply sent by the Receiver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Revenues, who said: “In reply I beg to point out to you that Indian traders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disposed to contravene the law in the manner indicated render themselves liable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the Revenue Licence Ordinance, 1905, which imposes heavy penalties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any persons carrying on any trade or business without being in possession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licence, irrespective of whether the persons are offenders against the requirements of </w:t>
      </w:r>
      <w:r>
        <w:rPr>
          <w:rFonts w:ascii="Times" w:hAnsi="Times" w:eastAsia="Times"/>
          <w:b w:val="0"/>
          <w:i w:val="0"/>
          <w:color w:val="000000"/>
          <w:sz w:val="18"/>
        </w:rPr>
        <w:t>any other statute or not.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“The Press notice on the subject of renewal of licences, 1908, is not of a sta-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tutory character, but merely an advisory notice inserted in the papers for the infor.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guidance of the business community. Its publication or withdrawal has no force or </w:t>
      </w:r>
      <w:r>
        <w:rPr>
          <w:rFonts w:ascii="Times" w:hAnsi="Times" w:eastAsia="Times"/>
          <w:b w:val="0"/>
          <w:i w:val="0"/>
          <w:color w:val="000000"/>
          <w:sz w:val="18"/>
        </w:rPr>
        <w:t>effect on the question at issue”.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“I need scarcely reiterate what it now so well understood, namely,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 refusing to issue licences to Asoatoc traders without production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of registration is governed by the Asiatic Law Amendment Act, 1907, </w:t>
      </w:r>
      <w:r>
        <w:rPr>
          <w:rFonts w:ascii="Times" w:hAnsi="Times" w:eastAsia="Times"/>
          <w:b w:val="0"/>
          <w:i w:val="0"/>
          <w:color w:val="000000"/>
          <w:sz w:val="18"/>
        </w:rPr>
        <w:t>Section 13,”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670" w:val="left"/>
          <w:tab w:pos="4690" w:val="left"/>
          <w:tab w:pos="4730" w:val="left"/>
        </w:tabs>
        <w:autoSpaceDE w:val="0"/>
        <w:widowControl/>
        <w:spacing w:line="284" w:lineRule="exact" w:before="10" w:after="252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British Indian traders and hawkers.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 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6-1-1908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11-1-1908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 w:num="2" w:equalWidth="0">
            <w:col w:w="3556" w:space="0"/>
            <w:col w:w="296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6"/>
        <w:ind w:left="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398" w:bottom="358" w:left="1440" w:header="720" w:footer="720" w:gutter="0"/>
          <w:cols w:num="2" w:equalWidth="0">
            <w:col w:w="3556" w:space="0"/>
            <w:col w:w="296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3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REPLY TO “THE STAR”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STAR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 w:num="2" w:equalWidth="0">
            <w:col w:w="3224" w:space="0"/>
            <w:col w:w="32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398" w:bottom="358" w:left="1440" w:header="720" w:footer="720" w:gutter="0"/>
          <w:cols w:num="2" w:equalWidth="0">
            <w:col w:w="3224" w:space="0"/>
            <w:col w:w="32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SIR,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your survey of the Asiatic question you say: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possible effect on the native races, who live under differential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 themselves which makes it impossible in our opinion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yield to agitation without loss of prestige now that things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gone as far as they have.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one infer from this that “if things had not gone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have” the Asiatic case would, in your opinion, be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require reconsideration? However, whether the inference is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with your permission, I would merely deal with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aspect of the question.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remind you that the matter wore a religious aspect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at the old Empire Theatre, in the September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1906, when the now famous solemn covenant not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was, after due deliberation, made by British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>disqualification against Turkish Mahomedans on the ground of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 was then present in the Bill and has always been pointed out as 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humble opinion, the solemn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>ground of complaint.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constitutes sufficient religious objection against the Act.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that overbears such an objection on the part of its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>fails to fulfil its primary duty to respect conscientious scruples.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now endeavour to place before the public the general rel-</w:t>
      </w:r>
      <w:r>
        <w:rPr>
          <w:rFonts w:ascii="Times" w:hAnsi="Times" w:eastAsia="Times"/>
          <w:b w:val="0"/>
          <w:i w:val="0"/>
          <w:color w:val="000000"/>
          <w:sz w:val="22"/>
        </w:rPr>
        <w:t>igious objection. A and B are resident in the same state. B is charged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11-11-1906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“Deputation Notes -II”, 17-11-1906 &amp; “Deputation to Morley”,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having committed a fraud. Although both A and B have deman-</w:t>
      </w:r>
      <w:r>
        <w:rPr>
          <w:rFonts w:ascii="Times" w:hAnsi="Times" w:eastAsia="Times"/>
          <w:b w:val="0"/>
          <w:i w:val="0"/>
          <w:color w:val="000000"/>
          <w:sz w:val="22"/>
        </w:rPr>
        <w:t>ded a public inquiry into the charges, the fraud has never been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ved; yet A and his children over the age of eight years,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B. are called upon to submit to a punitive measure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B’s alleged fraud. If A accept that measure, and, for that matter evenB,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does violence to his religion,because he surrenders his manhood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conscience through fear of personal inconvenience or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A and B is that of every Asiatic in the Colony.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essential religious objection, even if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>binding oath and no discrimination against a particular religion.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true that Asiatic feeling has been intensely roused,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that feeling instead of producing an injurious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the Native mind, would produce a reassuring effect, in that, if the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timents of one unrepresented class are respected, those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class also, it will be argued, are likely to be respected. Prestige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horse which, under conceivable circumstances, may bring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rider, if he do not take care.</w:t>
      </w:r>
    </w:p>
    <w:p>
      <w:pPr>
        <w:autoSpaceDN w:val="0"/>
        <w:autoSpaceDE w:val="0"/>
        <w:widowControl/>
        <w:spacing w:line="220" w:lineRule="exact" w:before="66" w:after="260"/>
        <w:ind w:left="0" w:right="3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 etc.,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4-1-1908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 w:num="2" w:equalWidth="0">
            <w:col w:w="3784" w:space="0"/>
            <w:col w:w="27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2" w:bottom="358" w:left="1440" w:header="720" w:footer="720" w:gutter="0"/>
          <w:cols w:num="2" w:equalWidth="0">
            <w:col w:w="3784" w:space="0"/>
            <w:col w:w="27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INTERVIEW TO “THE STAR’’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interviewed by a 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this morning on the situation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general and on the statement made by the Colonial Secretary at Pretoria in parti-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cular, said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General Smuts has no notion of how difficult it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Indians like myself who want to serve both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Indian community, when he talks of all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coolies. Instead of trying to bridge the gulf, by such language he is </w:t>
      </w:r>
      <w:r>
        <w:rPr>
          <w:rFonts w:ascii="Times" w:hAnsi="Times" w:eastAsia="Times"/>
          <w:b w:val="0"/>
          <w:i w:val="0"/>
          <w:color w:val="000000"/>
          <w:sz w:val="22"/>
        </w:rPr>
        <w:t>only widening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1885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evidently mixed up Law No. 3 of 1885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Ordinance. Law 3 of 1885 never stopped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Asiatics; it merely penalized Indian traders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extent of £3. If I may go into history a bit, originally this tax upon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both reports of the same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Smuts’ Speech”, Before 10-1-1908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was to be prohibitive, that is to say, £25. Lord Derby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it, and it was reduced to £3 in the amending law.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showed that the late Mr. Kruger’s Government never aimed at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of Asiatic immigration. As a matter of fact, I well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President having told an Indian traders’ deputation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Indians coming into the country so long as they helped 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to sell their produce and he did not want Indians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on a basis of equality.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TTEMPT 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ESTRICTION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of immigration was only thought of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was established and the Peace Preservation Ordin-</w:t>
      </w:r>
      <w:r>
        <w:rPr>
          <w:rFonts w:ascii="Times" w:hAnsi="Times" w:eastAsia="Times"/>
          <w:b w:val="0"/>
          <w:i w:val="0"/>
          <w:color w:val="000000"/>
          <w:sz w:val="22"/>
        </w:rPr>
        <w:t>ance, which was designed only to cope with disloyal people and crimi-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nals, was adroitly and effectively used to restrict Indian immigration.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>It is necessary to bear this distinction in mind because the Asiatic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istration Act is improperly called an amendment of Law 3 of 1885. It </w:t>
      </w:r>
      <w:r>
        <w:rPr>
          <w:rFonts w:ascii="Times" w:hAnsi="Times" w:eastAsia="Times"/>
          <w:b w:val="0"/>
          <w:i w:val="0"/>
          <w:color w:val="000000"/>
          <w:sz w:val="22"/>
        </w:rPr>
        <w:t>inaugurates a new policy altogether so far as British Colonies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and particularly the Transvaal. Before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there was no question of identification at all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Ordinance. If the identifcation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was incomplete a more complete system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devised without any new legislation at all as was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Hamilton Fowle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when there was talk of having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identification a suggestion was made that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should be amended, and a draft Bill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sent by Mr. Duncan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Elgin. That Bill appears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Asiatic Blue book. To that no one took any exception at all.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NCEPTION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it appears Mr. Lionel Curtis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on the scene,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Permit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Patrick Duncan, former Colonial Secretary in the Transvaal Government;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Legislative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Clerk of Johannesburg, 1909-3; Assistant Colonial Secretary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Urban Affairs in the Transvaal, 1903-6 and later nominated member of new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Council; a pioneer of the Closer Union Movement; had a passion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“scientific method” and “is now known to fame as the missionary for diarchy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India”; </w:t>
      </w:r>
      <w:r>
        <w:rPr>
          <w:rFonts w:ascii="Times" w:hAnsi="Times" w:eastAsia="Times"/>
          <w:b w:val="0"/>
          <w:i/>
          <w:color w:val="000000"/>
          <w:sz w:val="18"/>
        </w:rPr>
        <w:t>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X; “sole author” of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Ordinance, designed because equality, according to him, was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between whites and 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11-5-1907.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Progressive Weekly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described him as “one of the rising hopes of the stern and </w:t>
      </w:r>
      <w:r>
        <w:rPr>
          <w:rFonts w:ascii="Times" w:hAnsi="Times" w:eastAsia="Times"/>
          <w:b w:val="0"/>
          <w:i w:val="0"/>
          <w:color w:val="000000"/>
          <w:sz w:val="18"/>
        </w:rPr>
        <w:t>unbending Progressives”.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rejected the amendment of the Peace Preservation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drafted the present Registration Bill, which deals with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such, and treats them as a class apart. It is this which has so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It is perfectly true that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>class legislation before, but never of such a drastic type.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LLEGED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NFLUX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influx of British Indians we have always denied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any organized illegal influx is concerned. A little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of the Asiatic Offices ought to show that the forging of </w:t>
      </w:r>
      <w:r>
        <w:rPr>
          <w:rFonts w:ascii="Times" w:hAnsi="Times" w:eastAsia="Times"/>
          <w:b w:val="0"/>
          <w:i w:val="0"/>
          <w:color w:val="000000"/>
          <w:sz w:val="22"/>
        </w:rPr>
        <w:t>permits, after the permits adopted by Captain Fowle came into opera-</w:t>
      </w:r>
      <w:r>
        <w:rPr>
          <w:rFonts w:ascii="Times" w:hAnsi="Times" w:eastAsia="Times"/>
          <w:b w:val="0"/>
          <w:i w:val="0"/>
          <w:color w:val="000000"/>
          <w:sz w:val="22"/>
        </w:rPr>
        <w:t>tion, was well nigh impossible. What actually happened was that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wrong men received permits, because they successfully bribed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officers in Johannesburg. It was after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Asso-ciation had repeatedly brought this corruption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Arthur Lawley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these officers were removed. When I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men I do not mean men who were not entitled to permits,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not the prior right. I know several old refugees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obliged to make these payments before they could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All the same such documents were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documents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by the persons described in them. It was the touts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who handled the enormous sums of money.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>ENIAL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deny that “thousands of Indians” who had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the country have so entered.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 drew Mr. Gandhi’s attention to Mr. Smuts’ statement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5,000 Indians had gone out of the country rather than register, and the latter replied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majority of these had every right to remain—their right could not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questioned—but they were not strong enough to face the trouble.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prosecutions, numbering 1,500 during a period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go to show that the Indian contention is correct,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 attempt has been made the Peace Preservation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sufficient to cope with it. It should also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prosecutions were at the border in connection with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trying to enter but failed. It may be as well to mention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563 convictions took place between November 15, 1902, and Febru-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 28, 1903. It should be within the recollection of the public that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after peace was declared, although there was a Peace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servation Ordinance, people came in freely. So did Indians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molested at all. When a large number of refugees began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Sometime Lieut-Governor of the Transvaal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pour in instructions were sent that no Indians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without permits. This accounts for the prosecutions during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It is quite apparent therefore that there was no fraud but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on the part of poor Indians. In any case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resident before the war was 15,000. Thirteen thousand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issued under the Peace Preservation Ordinance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so we have not reached the number who were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war.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PRINTS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had he any further remarks to make on the finger-print,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been less than unfair in his allusion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He knew that the fingerprints had never been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All digit-impressions will undoubtedly form a bone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contention, be-cause, according to Henry’s book, on which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relied, digit-impressions are required only from criminals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continually hid[e] their identity, and, therefore, necessitate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classification. As is clearly shown in the book, thumb-impressions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enough to identify. An Indian, if he dared to hide his identity,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imme-diately be a prohibited immigrant, because his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appear in the immigrants’ list. It is to the advantage of the immi-</w:t>
      </w:r>
      <w:r>
        <w:rPr>
          <w:rFonts w:ascii="Times" w:hAnsi="Times" w:eastAsia="Times"/>
          <w:b w:val="0"/>
          <w:i w:val="0"/>
          <w:color w:val="000000"/>
          <w:sz w:val="22"/>
        </w:rPr>
        <w:t>grant to afford every facility to show that he is the proper person.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BJECTIONS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chief objections to the Act are that it is based on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charge. It is an attempt to have class legislation of a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type, and the Indian community have rightly or wrongly,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theutmost deliberation, bound themselves by a solemn oath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tosub-mit to it. All these things clearly show that there is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mis-understanding between the Government and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Registration Act. We deny the charges made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We have often humbly approached the Government for a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inq-uiry.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Surely even now it is not too late to prove the charges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capable of being substantiated. Why, for instance,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Judge of the High Court or the Chief Magistrate of Johannesburg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appo-inted to take evidence on the following points: (1) Has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surreptitious entry on an organized scale? (2) Is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Preser-vation Ordinance sufficient to meet any attempt at fraud?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Resolution IV passed at mass meeting of September,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11-11-1906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Interview to 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”, 20-10-1906, “</w:t>
      </w:r>
      <w:r>
        <w:rPr>
          <w:rFonts w:ascii="Times" w:hAnsi="Times" w:eastAsia="Times"/>
          <w:b w:val="0"/>
          <w:i/>
          <w:color w:val="000000"/>
          <w:sz w:val="18"/>
        </w:rPr>
        <w:t>Interview to the Morning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Leade</w:t>
      </w:r>
      <w:r>
        <w:rPr>
          <w:rFonts w:ascii="Times" w:hAnsi="Times" w:eastAsia="Times"/>
          <w:b w:val="0"/>
          <w:i w:val="0"/>
          <w:color w:val="000000"/>
          <w:sz w:val="18"/>
        </w:rPr>
        <w:t>r”, 20-10-1906, “</w:t>
      </w:r>
      <w:r>
        <w:rPr>
          <w:rFonts w:ascii="Times" w:hAnsi="Times" w:eastAsia="Times"/>
          <w:b w:val="0"/>
          <w:i/>
          <w:color w:val="000000"/>
          <w:sz w:val="18"/>
        </w:rPr>
        <w:t>Letter to 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22-10-1906,”Representation to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Elgin”,31-10-1906 &amp; “Deputation to Lord Elgin”, 8-11-1906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Are ten finger-prints req-uired for complete identification? (4)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possible to have a com-plete identification by slightly amending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 Immigration Restriction Act?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fourth point, he pointed out that they could not have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Peace Preservation Ordinance permanently on the Statute-book, but the Immigration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 Act could be easily amended so as to enable the Government to issue certi-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ficates of domicile to all Asiatics, who would otherwise be prohibited immigrants.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an amendment would avoid the sting of compulsion and unnecessary class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 and would certainly be considered protective legislation.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NTIMIDATION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 to intimidation, I can only say that there has been no phy-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sical violence whatsoever; ostracism and boycotting, yes ! But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Indians remain passive resisters I see no escape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speak from personal experience when I state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registered have done so because they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rise superior to their desire to remain in the Colony at any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because they like the Act that they have registered.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registrants has written a long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regretting that he had to register, and encouraging the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 to go on with the struggle, and wishing it success. I hold sev-</w:t>
      </w:r>
      <w:r>
        <w:rPr>
          <w:rFonts w:ascii="Times" w:hAnsi="Times" w:eastAsia="Times"/>
          <w:b w:val="0"/>
          <w:i w:val="0"/>
          <w:color w:val="000000"/>
          <w:sz w:val="22"/>
        </w:rPr>
        <w:t>eral of such letters privately written by those who have already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tered, and in boycotting have we not taken a leaf out of the Boer </w:t>
      </w:r>
      <w:r>
        <w:rPr>
          <w:rFonts w:ascii="Times" w:hAnsi="Times" w:eastAsia="Times"/>
          <w:b w:val="0"/>
          <w:i w:val="0"/>
          <w:color w:val="000000"/>
          <w:sz w:val="22"/>
        </w:rPr>
        <w:t>book? I do not think we have gone so far as the Boers did in con-</w:t>
      </w:r>
      <w:r>
        <w:rPr>
          <w:rFonts w:ascii="Times" w:hAnsi="Times" w:eastAsia="Times"/>
          <w:b w:val="0"/>
          <w:i w:val="0"/>
          <w:color w:val="000000"/>
          <w:sz w:val="22"/>
        </w:rPr>
        <w:t>nection with the National Scouts.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TATEMENT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further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leaders having deceived the community,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General Smuts has made such a statement.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contradiction that the law has been [ac] curately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dis-tributed among the people. That translation by itself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most powerful argument. Every attempt has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British Indians what the leaders have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stat-ement regarding the law. If by urging the people to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protection, we have misled, I plead guilty; but I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ask my countrymen to rely on that protection until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proves by actual action that when our handful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for protection against an indignity made in the name of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Emperor they are to be thrown overboard without a finger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 in order to save them. It may be superstition, but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cherish it. My idea—and even in bringing this statement before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country-men I have always coupled it with another—is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reli-ance should be on God. It may be that I have misread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country-men. I certainly welcome the prosecution against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movement. It will show General Smuts, the public,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myself whether the opposition to the law is general or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continued only through the influence of two or three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want victory for the sake of it. No matter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against them, they simply call themselves a law-abiding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want is that their solemn covenant should be respected.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help the Government, and they would still humbly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if only the Government would have more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sentiments.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6-1-1908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INTERVIEW TO “THE TRANSVAAL LEADER”</w:t>
      </w:r>
    </w:p>
    <w:p>
      <w:pPr>
        <w:autoSpaceDN w:val="0"/>
        <w:autoSpaceDE w:val="0"/>
        <w:widowControl/>
        <w:spacing w:line="22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waited upon Mr. Gandhi yesterday and sought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him an expression of opinion upon General Smuts’ speech at Mayville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last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expressing his willingness to discuss the matter,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make it clear that Indians have no desire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or any Colonist, or to place any obstacles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an honourable compromise. The Indians recognize that the only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on which they can remain in the country is to work smoothly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amicably, and to understand their limitations also.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always, I venture to think, worked on that basis, and,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now said to the contrary, they still remain law-abiding resi-</w:t>
      </w:r>
      <w:r>
        <w:rPr>
          <w:rFonts w:ascii="Times" w:hAnsi="Times" w:eastAsia="Times"/>
          <w:b w:val="0"/>
          <w:i w:val="0"/>
          <w:color w:val="000000"/>
          <w:sz w:val="22"/>
        </w:rPr>
        <w:t>dents of the Transvaal.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4, 1908. General Smuts had made the following points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others: (I) Mr. Gandhi had argued that the Asiatic Act was class legislation “but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 subject had been dealt with as class legislation since 1885, and the Indians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submitted to it”; (2) “the law had not been passed for chasing the Asiatics out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who had been there for 10, 15 or 20 years” but “to recognize all Asiatics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in the country before the war” and to “stop further immigration”; (3) “no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in the country was capable of repealing the Act”; (4) they had the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with them and he saw no reason why it should not continue to assist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Transvaal; (5) if the Indians did not submit to the law they must take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consequences. They could be refused licences, placed in prison (about 9,500 of them)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would not be very effectual, or put over the border. The Indians had been misled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their leaders and the Government had arrested these. If they came forward not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individuals but as a whole to be registered then the opportunity would be given them.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he was not expressing the opinion of the Government but his 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INTERVIEWER</w:t>
      </w:r>
      <w:r>
        <w:rPr>
          <w:rFonts w:ascii="Times" w:hAnsi="Times" w:eastAsia="Times"/>
          <w:b w:val="0"/>
          <w:i w:val="0"/>
          <w:color w:val="000000"/>
          <w:sz w:val="18"/>
        </w:rPr>
        <w:t>:] How does that agree with their present attitude of ‘passive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resistance’?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Passive resistance is merely a respectable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what they, rightly or wrongly, consider to be a degradation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offence to religious feeling. The whole speech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unfortunately shows that there is absolutely no desire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consult or to reconcile Indian sentiment. I say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that he has not mastered his facts. For instance, he talks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oft-denied influx of Asiatics into the country on an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Speaking for British Indians, I deny it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some Indians have not surreptitiously entered this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these can be effectively dealt with, even today,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Ordinance. Those who remain in the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or with false permits, can only be hiding themselves in nooks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corners, and those will never be reached by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Act. It is not likely that those who have no permits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docu-ments which are not permits at all,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Registrar in order to receive notice to quit.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URREPTITIOUS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NFLUX</w:t>
      </w:r>
    </w:p>
    <w:p>
      <w:pPr>
        <w:autoSpaceDN w:val="0"/>
        <w:autoSpaceDE w:val="0"/>
        <w:widowControl/>
        <w:spacing w:line="24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 as to the surreptitious entering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published last year. That report condemns itself,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any-thing, proves the contrary; 1,500 prosecutions during live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effective working of the Peace Preservation Ordinance,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deduction drawn from it by Captain Hamilton Fowle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report to Lord Milner. Any Indian found without a permit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can be almost summarily removed, and, if he does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Colony, soon finds himself in gaol. Most of the prosecutions,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were in connection with Indians who were trying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who were successfully prevented from so doing by strict ins-</w:t>
      </w:r>
      <w:r>
        <w:rPr>
          <w:rFonts w:ascii="Times" w:hAnsi="Times" w:eastAsia="Times"/>
          <w:b w:val="0"/>
          <w:i w:val="0"/>
          <w:color w:val="000000"/>
          <w:sz w:val="22"/>
        </w:rPr>
        <w:t>pection at the border towns. Nor were those Indians necessarily ende-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avouring to enter fraudulently. They were, in the initial stages,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under the false belief, shared by many Europeans, that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flag there could be no difficulty in them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entering,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re-entering, the Transvaal, for most of those were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waiting at the coast towns for an opportunity of re-entering.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talks of forged permits, and in the same breath </w:t>
      </w:r>
      <w:r>
        <w:rPr>
          <w:rFonts w:ascii="Times" w:hAnsi="Times" w:eastAsia="Times"/>
          <w:b w:val="0"/>
          <w:i w:val="0"/>
          <w:color w:val="000000"/>
          <w:sz w:val="22"/>
        </w:rPr>
        <w:t>says it is difficult to say when a permit is forged and when it is gen-</w:t>
      </w:r>
      <w:r>
        <w:rPr>
          <w:rFonts w:ascii="Times" w:hAnsi="Times" w:eastAsia="Times"/>
          <w:b w:val="0"/>
          <w:i w:val="0"/>
          <w:color w:val="000000"/>
          <w:sz w:val="22"/>
        </w:rPr>
        <w:t>uine. This is preposterous. The permit officials always had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foils containing the same numbers as given on the permits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>applicants, so that a forgery could always be detected. I know that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“Chamney’s Report”, 13-4-1907 &amp; “Johannesburg Letter”, 13-4-1907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few months ago an official from the present Registrar’s Office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some documents which he called permits. The dupes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use those documents at all. They not only lost their money,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honour. That official is now no longer in the country,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left it after he had sufficiently fleeced the people, and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fraud was likely to be found out. There never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either in Bombay or Delagoa Bay, or in any other place,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traffic alleged by General Smuts could possibly take place. Touts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undoubtedly were, not in India, but in South Africa,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permits from the Asiatic Office in Johannesburg to refugees, and, </w:t>
      </w:r>
      <w:r>
        <w:rPr>
          <w:rFonts w:ascii="Times" w:hAnsi="Times" w:eastAsia="Times"/>
          <w:b w:val="0"/>
          <w:i w:val="0"/>
          <w:color w:val="000000"/>
          <w:sz w:val="22"/>
        </w:rPr>
        <w:t>in some instances, others who wanted to enter the country.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RAUD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fraud was committed in this way. The Asiatic officials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submitted the names to the Colonial Secretary as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for permits. The Colonial Secretary sanctioned the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permits. These names, however, were often faked,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were properly issued and bore proper thumb-impressions,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signatures. In such manner men who were entitled to enter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pay large sums before they could come in, or before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were considered. This was three times brought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Arthur Lawley, who, at last, ordered a prosecution, which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abortive, but the officials concerned were dismissed,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 was proved against them, so far as the department was concer-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ned. But these things show how effective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was. It confuses the issue to talk about Law 3 of 1885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influx, and to describe it as inadequate. That law </w:t>
      </w:r>
      <w:r>
        <w:rPr>
          <w:rFonts w:ascii="Times" w:hAnsi="Times" w:eastAsia="Times"/>
          <w:b w:val="0"/>
          <w:i w:val="0"/>
          <w:color w:val="000000"/>
          <w:sz w:val="22"/>
        </w:rPr>
        <w:t>was never intended to control Asiatic immigration. It simply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‘Those who settle in the Republic for the purpose of carrying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or otherwise shall be bound to have their names entered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register.” Thus it was merely to exact a poll-tax from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trade in the Transvaal, for Indians were not even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or pay anything. Asiatic immigration was as free as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The question of restricting such immigration was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peace was declared, and the Peace Preservation Ordinance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utilized, quite improperly) to check Asiatic entry.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or other it was suggested that the Peace Preservation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amended. The Draft Amendment appears at page 9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 book, </w:t>
      </w:r>
      <w:r>
        <w:rPr>
          <w:rFonts w:ascii="Times" w:hAnsi="Times" w:eastAsia="Times"/>
          <w:b w:val="0"/>
          <w:i/>
          <w:color w:val="000000"/>
          <w:sz w:val="22"/>
        </w:rPr>
        <w:t>Legislation affecting Asiatics in the 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year. That would have been quite proper, and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complained. A Draft Amendment of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>was also suggested at the same time.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Actually, it was published in January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“Blue Book”,29-2-1908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UDDENLY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HANGED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of a mild type, but suddenly the whole 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and I believe it was Mr. Lionel Curtis who, after all,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scope and tenor of such legislation, and who sprung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the draft of the Asiatic Amendment Ordinance,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as an Act. It is a misnomer to call it an Amendment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1885; it really makes a change in the whole Asiatic policy.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affecting Asiatics has been passed before now,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heard against it, but the Asiatic Registration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a novel thing, and, based as it is on the false charge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can never be accepted by the Indian community, more so </w:t>
      </w:r>
      <w:r>
        <w:rPr>
          <w:rFonts w:ascii="Times" w:hAnsi="Times" w:eastAsia="Times"/>
          <w:b w:val="0"/>
          <w:i w:val="0"/>
          <w:color w:val="000000"/>
          <w:sz w:val="22"/>
        </w:rPr>
        <w:t>as the community is bound by a solemn declaration.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surprising to me that General Smuts has persistently igno-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these things, and asked British Indians to violate their consciences. </w:t>
      </w:r>
      <w:r>
        <w:rPr>
          <w:rFonts w:ascii="Times" w:hAnsi="Times" w:eastAsia="Times"/>
          <w:b w:val="0"/>
          <w:i w:val="0"/>
          <w:color w:val="000000"/>
          <w:sz w:val="22"/>
        </w:rPr>
        <w:t>One would have thought that he, as representing a very strong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and an overwhelmingly large number of Europeans,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grace and condescension to respect Indian sentiment,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he got the essential thing—viz., identification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m Asiatic residing in the Colony. These he could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six months ago, and can have even 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Mr. Gandhi, the assertions of General Smuts are very different from yours.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so. I may be told that mine are merely counter-assertions,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General Smuts must be saying what he knows to be true.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that the assertions made by the Indian community should be,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accepted, but I do say that what I have stated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sufficient ground for a judicial and open enquiry.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Colonist can take exception to it, and if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enquiry, it is found that the charges of an influx and statements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inadequacy of the Peace Preservation Ordinance are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something to be said for the Asiatic Registration Act.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finding of such a commission is in favour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contention, why should not a strong Government, which also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British Indians fairly and justly, acknowledge its mistake and </w:t>
      </w:r>
      <w:r>
        <w:rPr>
          <w:rFonts w:ascii="Times" w:hAnsi="Times" w:eastAsia="Times"/>
          <w:b w:val="0"/>
          <w:i w:val="0"/>
          <w:color w:val="000000"/>
          <w:sz w:val="22"/>
        </w:rPr>
        <w:t>retrace its steps?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RINTS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as to what was the real objection to finger-prints, 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remarked that a lot of good ink and paper had been devoted to this subject,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had never formed an impossible barrier. As a matter of fact, thumb-impressions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given voluntarily.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a very serious objection to simultaneous digit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impressions, because they have the ring of criminality. According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E. R. Henry’s book, simultaneous digit-impressions are required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classifying criminals; thumb-prints are asked for from illiterates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departments in India. But the deadlock is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itself. Objections were raised before the regulations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and promulgated.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give a statement upon General Smuts’ references to intimidations 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the intimidation simply resolved itself into social ostracism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Indians who had taken out registration certificates, and he very much feared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ostracism could not be prevented. Asiatics who had registered themselves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acknowledged more than once that they had done an improper act. It was fear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dictated the course, and not their respect for the law.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remark as to deception by the leaders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So far as I am aware, no leader has misled any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has been translated and distributed broadcast.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Imperial Government has certainly been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Indian community, and so long as I retain 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and British justice, I shall continue to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countrymen until I find that the whole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been entirely abandoned by the King-Emperor,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previous promises to the contrary. General Smuts has seen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describe our respectable community as a community of coolies.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supposed that Indians do not know these things,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feel them. Every word that General Smuts has said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greedily devoured by British Indians, and those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have listened to the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Needless to say, those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offended them, and so long as he holds British Indians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and denies them the full status of British subjects, so far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freedom and personal movements are concerned, so long </w:t>
      </w:r>
      <w:r>
        <w:rPr>
          <w:rFonts w:ascii="Times" w:hAnsi="Times" w:eastAsia="Times"/>
          <w:b w:val="0"/>
          <w:i w:val="0"/>
          <w:color w:val="000000"/>
          <w:sz w:val="22"/>
        </w:rPr>
        <w:t>must Indians rest content with imprisonment or deportation.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EADERS</w:t>
      </w:r>
    </w:p>
    <w:p>
      <w:pPr>
        <w:autoSpaceDN w:val="0"/>
        <w:autoSpaceDE w:val="0"/>
        <w:widowControl/>
        <w:spacing w:line="24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congratulating him upon having laid his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leaders. He will then find out for himself whether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is real or false. The question is: Will he do justice alter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out the guilty, or will he then put forth the enormous strength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in order to crush a handful of Indians who have never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 to any portion of the Transvaal community?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I must deny that all those who have been arrested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part in the agitation. Some of them have never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anything in connection with the Act, and why should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in the employ of the Government be intimidated into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Smuts’ Speech”,Before 10-1-1908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registering, on pain of being dismissed [?] I am proud to say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employees of the Government—some of them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standing—have accepted dismissal rather than register. But if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agitation has been kept up only by the leaders, why has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procedure been adopted of dismissing even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working on the railways?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RREVOCABLE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drew attention to General Smuts’ concluding remarks,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he had there laid down a proposition which, if it were to hold good generally,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mean the end of all agitation, healthy or otherwise. General Smuts [had] said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no law could be altered owing to agitation.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taking into consideration general laws, affecting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com-munities, I can cite the instance of the Natal Franchise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be altered on reasonable opposition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on representations by the then Colonial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after Natal received self-government. The Natal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still awaits Imperial sanctions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humble opinion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British Empire lies in honourable compromise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regard to the rights and complaintsof minorities,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those minorities are weak or unrepresented.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Transvaal Municipal Ordinance, Sir Richard Solomon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the instance of the Coloured people having rejected the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That law, so far as I am aware, has never been enforced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of the numerous interviews the leaders of the Indian community have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General Smuts? Could you come to no friendly understanding?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have not been numerous interviews, so far as I am aware.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know of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but I do know that he has repeatedly rejected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advances from British Indians. It is perfectly true that each time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approach has been made it has been with a view to a repeal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Asiatic Act. There can be no other course possible for Indians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in God, and who are bound by their solemn declaration taken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having had everything placed before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 OUT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no honourable way out of the present difficulty?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Indians have always offered to fulfil the essential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viz., to give every facility to the Government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of British Indians entitled to remain in the Colony. This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“Natal Municipal Bill”, 23-2-1907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13-4-1907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could have been done voluntarily under the Peace Preservation 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nance. Now that that Ordinance is virtually repealed,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repealed if the Asiatic Act is also repealed, the only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 of the difficulty is to amend, during the next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the Immigration Restriction Act, so as to embody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clauses for identification, regard being had to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made by the Indian community with reference to minors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 and with reference to those who can pass the education test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Act, which is severe enough.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elaborate his proposal, Mr. Gandhi said the Immigration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which contains the drastic power of deportation under the hand of the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ample for every purpose. Let the Asiatic Law Amendment Act of 1907 be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withdrawn, and the Immigration Restriction Act be slightly amended so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would become a “prohibited immigrant”. That was to say, he would then have </w:t>
      </w:r>
      <w:r>
        <w:rPr>
          <w:rFonts w:ascii="Times" w:hAnsi="Times" w:eastAsia="Times"/>
          <w:b w:val="0"/>
          <w:i w:val="0"/>
          <w:color w:val="000000"/>
          <w:sz w:val="18"/>
        </w:rPr>
        <w:t>to prove that he was entitled to remain in the Colony. If he could produce his certi-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ficate issued to him under the Peace Preservation Ordinance, or under Law 3 of 1885,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be given a certificate of domicile, which would take the place of his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certificate, and other documents at present held, and this new certificate of domicile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contain ample proofs of the identity of the holder. Children under the age of </w:t>
      </w:r>
      <w:r>
        <w:rPr>
          <w:rFonts w:ascii="Times" w:hAnsi="Times" w:eastAsia="Times"/>
          <w:b w:val="0"/>
          <w:i w:val="0"/>
          <w:color w:val="000000"/>
          <w:sz w:val="18"/>
        </w:rPr>
        <w:t>16 should not be required to take out certificates of domicile, but a complete enumera-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such children would be detailed, together with their names, on the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>of domicile issued to their parents and guardians. The Immigration Act already con-</w:t>
      </w:r>
      <w:r>
        <w:rPr>
          <w:rFonts w:ascii="Times" w:hAnsi="Times" w:eastAsia="Times"/>
          <w:b w:val="0"/>
          <w:i w:val="0"/>
          <w:color w:val="000000"/>
          <w:sz w:val="18"/>
        </w:rPr>
        <w:t>tains sufficiently drastic provisions against trafficking in these certificates of domi-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cile. This scheme, Mr. Gandhi contended, would give the Govern-ment all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required—viz., it would prevent any further immi-gration of Asiatics,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ensure complete identification and registration of all Indians and Asiatics enti-</w:t>
      </w:r>
      <w:r>
        <w:rPr>
          <w:rFonts w:ascii="Times" w:hAnsi="Times" w:eastAsia="Times"/>
          <w:b w:val="0"/>
          <w:i w:val="0"/>
          <w:color w:val="000000"/>
          <w:sz w:val="18"/>
        </w:rPr>
        <w:t>tled to remain here. Thus the wishes of the Government and the people of the Trans-</w:t>
      </w:r>
      <w:r>
        <w:rPr>
          <w:rFonts w:ascii="Times" w:hAnsi="Times" w:eastAsia="Times"/>
          <w:b w:val="0"/>
          <w:i w:val="0"/>
          <w:color w:val="000000"/>
          <w:sz w:val="18"/>
        </w:rPr>
        <w:t>vaal would be fully met without putting any unnecessary affront upon the Indians.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often said that the Transvaal, being an inland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cannot have an Immigration Act like the Cape or Natal.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is a mistake. What is meant is that the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should provide for stricter identification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Act. According to the Natal Act, any Indian can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 domicile and demand entry. Under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me, every Indian would have to prove his domicile,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 of resi-dence in the Transvaal, within a stipulated time,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would be for ever stopped. Surely nothing more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required?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7-1-1908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declared today that he would undertake, if the operation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 Registration Act were suspended, that every Indian in the country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registered in a month’s time, in accordance with a form to be mutually agreed upon.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Act would then be unnecessary, and could be withdrawn.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his promise were not faithfully carried out, he would undertake to assist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the strict enforcement of the present Act. The main object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leaders was to eliminate the element of compulsion. The compromise sugges-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ted was the only one the Indians were prepared to accept, and an effort would probably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made to arrange for a discussion of its terms with the Government. The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 considered that his suggestion that a High Court Judge should hold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enquiry into the surreptitious entry of Indians into the Transvaal and the question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identification would give the Government an opportunity of reviewing the situation.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GENERAL SMUTS’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spoken at length.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[</w:t>
      </w:r>
      <w:r>
        <w:rPr>
          <w:rFonts w:ascii="Times" w:hAnsi="Times" w:eastAsia="Times"/>
          <w:b w:val="0"/>
          <w:i/>
          <w:color w:val="000000"/>
          <w:sz w:val="22"/>
        </w:rPr>
        <w:t>The Trans-</w:t>
      </w:r>
      <w:r>
        <w:rPr>
          <w:rFonts w:ascii="Times" w:hAnsi="Times" w:eastAsia="Times"/>
          <w:b w:val="0"/>
          <w:i/>
          <w:color w:val="000000"/>
          <w:sz w:val="22"/>
        </w:rPr>
        <w:t>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published an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Mr. Gandhi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a reply. We print elsewhere a translation of that reply. It is a remark-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speech. The aggressive spirit that General Smuts showed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has now disappeared. In the course of the speech,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point how thousands of Indians can be imprisoned. Where are </w:t>
      </w:r>
      <w:r>
        <w:rPr>
          <w:rFonts w:ascii="Times" w:hAnsi="Times" w:eastAsia="Times"/>
          <w:b w:val="0"/>
          <w:i w:val="0"/>
          <w:color w:val="000000"/>
          <w:sz w:val="22"/>
        </w:rPr>
        <w:t>the gaols [in requisite number]—he asks—and how can so many per-</w:t>
      </w:r>
      <w:r>
        <w:rPr>
          <w:rFonts w:ascii="Times" w:hAnsi="Times" w:eastAsia="Times"/>
          <w:b w:val="0"/>
          <w:i w:val="0"/>
          <w:color w:val="000000"/>
          <w:sz w:val="22"/>
        </w:rPr>
        <w:t>sons be deported either? At another place, he asserts that, if the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do not register, the Government may even adopt the measure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deporting them] as a last resort. General Smuts Is not sure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will continue to be as obliging as it has been.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adds, however, that these are his personal views. 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colonial Government will do. A speech such as this is merely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“Mr. Gandhi Suggests A Compromise”.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Mayville speech of January 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6-1-1908.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and the two others that follow were written clearly before January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10, when Gandhiji was tried and sentenced.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6-1-1908 and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6-1-1908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raving of a madman. General Smuts is an angry man. Not being in </w:t>
      </w:r>
      <w:r>
        <w:rPr>
          <w:rFonts w:ascii="Times" w:hAnsi="Times" w:eastAsia="Times"/>
          <w:b w:val="0"/>
          <w:i w:val="0"/>
          <w:color w:val="000000"/>
          <w:sz w:val="22"/>
        </w:rPr>
        <w:t>his right mind, he says whatever comes into his head.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shows open contempt for the Indians, referring to them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“coolies”. He says that we are British subjects “only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extent”. This is something new. Till today we were British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we are British subjects only to a certain extent. He declares,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that till now the Imperial Government had stood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our being relegated to Locations. Now he hopes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send Indians to Locations. And he adds that, after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arrest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many Indians told him that they were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registers [under the law].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all this mean? It is evident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General Smuts a few surprises. The gentleman admits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imagined in March last that the Indian community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such determined resistance as it has done. He still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been misled by a handful of leaders.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>are of course prepared for imprisonment. But will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be unmanned? If Indians do not give way to fear, that is, if they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is nothing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courage, he who runs may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can do. He himself adds that the remedy lies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That is indeed true—with this difference: according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the remedy lies in our accepting the bonds of our slavery </w:t>
      </w:r>
      <w:r>
        <w:rPr>
          <w:rFonts w:ascii="Times" w:hAnsi="Times" w:eastAsia="Times"/>
          <w:b w:val="0"/>
          <w:i w:val="0"/>
          <w:color w:val="000000"/>
          <w:sz w:val="22"/>
        </w:rPr>
        <w:t>forthwith, whereas in our view the Indians can don the fragrant 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strung together with freedom, honour, good name,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 of Khuda-Ishwar. Lakshmi is at our doorstep ready to mark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Indians avert their </w:t>
      </w:r>
      <w:r>
        <w:rPr>
          <w:rFonts w:ascii="Times" w:hAnsi="Times" w:eastAsia="Times"/>
          <w:b w:val="0"/>
          <w:i w:val="0"/>
          <w:color w:val="000000"/>
          <w:sz w:val="22"/>
        </w:rPr>
        <w:t>our foreheads with the sign of her grace.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faces? This is the point. No one should even dream of registration,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shy of trading without licences. If, in consequence,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imprisoned, that should be welcome; even deportation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If we take up this attitude, we need fear neither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evils. In any case, it is better to face out one of these than be haunted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spectre of registration.</w:t>
      </w:r>
    </w:p>
    <w:p>
      <w:pPr>
        <w:autoSpaceDN w:val="0"/>
        <w:autoSpaceDE w:val="0"/>
        <w:widowControl/>
        <w:spacing w:line="28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27, 1907;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 “Speech at Hamida Islamic </w:t>
      </w:r>
      <w:r>
        <w:rPr>
          <w:rFonts w:ascii="Times" w:hAnsi="Times" w:eastAsia="Times"/>
          <w:b w:val="0"/>
          <w:i w:val="0"/>
          <w:color w:val="000000"/>
          <w:sz w:val="18"/>
        </w:rPr>
        <w:t>Society”, 27-12-1907.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“the blind can see and the deaf can hear”.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saying. This image is based on the Indian custom of applying a </w:t>
      </w:r>
      <w:r>
        <w:rPr>
          <w:rFonts w:ascii="Times" w:hAnsi="Times" w:eastAsia="Times"/>
          <w:b w:val="0"/>
          <w:i/>
          <w:color w:val="000000"/>
          <w:sz w:val="18"/>
        </w:rPr>
        <w:t>tilak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vermilion on the forehead. Lakshmi is the Hindu goddess of wealth.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RAM SUNDAR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many things said about the honour once accorded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Sundar. We have even received some letters on the subject.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that he was an indentured labourer, others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cheated a number of people. There are those who argue that,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respect was lavished on a person like him,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unlikely to listen to any of its leaders again. It was, they argue,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mistake to have closed their shops for a man of his type,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now expect shops to be closed for any Indian, whoever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There are yet others who have been eagerly waiting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drive a wedge between Hindus and Muslims.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people are in the wrong. If Ram Sundar was an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and if, knowing this, the Indian community had eulogized </w:t>
      </w:r>
      <w:r>
        <w:rPr>
          <w:rFonts w:ascii="Times" w:hAnsi="Times" w:eastAsia="Times"/>
          <w:b w:val="0"/>
          <w:i w:val="0"/>
          <w:color w:val="000000"/>
          <w:sz w:val="22"/>
        </w:rPr>
        <w:t>him for his genuine courage, that would have been all the more credi-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table. Poverty is nothing to be ashamed of, nor is indenture.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especially to be proud of an indentured labourer who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courage. For that may lead to better placed persons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display greater courage. In any case, the community had </w:t>
      </w:r>
      <w:r>
        <w:rPr>
          <w:rFonts w:ascii="Times" w:hAnsi="Times" w:eastAsia="Times"/>
          <w:b w:val="0"/>
          <w:i w:val="0"/>
          <w:color w:val="000000"/>
          <w:sz w:val="22"/>
        </w:rPr>
        <w:t>no information about Ram Sundar having been an indentured labou-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rer or about his debts. At that time the community gave no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The work that he did and the speeches that he made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It was not Ram Sundar who was honoured in royal fashion,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suffered a month’s imprisonment. The shops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not for the sake of Ram Sundar, but tangibly to show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grieved at the wrongful imprisonment of an Indian and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 others the fact of our unity.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reaped the benefits of the closing’ of shops and of the hom-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[done to Ram Sundar]. What Ram Sundar gained, he has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 honour that we accorded was not to an individual,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of truth and courage which we attributed to him.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Ram Sundar’s case was only fit and proper. 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through his duplicity, we pour scorn on him. That again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Such has always been the way of the world. Mr. Arbuthnot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Madras was held in esteem both by the Government and people so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“Ram Sundar ‘Pundit”,4-1-1908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George Arbuthnot; prominent banker, six times a member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Council at Fort St. George and seven times elected chairman of the Madras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Chamber of Commerce; filed an insolvency petition after his bank had crashed. Early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May, 1907, he was charged with cheating and breach of trust.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0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was thought to be honest. On being exposed as a fraud,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face prosecution and imprisonment. If people are to think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we must always distinguish between truth and falsehood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we do so, we shall carry our point every time.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say anything further on the question of Hindu-Muslim differ-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that has been raised in this context. There is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however, that the question has been raised through sheer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sense. It altogether passes our understanding why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Hindu-Muslim differences over questions of common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which do not involve any religious issues.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11-1-1908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ESISTANCE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editor had invited [suggestions from readers for] a Gujarati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for “passive resistance”.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one which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bad, though it does not render the original in its full connotation.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however, use it for the present. The word is </w:t>
      </w:r>
      <w:r>
        <w:rPr>
          <w:rFonts w:ascii="Times" w:hAnsi="Times" w:eastAsia="Times"/>
          <w:b w:val="0"/>
          <w:i/>
          <w:color w:val="000000"/>
          <w:sz w:val="22"/>
        </w:rPr>
        <w:t>sadagraha</w:t>
      </w:r>
      <w:r>
        <w:rPr>
          <w:rFonts w:ascii="Times" w:hAnsi="Times" w:eastAsia="Times"/>
          <w:b w:val="0"/>
          <w:i w:val="0"/>
          <w:color w:val="000000"/>
          <w:sz w:val="22"/>
        </w:rPr>
        <w:t>. I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than </w:t>
      </w:r>
      <w:r>
        <w:rPr>
          <w:rFonts w:ascii="Times" w:hAnsi="Times" w:eastAsia="Times"/>
          <w:b w:val="0"/>
          <w:i/>
          <w:color w:val="000000"/>
          <w:sz w:val="22"/>
        </w:rPr>
        <w:t>sadagraha</w:t>
      </w:r>
      <w:r>
        <w:rPr>
          <w:rFonts w:ascii="Times" w:hAnsi="Times" w:eastAsia="Times"/>
          <w:b w:val="0"/>
          <w:i w:val="0"/>
          <w:color w:val="000000"/>
          <w:sz w:val="22"/>
        </w:rPr>
        <w:t>. “Resistance” means determined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anything. The correspondent has rendered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agraha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right cause is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agraha</w:t>
      </w:r>
      <w:r>
        <w:rPr>
          <w:rFonts w:ascii="Times" w:hAnsi="Times" w:eastAsia="Times"/>
          <w:b w:val="0"/>
          <w:i w:val="0"/>
          <w:color w:val="000000"/>
          <w:sz w:val="22"/>
        </w:rPr>
        <w:t>. The correspondent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has rendered “passive resistance” as firmness in a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cause. Though the phrase does not exhaust the connotation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“passive”, we shall use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a word is available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deserves the prize.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then, is at high tide at present. The Indian </w:t>
      </w:r>
      <w:r>
        <w:rPr>
          <w:rFonts w:ascii="Times" w:hAnsi="Times" w:eastAsia="Times"/>
          <w:b w:val="0"/>
          <w:i/>
          <w:color w:val="000000"/>
          <w:sz w:val="22"/>
        </w:rPr>
        <w:t>satya-</w:t>
      </w:r>
    </w:p>
    <w:p>
      <w:pPr>
        <w:autoSpaceDN w:val="0"/>
        <w:autoSpaceDE w:val="0"/>
        <w:widowControl/>
        <w:spacing w:line="246" w:lineRule="exact" w:before="2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grahi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getting world-wide publicity. Not only that; we also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speaking out in our favour. It has been said that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whole of the British Empire. In South Africa,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</w:t>
      </w:r>
      <w:r>
        <w:rPr>
          <w:rFonts w:ascii="Times" w:hAnsi="Times" w:eastAsia="Times"/>
          <w:b w:val="0"/>
          <w:i/>
          <w:color w:val="000000"/>
          <w:sz w:val="22"/>
        </w:rPr>
        <w:t>The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Bloemfontein,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Pretoria </w:t>
      </w:r>
      <w:r>
        <w:rPr>
          <w:rFonts w:ascii="Times" w:hAnsi="Times" w:eastAsia="Times"/>
          <w:b w:val="0"/>
          <w:i/>
          <w:color w:val="000000"/>
          <w:sz w:val="22"/>
        </w:rPr>
        <w:t>news, The Cape Times, 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>, etc., advise the Government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title reads “News-letter”. These despatches were published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weekly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“From Our Johannesburg Representative”. The first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appeared on March 3,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26-2-1906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“Some English Terms”, 28-12-1907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Firmness, insistence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Truth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offers satyagraha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plain words that it ought to amend the law and arrive at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Indians. They all assert that, if the Government does not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settlement, it will do injury to the British Empire and rouse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“rouse” may startle Indians. That India will be roused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beyond any doubt—if the [Transvaal]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can bear the final burden.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like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were hostile to us at the outset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taking a middle course. They respect the courage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acknowledging in them unsuspected qualities of shining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worth.One after another, correspondents come out in our favour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readers’ columns of Johannesburg newspapers. Among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pro-minent people who assert that the local Government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 settlement. There is a growing feeling among clergymen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reli-gious sentiments of the Indians ought not to be hurt.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opinion in England be less favourable?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has advocated the Indian cause. Mr. Ritch has kindled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all over England. The views expressed there are cabled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by Reuter.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calls upon the Imperial Government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its power to secure justice for the Indians.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power of </w:t>
      </w:r>
      <w:r>
        <w:rPr>
          <w:rFonts w:ascii="Times" w:hAnsi="Times" w:eastAsia="Times"/>
          <w:b w:val="0"/>
          <w:i/>
          <w:color w:val="000000"/>
          <w:sz w:val="22"/>
        </w:rPr>
        <w:t>satya agraha.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write this, I seem to hear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whispered in my ear that God is always the friend and protector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Our success in bringing this campaign to this stage is a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truth. If we were to fail now, that would in no way detract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truth. It is only because of our untruth, insincerity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disunity that we may lose, if at all. The present indications,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point to defeat. The Indian community is displaying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Meetings are being held one after another.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people, who attend them, go on reiterating that they will face impri-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sonment and deportation, but will not submit to the Act.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all these men are just acting a part as Ram Sundar was.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huge mass meeting which took place on the 1st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at least 2,500 persons. They were all full of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will publish a full report of the meeting elsewhere.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mention that Mr. David Pollock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(not to be mistaken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editor), the assistant editor of </w:t>
      </w:r>
      <w:r>
        <w:rPr>
          <w:rFonts w:ascii="Times" w:hAnsi="Times" w:eastAsia="Times"/>
          <w:b w:val="0"/>
          <w:i/>
          <w:color w:val="000000"/>
          <w:sz w:val="22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their cartoonist and a </w:t>
      </w:r>
      <w:r>
        <w:rPr>
          <w:rFonts w:ascii="Times" w:hAnsi="Times" w:eastAsia="Times"/>
          <w:b w:val="0"/>
          <w:i w:val="0"/>
          <w:color w:val="000000"/>
          <w:sz w:val="22"/>
        </w:rPr>
        <w:t>few other Europeans who were present at the meeting went there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Reporter of London </w:t>
      </w:r>
      <w:r>
        <w:rPr>
          <w:rFonts w:ascii="Times" w:hAnsi="Times" w:eastAsia="Times"/>
          <w:b w:val="0"/>
          <w:i/>
          <w:color w:val="000000"/>
          <w:sz w:val="18"/>
        </w:rPr>
        <w:t>Daily Telegraph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 J.P. of the Transvaal; an active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sympathizer of the Indian cause, sometime Secretary for Lands in the Transvaal,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Honorary Secretary, Native Affairs Society, Transvaal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to watch the proceedings. There were also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>from outside [the Transvaal].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CHLESIN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unmarried girl of twenty. Very few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hard she has worked for the community. She works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a salary, but because of her deep sympathy [for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cause]. She attends cheerfully to everything that is entrusted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asked to speak at the recent mass meeting. What follows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her thoughts. She had obtained her parents’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a speech. This girl has passed her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examination, and she can be said to have had an excellent education.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speech was read out by Mr. Gandhi: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struggle has reached its culminating point, I,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it with the closest attention almost from its inception, would fain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a few words of sympathy, of heartfelt sympathy, in the sufferings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already undergone, in the sufferings still before you, of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are but aforetaste. But I implore you not to flinch from the hardships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now confront you, not to falter at the shoals ahead, but to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steadfastin your heroic resolve to give up all, aye very life itself, for the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country and religion. Let me remind you of a similar crusade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waged by my sisters in England. I refer to the suffragettes. For the sake </w:t>
      </w:r>
      <w:r>
        <w:rPr>
          <w:rFonts w:ascii="Times" w:hAnsi="Times" w:eastAsia="Times"/>
          <w:b w:val="0"/>
          <w:i w:val="0"/>
          <w:color w:val="000000"/>
          <w:sz w:val="18"/>
        </w:rPr>
        <w:t>of a principle, they are prepared to lose their all, to brave innumerable trials.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have already suffered imprisonment, more are ready, nay eager, to do so.</w:t>
      </w:r>
    </w:p>
    <w:p>
      <w:pPr>
        <w:autoSpaceDN w:val="0"/>
        <w:autoSpaceDE w:val="0"/>
        <w:widowControl/>
        <w:spacing w:line="22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delicately nurtured women can do this, will hardy men, inured to toil,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less? Do not swerve from the course upon which you have entered, be true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 before you; and ‘heart within and God o’erhead’, proceed to conquer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die. And, if you do that, if you adhere to your solemn covenant with God,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prove yourselves resolute in deed, as you have already shown yourselves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 in method, then it will not be to die! Success then is assured, victory is </w:t>
      </w:r>
      <w:r>
        <w:rPr>
          <w:rFonts w:ascii="Times" w:hAnsi="Times" w:eastAsia="Times"/>
          <w:b w:val="0"/>
          <w:i w:val="0"/>
          <w:color w:val="000000"/>
          <w:sz w:val="18"/>
        </w:rPr>
        <w:t>yours, is ours.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young girl who addresses this sincere exhortation to us.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this, we accept loss of face out of a cowardly fear of gaol, we </w:t>
      </w:r>
      <w:r>
        <w:rPr>
          <w:rFonts w:ascii="Times" w:hAnsi="Times" w:eastAsia="Times"/>
          <w:b w:val="0"/>
          <w:i w:val="0"/>
          <w:color w:val="000000"/>
          <w:sz w:val="22"/>
        </w:rPr>
        <w:t>are sure to repent it much.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Schlesin; a Jewish girl with “a character as clear as crystal and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shame a warrior”; joined Gandhiji as a steno-typist at the age of 16;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very useful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; was ardently interested in the Indian cause.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“Thousands of stalwart Indians looked up to her for guidance. When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days almost everyone was in jail, she led the movement single-handed.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had the management of thousands, a tremendous amount of correspondence, and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her hands, but she never wearied.”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</w:t>
      </w: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XXIII, and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 Ch. XII.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here is the English version of Miss Schlesin’s speech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EPORTATION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MPOSSIBLE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Immigrants’ Act provided good fun for a day.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on all hands that no one can be deported. This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Leonard’s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opinion; a correspondent writing specially for [</w:t>
      </w:r>
      <w:r>
        <w:rPr>
          <w:rFonts w:ascii="Times" w:hAnsi="Times" w:eastAsia="Times"/>
          <w:b w:val="0"/>
          <w:i/>
          <w:color w:val="000000"/>
          <w:sz w:val="22"/>
        </w:rPr>
        <w:t>Rand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advanced several arguments to show that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would be unlawful. If that is so, the Royal assent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Immigrants’ Act only shows that the Imperial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throw in its weight on our side. But was there any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anything else? For some of us write anonymous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to inform him that they are prepared to register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back only for fear of public opinion, and request the Registrar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their names. It is again our own people who write to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defame Ram Sundar. However unworthy Ram Sundar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anonymous letters to run him down demeans us in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We show ourselves to be cowards. These anonymous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our cause by undoing the good impression that our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created. For these letters would be confidentially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Elgin. He would take them into his reckoning; and why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not? Mixed with a grain of truth that such letters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contain, there must be a great proportion of falsehood which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currency. As a result we are bound to be treated as bad cowrie.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gain acceptance as good cowrie, when our bones softened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years of slavery grow strong again, when we desist from dark,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furtive dealings, we shall certainly get our due from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however imperial it may be. When we ourselves lack </w:t>
      </w:r>
      <w:r>
        <w:rPr>
          <w:rFonts w:ascii="Times" w:hAnsi="Times" w:eastAsia="Times"/>
          <w:b w:val="0"/>
          <w:i w:val="0"/>
          <w:color w:val="000000"/>
          <w:sz w:val="22"/>
        </w:rPr>
        <w:t>courage, how can we blame the Imperial Government?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TUFF</w:t>
      </w:r>
    </w:p>
    <w:p>
      <w:pPr>
        <w:autoSpaceDN w:val="0"/>
        <w:autoSpaceDE w:val="0"/>
        <w:widowControl/>
        <w:spacing w:line="24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the Immigration Bill was signed, people at Pieter-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sburg sent telegrams to say that they were leaving at once to report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office. And these doughty persons arrived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forthwith. Then they paid court to “His Lordship” Cha-mney.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was unable to grant them the title-deed of their slavery,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produce an order from a magistrate. They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Magistrate at Pretoria, who told them that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act in the matter. Now (before Sunday), the right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has returned to Pietersburg. When they receive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Magistrate there, they will again troop off to Pretoria.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these brave ones. I am not sure whether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is correct or whether slavery has not already been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>on them. I am only reporting what I have been told.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well-known Johannesburg barrister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RAVE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even the few brave Memons at Pietersburg who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Suratis and Hindus of that town, shown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so far, are beginning to lose heart; they have caught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 from the “black-faced” ones and are trembling with fear.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so, they have my fullest sympathy. Where cowards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even the assurance of the courageous is likely to be shaken.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appeal to them all, and especially to the Memons,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ship to go down just when we are about to sight land.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Memons become deserters, that will be a blot on Porbandar,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Bhanvad and Ranavav. We may be able to ignore the cowards,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later, in infusing courage into them. But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go down in dishonour if there was not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 who remained truthful. If even one of them survives,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others. Let me therefore earnestly appeal to Mr.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Latief and others who have really held out. To Suratis and Hindus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only: ‘Please, in the name of God, do not let yourselves drown.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will show a little courage, the fight is easy enough.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lose heart because so many persons from Pietersburg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deserted. Indians all over the Transvaal are courageously holding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in Pietersburg who remain unyielding till the last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complimented for genuine courage. For there is more at </w:t>
      </w:r>
      <w:r>
        <w:rPr>
          <w:rFonts w:ascii="Times" w:hAnsi="Times" w:eastAsia="Times"/>
          <w:b w:val="0"/>
          <w:i w:val="0"/>
          <w:color w:val="000000"/>
          <w:sz w:val="22"/>
        </w:rPr>
        <w:t>stake there.’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RAITORS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4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has been addressed to the Registrar concerning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treacherous and self-seeking Indians at Delagoa Bay.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asked for their names; these, however, cannot be supplied.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informed that one of them has been arrested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disappeared. There was a white person with them who posed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Registrar. When shall we be rid of such enemies of Indians?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persons cannot End other means of making money.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it is, the only thing to do is for us to keep our distance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evil men. I hope that at Delagoa Bay and elsewhere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everyone [against such persons]. In this big battle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falsehood anywhere. We must try to improve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merely to act a part, as Ram Sundar did.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FROM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has assumed impressive proportions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evoked expressions of sympathy from many whites.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December 28, 1907;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in Government Square”,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front of the Court and the one in front of Mr. Gandhi’s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both attended by nearly a hundred whites. Apparently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sympathized with the Indian cause. Mr. Hosken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advise us to accept the title-deed of slavery, has now begun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us encouragement. Such is the fruit of truth and courage.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store-keepers and hawkers are to carry on trade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and risk imprisonment, Mr. Essop Mia has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the Receiver [of Revenues] to inform him that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>nity will rather carry on business without licences than take out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ters. They will willingly face all incidental risks. Indians, he has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however, be prepared to pay the licence fee if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disposed to accept it.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Receiver has said in reply that under the Asiatic [Regist-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ration] Act licences cannot be issued to Indians without registers,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carry on trade without licences will incur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Revenue Licence Ordinance. No Indian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now by the words “incur penalties”. The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hawkers are prepared to carry on their business at the risk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penalties. The Association has addressed in all 72 letters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different towns suggesting that they should carry on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licences. It no longer makes any difference [to the traders].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shown by Indians, however, does make a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must go on meanwhile; and in the event of prosecution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unlicensed trade, one should submit to imprisonment rather than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fine. The assistants who stay behind will be free to run the shops.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prosecuted, and the Government has no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forcibly to close down businesses.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USLIMS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occasional references made to the Hindu-Muslim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Ram Sundar’s case.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there are telegrams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Hosken; rich and prominent member of Transvaal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Assembly; chairman of Committee of European Sympathizers which mediated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satyagrahis and the Government in the 1908 campaign; had subsequently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up his political career because of “his negrophile tendencies”.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XIII and XVI, and “</w:t>
      </w:r>
      <w:r>
        <w:rPr>
          <w:rFonts w:ascii="Times" w:hAnsi="Times" w:eastAsia="Times"/>
          <w:b w:val="0"/>
          <w:i/>
          <w:color w:val="000000"/>
          <w:sz w:val="18"/>
        </w:rPr>
        <w:t>Mr. Hosken’s Inevitable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10-8-1907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Receiver of Revenues”, p. 6; and for his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2nd footnote </w:t>
      </w:r>
      <w:r>
        <w:rPr>
          <w:rFonts w:ascii="Times" w:hAnsi="Times" w:eastAsia="Times"/>
          <w:b w:val="0"/>
          <w:i w:val="0"/>
          <w:color w:val="000000"/>
          <w:sz w:val="18"/>
        </w:rPr>
        <w:t>of “Letter to Receiver of Revenues”, 4-1-1908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“Ram Sundar”, Before 10-1-1908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reporting that a pointed reference has been made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Dawad Mahomed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Peeran Mahomed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an effective rejoinder which more than meets the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must say that the person responsible for the report in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enemy of the community. At a time when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engaged in a gigantic task, anyone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exist between Hindus and Muslims is lying to serve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ends. I would advise people to shun these traitors to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country like poison It is obvious that neither of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stands to gain anything from an insistence on differences.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IN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editor of </w:t>
      </w:r>
      <w:r>
        <w:rPr>
          <w:rFonts w:ascii="Times" w:hAnsi="Times" w:eastAsia="Times"/>
          <w:b w:val="0"/>
          <w:i/>
          <w:color w:val="000000"/>
          <w:sz w:val="22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against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cartoonist is doing a great service to the cause. He has portrayed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as an elephant, with its feet firmly planted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ground. Mr. Smuts is forcing him forward with a steam-roller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rear. The elephant remarks: “Stop your tickling, Jan!”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the cartoon is that the steam-roller has been unable to budge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elephant. In the event, the cartoon has only served to publicize our </w:t>
      </w:r>
      <w:r>
        <w:rPr>
          <w:rFonts w:ascii="Times" w:hAnsi="Times" w:eastAsia="Times"/>
          <w:b w:val="0"/>
          <w:i w:val="0"/>
          <w:color w:val="000000"/>
          <w:sz w:val="22"/>
        </w:rPr>
        <w:t>cause widely and has occasioned some merriment at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>expense.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IN </w:t>
      </w: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presents Mr. Gandhi in the guise of a martyr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olden times. He is tied to a stake, surrounded by stacks of hay.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three drums full of oil above, labelled “The Permit Act”, “The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Asiatic Registration Act” and “The Immigration Act”. Oil is drip-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ping from all the three drums on to the stacks of hay. Mr. Smuts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holding a lighted torch. [Protruding] from underneath his dress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seen the point of his scabbard with a sword in it. “St.” Gandhi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saying, “You certainly look fierce. And you are taking very long.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don’t you apply the torch? Be quick and have done with it.”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Smuts is standing with his back turned, afraid to light the fire.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OTCHEFSTROOM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Potchefstroom Indians were accused of having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nerve. They have replied to this through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asserting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all remain firm and that only a few Memons have disgraced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selves. Mr. Abdool Rehman, the Secretary, has also been accused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Natal Indian Congress. An old Transvaal resident, he crossed over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the Colony in July 1908 and refused to give his thumb-impression at the border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Act 2 of 1907. He thus courted arrest to establish the right of entry of old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Indian residents which Smuts was later to question.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registered himself. He has written a letter to deny this,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to pay £50 to charities if anyone can prove the allegation.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meeting was held in front of the Mosque last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speeches were made and it was resolved that store-keepers and </w:t>
      </w:r>
      <w:r>
        <w:rPr>
          <w:rFonts w:ascii="Times" w:hAnsi="Times" w:eastAsia="Times"/>
          <w:b w:val="0"/>
          <w:i w:val="0"/>
          <w:color w:val="000000"/>
          <w:sz w:val="22"/>
        </w:rPr>
        <w:t>hawkers should carry on trade without licences. There is much enthu-</w:t>
      </w:r>
      <w:r>
        <w:rPr>
          <w:rFonts w:ascii="Times" w:hAnsi="Times" w:eastAsia="Times"/>
          <w:b w:val="0"/>
          <w:i w:val="0"/>
          <w:color w:val="000000"/>
          <w:sz w:val="22"/>
        </w:rPr>
        <w:t>siasm in evidence at the moment.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OMMENTS IN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] L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General Smuts’ speech,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latest speech appears more statesmanlike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previous utterances. He has hinted at the reasons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his attitude. It would have been better if he had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whether he desired the Opposition to join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achieving the end that he had in view.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them to give an assurance that they are not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modification, it is for the Government to say so.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understand how it is that officials can state that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have crossed the border and yet are unable to check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influx along that border. Mr. Smuts dismisses the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[everyone] to gaol as a waste of effort.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 continued stay of the Asiatics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put the Government to as much expense as the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course would. Even if the Government has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deporting [Indians] does not appear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course. The Colonial Secretary has therefore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vigorously with the leaders, certain that this will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The argument that a whole community is held by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men in the hollow of their hand is one that we distrust,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time and events will prove whether it is applicable.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theChinese in declining to register, despite disapproval </w:t>
      </w:r>
      <w:r>
        <w:rPr>
          <w:rFonts w:ascii="Times" w:hAnsi="Times" w:eastAsia="Times"/>
          <w:b w:val="0"/>
          <w:i w:val="0"/>
          <w:color w:val="000000"/>
          <w:sz w:val="22"/>
        </w:rPr>
        <w:t>by the Chinese Consul, does not bear out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contention. General Smuts seems to fear the effect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of the success of a campaign of passive resistance.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laws were modified before? And, after all,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the good that Kaffirs should feel that,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with the white race, there are milder arguments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rifle and assegai?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here has been collated and brought in line with the English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text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.[1]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Potchefstroom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.[3] from Pietersburg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.[3] from Pretoria.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UKHTIAR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Maulvi Saheb was informed by the Registrar that his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extended provided he gave his word that he would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expiry of the extended time-limit. He has pointed out in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had promised to extend the permits every six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the presence of Mr. Hajee Habib and again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Nagadi and Mr. Munga. It was on the strength of this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started the work in connection with the Madrasah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con-tinuing his duties at the Mosque and his work for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Soci-ety. He also has, he says, to tell the people about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the law. This was his duty, and he meant to continue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of Mr. Tulsi and Mr. Sheth came up for hearing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7th. Mr. Sheth was served with a notice to leave before the 21st </w:t>
      </w:r>
      <w:r>
        <w:rPr>
          <w:rFonts w:ascii="Times" w:hAnsi="Times" w:eastAsia="Times"/>
          <w:b w:val="0"/>
          <w:i w:val="0"/>
          <w:color w:val="000000"/>
          <w:sz w:val="22"/>
        </w:rPr>
        <w:t>and Mr. Tulsi before the 12th.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OLOURED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ERSONS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expressing sympathy for the Indians was passed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 of the African Political Organization. A telegram was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Association to this effect by Dr. Abdurrahman.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INTERVIEW TO “THE STAR”</w:t>
      </w:r>
    </w:p>
    <w:p>
      <w:pPr>
        <w:autoSpaceDN w:val="0"/>
        <w:autoSpaceDE w:val="0"/>
        <w:widowControl/>
        <w:spacing w:line="226" w:lineRule="exact" w:before="146" w:after="0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insisted upon the elimination of the element of compulsion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 and the consequent withdrawal of the notices regarding the issue of licences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registration. In return he undertook that every Indian in the country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registered in a month’s time according to a form to be mutually agreed upon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issued to those Indians entitled to remain in the Colony or who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approved.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not reproduced here and the figures in square brackets indicate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persons from each town.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voluntary registration were faithfully carried out, the Registration Act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useless, and the Indian community would look for its withdrawal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next session of Parliament. If on the other hand the undertaking of the leaders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fulfilled, Mr. Gandhi said he would welcome the enforcement of the Act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had not complied.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prepared to go further, evidently with the view of meeting the prejudice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Indian trader, and was anxious that the Government and the various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municipalities should frame by-laws governing the issue of trading licences, so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Indians with suitable premises and with the means of keeping a proper system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accounts should be licensed to trade.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LAST MESSAGE TO SOUTH AFRICAN INDIANS</w:t>
      </w:r>
    </w:p>
    <w:p>
      <w:pPr>
        <w:autoSpaceDN w:val="0"/>
        <w:autoSpaceDE w:val="0"/>
        <w:widowControl/>
        <w:spacing w:line="226" w:lineRule="exact" w:before="146" w:after="0"/>
        <w:ind w:left="46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borne in mind that success in the struggle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the Transvaal Indians do while those arrested remain in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therefore that the Government has arrested some persons.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testing time for the others.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will spread panic. Blacklegs will say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It is my appeal to all my brave fellow-countrymen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 by these, and be ever mindful of their pledge and keep up </w:t>
      </w:r>
      <w:r>
        <w:rPr>
          <w:rFonts w:ascii="Times" w:hAnsi="Times" w:eastAsia="Times"/>
          <w:b w:val="0"/>
          <w:i w:val="0"/>
          <w:color w:val="000000"/>
          <w:sz w:val="22"/>
        </w:rPr>
        <w:t>their courage.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very beginning of the campaign we had resolved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our honour by submitting to the obnoxious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whateverthe cost. We find hundreds of examples, among the British,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sacrificing their all for honour and country.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likewise that we shall become esteemed men and retain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esteem. I therefore take it that Indians will remain unshaken,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they get licences, whether or not they are allowed credit,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only become confirmed in their resolve to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or deportation. If only they will prepare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minds, they will find that gaol is not something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frightened 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 one look to the others; let each depend on his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strength, so that even if in fear a few Indians submit to the outrageous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law, the others will not be tempted to do likewise.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in this manner, serve your interests as well as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If you make the mistake of registering, you will throw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away success just as it has come within reach.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does this righteous campaign call for courage;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based on truth. Large numbers [of Indians] must be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 of starvation. It will be necessary to provide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This will call for honesty of the highest degree.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received from various towns, and these will have to be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good purpose. Let no one ask for aid unless in need.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distributing aid should act with the utmost scrupulousness in </w:t>
      </w:r>
      <w:r>
        <w:rPr>
          <w:rFonts w:ascii="Times" w:hAnsi="Times" w:eastAsia="Times"/>
          <w:b w:val="0"/>
          <w:i w:val="0"/>
          <w:color w:val="000000"/>
          <w:sz w:val="22"/>
        </w:rPr>
        <w:t>utilizing whatever funds or food-grains are placed at their disposal.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will test the strength of all the elements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lay bare all our weaknesses. Let us be careful, then,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so many people to gaol not to throw away this opportunity by </w:t>
      </w:r>
      <w:r>
        <w:rPr>
          <w:rFonts w:ascii="Times" w:hAnsi="Times" w:eastAsia="Times"/>
          <w:b w:val="0"/>
          <w:i w:val="0"/>
          <w:color w:val="000000"/>
          <w:sz w:val="22"/>
        </w:rPr>
        <w:t>panicking and submitting to the law.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bear no grudge against those who have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or may do so hereafter. If you are convinced that their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right, you will not feel the slightest temptation to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Those who have the courage to fight till the last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earn a livelihood anywhere in the world.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Indians put up with hardships of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description—physical, mental, financial. You are asked to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sacrifices only of money. Do not therefore fall behind. Money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needed in plenty. Your congratulations are welcome; they are of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use. But they will have meaning only if you follow them up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financial aid. This is a campaign that concerns not only the Transvaal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Indians, but the entire Indian community. Your interests, too,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atstake. It is in your power to give financial aid; equally, you can help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holding meetings and passing resolutions.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Success will never be ours if we do not at all costs keep Hindu-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 differences out of matters of common interest. Let everyone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this as a guiding principle. We shall succeed only when we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strong urge that all of us, Hindus and Muslims alike, belong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Same land and are children of the same mother.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SPEECH AT NEWTOWN MOSQUE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8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considerable commotion among the Indian community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morning, says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(Johannesburg) of Saturday last, when it became known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the other Indians and Chinese who were ordered to leave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48 hours a fortnight ago were called upon to attend Court for sentence.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large gathering outside B Court at ten o’clock, and before the doors were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was circulated that the proceedings against the defaulters would not be taken </w:t>
      </w:r>
      <w:r>
        <w:rPr>
          <w:rFonts w:ascii="Times" w:hAnsi="Times" w:eastAsia="Times"/>
          <w:b w:val="0"/>
          <w:i w:val="0"/>
          <w:color w:val="000000"/>
          <w:sz w:val="18"/>
        </w:rPr>
        <w:t>until the afternoon. Mr. Gandhi availed himself of the opportunity the few hours’</w:t>
      </w:r>
      <w:r>
        <w:rPr>
          <w:rFonts w:ascii="Times" w:hAnsi="Times" w:eastAsia="Times"/>
          <w:b w:val="0"/>
          <w:i w:val="0"/>
          <w:color w:val="000000"/>
          <w:sz w:val="18"/>
        </w:rPr>
        <w:t>postponement allowed to address his countrymen. It was to be a valedictory exhor-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to the rank and file of the Indians to stand firm during the incarceration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the passive resisters’ movement. The meeting was held in the Mosque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grounds, Newtown, at 11 o’clock, and despite the short notice of the meeting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large gathering. For the purpose of such [a] meeting a platform had been erected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grounds, and seating accommodation was provided by means of the serviceable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paraffin tins which were strewn about in thousands. On the platform were Essop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Ismail Mia, Chairman of the British Indian Association, an Indian priest in an artistic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Oriental garb, and Mr. Gandhi. A few introductory remarks were made by Mr. Mia,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Mr. Gandhi spoke. He was listened to with the greatest intentness. Every eye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fixed upon the slim central figure of Mr. Gandhi, and the meeting gave an </w:t>
      </w:r>
      <w:r>
        <w:rPr>
          <w:rFonts w:ascii="Times" w:hAnsi="Times" w:eastAsia="Times"/>
          <w:b w:val="0"/>
          <w:i w:val="0"/>
          <w:color w:val="000000"/>
          <w:sz w:val="18"/>
        </w:rPr>
        <w:t>indication of the hold he has upon his countrymen.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Hindustani Mr. Gandhi spoke in English. He said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detain them for any length of time. The telephone message he had received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was that those who were under notice and whose period of notice had expired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appear before the Court at 10 o’clock. Just as they were about to leave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Court, Superintendent Vernon came to inform them that they were to appear at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o’clock. He believed that those who had to go to gaol today were not at all afraid.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contrary, they considered that it was a fit opportunity given them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serve their country and to show that they weremen, not dogs.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same, he was superstitious enough to believe that when these things were postponed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time to time, even though they might ultimately happen, they showed which </w:t>
      </w:r>
      <w:r>
        <w:rPr>
          <w:rFonts w:ascii="Times" w:hAnsi="Times" w:eastAsia="Times"/>
          <w:b w:val="0"/>
          <w:i w:val="0"/>
          <w:color w:val="000000"/>
          <w:sz w:val="18"/>
        </w:rPr>
        <w:t>way the wind was blowing, and they showed also that God was with them.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OSPITALITY</w:t>
      </w:r>
    </w:p>
    <w:p>
      <w:pPr>
        <w:autoSpaceDN w:val="0"/>
        <w:autoSpaceDE w:val="0"/>
        <w:widowControl/>
        <w:spacing w:line="240" w:lineRule="exact" w:before="1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he would not have had that opportunity of addressing 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 before accepting the free hospitality of His Majesty. But God had willed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Valediction: Leaders Imprisoned”.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and he was there to give them the last word probably for a month,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 two months, it might be for six months, and the word he had to place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was “Do not deceive yourselves; do not deceive the Government; do not deceive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humble servant.” He believed sincerely that that struggle had been undertaken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desire; that when he placed before them the true position of the law, all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was not possible for them to submit to the law—that rather than submit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law of that nature they would suffer imprisonment, be banished from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>lose everything that they possessed, rather than submit to the law.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law, he repeated for the thousandth time, was not a question of giving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wife’s name or a mother’s name, or giving one thumb-impression or ten digit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impressions, although all those things were undoubtedly to be considered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compelled to give these things, but the sting lay in the spirit itself. Jesus Christ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that no man had seen God because He was a spirit. Similarly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describe in words the underlying spirit of the Act. Every Indian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spirit, and having felt it shunned it as he would shun Satan. The law was based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condemnation of the whole of the Indian community, and it did not matter a 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General Smuts said that he wished to treat them justly and fairly.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pronounced upon his acts and not upon his words. What they saw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false dignity the Government would not have what they wanted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freely, but wanted to compel them to give as if they were slaves. Compulsion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in a matter of personal freedom only when it was slaves who were to be dealt </w:t>
      </w:r>
      <w:r>
        <w:rPr>
          <w:rFonts w:ascii="Times" w:hAnsi="Times" w:eastAsia="Times"/>
          <w:b w:val="0"/>
          <w:i w:val="0"/>
          <w:color w:val="000000"/>
          <w:sz w:val="18"/>
        </w:rPr>
        <w:t>with.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OLLAR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well recalled an incident that happened when with Mr. Ally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as their servant. A gentleman on board said, “I see you are going to London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get rid of the dog’s collar.” Precisely; it was because they did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a dog’s collar that they had put up that fight. They were willing to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for sentiment, but it was a noble sentiment. It was a sentiment that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cherished as a religious sentiment. It was a sentiment that bound people together;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sentiment that bound creatures to the Creator. That was the sentiment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asked them, advised them, if necessary, to die. Their action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reflected throughout the British dominions, through the length and breadth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and they were now upon their trial.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CTION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consider General Smuts had performed an honourable action in arresting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wishing to lodge them in gaol. He (General Smuts) was quite justified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believing, because of the reports he had read, that the whole of this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upon a few Indians. If it depended upon a few Indians only, and if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countrymen had not been acting together throughout the past sixteen months, </w:t>
      </w:r>
      <w:r>
        <w:rPr>
          <w:rFonts w:ascii="Times" w:hAnsi="Times" w:eastAsia="Times"/>
          <w:b w:val="0"/>
          <w:i w:val="0"/>
          <w:color w:val="000000"/>
          <w:sz w:val="18"/>
        </w:rPr>
        <w:t>then he thought they had proved that they deserved the Act. But if, after he and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 were safely out of harm’s way, they remained firm, stuck together,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suffer every inconvenience and to lose all, then he had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doubt that they would gain all, gain the estimation of all the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 whose estimation was worth prizing. If they submitted to the Act it was </w:t>
      </w:r>
      <w:r>
        <w:rPr>
          <w:rFonts w:ascii="Times" w:hAnsi="Times" w:eastAsia="Times"/>
          <w:b w:val="0"/>
          <w:i w:val="0"/>
          <w:color w:val="000000"/>
          <w:sz w:val="18"/>
        </w:rPr>
        <w:t>true that they would be able to live a dog’s life, and had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 earned the Colonists’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kicks. The gates of the Registration Office [—] it was highly probable [—]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flung open once more immediately he and his colleagues had retired from the scene,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did hope that whatever they had said in public, whatever they had prayed for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secrecy before their God, they would carry out to the bitter end. He hoped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terrorism, no intimidation, no amount of meetings held by their fellow-subjects,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call them so, held by European British subjects would deter them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that they had embarked upon. There was no terror and no fear for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in God.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TRUGGLE FOR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IBERTY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matter what might be said he would always repeat that that was a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religious liberty. By religion he did not mean formal religion, or customary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religion, but that religion which underlay all religions, which brought them face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with their Maker. If they ceased to be men, if on taking a deliberate vow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that vow in order that they might remain in the Transvaal without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inconvenience, they undoubtedly forsook their God. To repeat again the words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Jew of Nazareth, those who would follow God had to leave the world, and he had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his countrymen in that particular instance to leave the world and cling to God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child would cling to the mother’s breast. If they did that he had not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>doubt that this struggle could have but one issue.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ENCE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 not matter what General Smuts thought today, but it would matter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 month hence, when they had shown, every one of them,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men. He had not the slightest doubt that General Smuts had sufficient humanity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recognize the sincerity of purpose, the real feeling that underlay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and if they showed to him that the majority of Indians were not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Act, but would rather suffer imprisonment and degradation, forfeiture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goods, then General Smuts, without anybody going to him, would say, ‘Yes,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the people I shall prize as my citizens; these are the people whom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prize as fellow citizens with me and who will be of service to the State.’ But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take up that position, then General Smuts would certainly also say, ‘Yes,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10,000 Indians may remain in the Colony. We can keep them as dogs and allow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todie their natural death.’ Their natural deaths they would die far outside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there was a piece of earth given them, but if they would die a noble death,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 death, there was only one course open to them. If, perchance, even after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that course it came to pass that every one of them had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Transvaal, then was it not better that they should leave as men than remain as cowards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gone back upon their sacred resolution taken at the old Empire Theatre?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the whole of the Colony would rise and tell General Smuts, if the Colony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they were sincere, willing to suffer for their cause and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and honour, then the Colonists would tell General Smuts he had not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mandate to expel these people from the country. They did not want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immigration, they did not want to remain there and set up undue competition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people. People who were capable of putting up a fight like that would not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undue competition, but would fall in with any legislation that might be devised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common good of all, but certainly not for the good of only a handful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store-keepers. If it were necessary that stores should be regulated for the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of the country, why, they had offered it times without number. They did not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flood the Colony with Indians, but the handful of Indians who had a right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should be allowed to remain as worthy citizens of a mighty Empire,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should not remain as beasts so long as he could help it. (Applause.)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TRIAL AT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eastern side of Government Square presented an extraordinary scene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this afternoon. All through the lunch hour there was a big gathering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and at two o’clock precisely a continuous stream of Indians indicated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of the leaders. Mr. Gandhi was the first to appear. It was drizzling,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ardent admirers sheltered him with umbrellas as he walked along slowly reading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edition of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Indians kept pouring on to the Square, and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entrance to the Court was blocked. The Magistrate, Mr. Jordan, was seen walking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crowd, and of course he attracted considerable attention. At ten minutes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two the lock was heard in the door, and the press outside became greater.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doors were flung open and the crowd was met by Captain Potter, Superintendent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Vernon, and two police. The officer ordered the entrance to be cleared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confusion followed. The dense mass swayed backward, and when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egress to be obtained by a few people at a time, people were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in. The Indians continued to force their way, and attempted to rush the police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door. The Commissioner of Police, who was in the Court, saw that the force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door was strengthened, and the entrance was again cleared. Another disturbance</w:t>
      </w:r>
    </w:p>
    <w:p>
      <w:pPr>
        <w:autoSpaceDN w:val="0"/>
        <w:autoSpaceDE w:val="0"/>
        <w:widowControl/>
        <w:spacing w:line="220" w:lineRule="exact" w:before="3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1908, the Rev. Joseph J. Doke wrote about this occasion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first imprisonment as follows: “There is the trial in the B Criminal Court,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mass of the excited Asiatics crushed in at the door, and spreading to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outside. The cynical Magistrate with his face flushed, presiding at the Bench;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horse-shoe of legal offices below”.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M.K. Gandhi: An Indian Patriot in South </w:t>
      </w: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and the police made three arrests. When the part of the Court reserved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was filled, further admission was denied, and a few minutes afterwards the </w:t>
      </w:r>
      <w:r>
        <w:rPr>
          <w:rFonts w:ascii="Times" w:hAnsi="Times" w:eastAsia="Times"/>
          <w:b w:val="0"/>
          <w:i w:val="0"/>
          <w:color w:val="000000"/>
          <w:sz w:val="18"/>
        </w:rPr>
        <w:t>Magistrate entered the Court.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“Silence” was called, and M. K. Gandhi was called.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regular cordon of police was formed by mounted and foot police around the </w:t>
      </w:r>
      <w:r>
        <w:rPr>
          <w:rFonts w:ascii="Times" w:hAnsi="Times" w:eastAsia="Times"/>
          <w:b w:val="0"/>
          <w:i w:val="0"/>
          <w:color w:val="000000"/>
          <w:sz w:val="18"/>
        </w:rPr>
        <w:t>entrance to the Court.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was first called,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pleaded guilty to the charge, which </w:t>
      </w:r>
      <w:r>
        <w:rPr>
          <w:rFonts w:ascii="Times" w:hAnsi="Times" w:eastAsia="Times"/>
          <w:b w:val="0"/>
          <w:i w:val="0"/>
          <w:color w:val="000000"/>
          <w:sz w:val="18"/>
        </w:rPr>
        <w:t>was one of disobeying the order of the Court to leave the Colony within 48 hours.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Fred Klette, clerk in B Court, went into the witness-box and produced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records in the case </w:t>
      </w:r>
      <w:r>
        <w:rPr>
          <w:rFonts w:ascii="Times" w:hAnsi="Times" w:eastAsia="Times"/>
          <w:b w:val="0"/>
          <w:i/>
          <w:color w:val="000000"/>
          <w:sz w:val="18"/>
        </w:rPr>
        <w:t>Rex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heard in that Court on the 28th of December.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Defendant was on that occasion ordered to leave the Colony within 48 hours.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 served a written order personally on the accused.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being asked by the Magistrate if he had any questions to ask,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Sir.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Vernon, B Division, said that at 2 p.m. that afternoon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the accused for failing to comply with the order. He had seen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>repeatedly from the date the order was made until today.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had again no questions to ask.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Schuurman intimated that this was the case.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leave to make a short statement, and, having obtained it,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thought there should be a distinction made between his case and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were to follow. He had just received a message from Pretoria stating that his </w:t>
      </w:r>
      <w:r>
        <w:rPr>
          <w:rFonts w:ascii="Times" w:hAnsi="Times" w:eastAsia="Times"/>
          <w:b w:val="0"/>
          <w:i w:val="0"/>
          <w:color w:val="000000"/>
          <w:sz w:val="18"/>
        </w:rPr>
        <w:t>compatriots had been tried there and had been sentenced to three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with hard labour; and they had been fined a heavy amount, in lieu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which they would receive a further period of three months’ hard labour.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men had committed an offence, he had committed a greater offence, and he asked </w:t>
      </w:r>
      <w:r>
        <w:rPr>
          <w:rFonts w:ascii="Times" w:hAnsi="Times" w:eastAsia="Times"/>
          <w:b w:val="0"/>
          <w:i w:val="0"/>
          <w:color w:val="000000"/>
          <w:sz w:val="18"/>
        </w:rPr>
        <w:t>the Magistrate to impose upon him the heaviest penalty.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>: You asked for the heaviest penalty which the law authorizes?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Yes, Sir.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MR. JORDAN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must say I do not feel inclined to accede to your request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the heaviest sentence, which is six months’ hard labour with a fine of £500.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appears to me to be totally out of proportion to the offence which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committed. The offence practically is contempt of Court in having disobeyed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of December 28. This is more or less a political offence, and if it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for the defiance setto the law I should have thought it my duty to pass the lowest</w:t>
      </w:r>
    </w:p>
    <w:p>
      <w:pPr>
        <w:autoSpaceDN w:val="0"/>
        <w:autoSpaceDE w:val="0"/>
        <w:widowControl/>
        <w:spacing w:line="220" w:lineRule="exact" w:before="4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its account of the trial also mentions John Fortoen,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Pillay, P. K. Naidoo, M. Easton and M. E. Cadwa [Karwa], who were charged along </w:t>
      </w:r>
      <w:r>
        <w:rPr>
          <w:rFonts w:ascii="Times" w:hAnsi="Times" w:eastAsia="Times"/>
          <w:b w:val="0"/>
          <w:i w:val="0"/>
          <w:color w:val="000000"/>
          <w:sz w:val="18"/>
        </w:rPr>
        <w:t>with Gandhiji under the Asiatic Registration Act.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at Johannesburg”, 28-12-1907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which I am authorized by the Act. Under the circumstances, I think a fair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to meet the case would be two months’ imprisonment without hard labour.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then removed in custody.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MESSAGE TO “RAND DAILY MAIL”</w:t>
      </w:r>
    </w:p>
    <w:p>
      <w:pPr>
        <w:autoSpaceDN w:val="0"/>
        <w:autoSpaceDE w:val="0"/>
        <w:widowControl/>
        <w:spacing w:line="226" w:lineRule="exact" w:before="186" w:after="0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a final message previous to his incarceration, Mr. Gandhi gave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to a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undertaken this struggle prayerfully and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the entire righteousness of the cause, and I hope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the Colonists will do justice to my countrymen.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are concerned, I can only hope that they will remain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sacred and solemn resolution. By doing so they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lose. Even though they may have to lose their all they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in the esteem of their fellow-men by being resolute. I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in effecting my arrest General Smuts has done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act. He believes that my countrymen have been misled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not conscious of having done so, but I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myself. In any case removing me from the arena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position is real or unreal. The position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in our own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11-1-1908</w:t>
      </w:r>
    </w:p>
    <w:p>
      <w:pPr>
        <w:autoSpaceDN w:val="0"/>
        <w:autoSpaceDE w:val="0"/>
        <w:widowControl/>
        <w:spacing w:line="220" w:lineRule="exact" w:before="21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“somewhat agitated”, as he recorded some years later;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in custody, he “fell into deep thought”. “Home, the Courts where I practised,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meeting,—all these passed away like a dream, and I was now a prisoner.”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failed to fill the prisons, “two months would be as tedious as an age”.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thoughts soon filled him with “shame”. And he recalled how he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look upon prisons as “His Majesty’s hotels”. “This second train of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upon” him as “a bracing tonic”. </w:t>
      </w:r>
      <w:r>
        <w:rPr>
          <w:rFonts w:ascii="Times" w:hAnsi="Times" w:eastAsia="Times"/>
          <w:b w:val="0"/>
          <w:i/>
          <w:color w:val="000000"/>
          <w:sz w:val="18"/>
        </w:rPr>
        <w:t>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PETITION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246" w:after="0"/>
        <w:ind w:left="46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4" w:after="0"/>
        <w:ind w:left="288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EING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RISONERS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AJESTY </w:t>
      </w:r>
      <w:r>
        <w:rPr>
          <w:rFonts w:ascii="Times" w:hAnsi="Times" w:eastAsia="Times"/>
          <w:b w:val="0"/>
          <w:i w:val="0"/>
          <w:color w:val="000000"/>
          <w:sz w:val="20"/>
        </w:rPr>
        <w:t>‘S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AOL  AT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Petitioners are all Asiatics, in all twenty-one. Eighteen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are British Indians and three are Chinese. The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get mealie meal for breakfast. Of the other fourteen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seven consist of rice and ghee, three of beans and four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meal. On Saturdays potatoes and on Sundays vegetables are: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mealie meal. For religious reasons all the above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vegetarians—some only because they cannot get religiously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or proper meat. The Chinese get whole mealies and fat in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rice and ghee. All the Petitioners have been either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European food or mostly so—their staple consisting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or some preparation of flour. None of your Petitioners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taking mealie meal. They are most of them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constipation, probably due to the eating of mealie meal. Seven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have gone without breakfast ever since their incarceration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some Chinese witnesses, knowing their plight, once 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loaf which was divided among them. This was only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notice of the Governor, who said the witnesses ought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In the Petitioners’ humble opinion, the diet above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totally unsuitable for them. The Petitioners, therefore, humbly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diet according to European scale with the exception of mealie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may be prescribed for them, or such other diet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suitable to keep body and soul together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their national habits, or habits formed by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matter is one of extreme emergency, the Petitioners crave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taken from “My Gaol Experiences[-II]”,21-3-1908 and was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Gandhiji; “My Experience in Gaol [-III]”21-3-1908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petition was drafted and sent on the day on which the 76 new-comers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Gandhiji and his fellow-satyagrahis in jail that is, on January 21,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“My Experience in Gaol[-II]”, p. 142 and “My Experience in Gaol[-III]’’,21-3-1908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telegraphic reply. Since writing above, about seventy more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in. They have not taken any breakfast at all and have strong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taking it.</w:t>
      </w:r>
    </w:p>
    <w:p>
      <w:pPr>
        <w:autoSpaceDN w:val="0"/>
        <w:autoSpaceDE w:val="0"/>
        <w:widowControl/>
        <w:spacing w:line="266" w:lineRule="exact" w:before="28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52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22" w:after="25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21-3-1908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244" w:space="0"/>
            <w:col w:w="22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AND OTHERS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244" w:space="0"/>
            <w:col w:w="22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71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28,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representatives of the Indian and the Chinese communities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taken a prominent part in the opposition to the Asiatic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Registration Amendment Act, we have the honour to lay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considerations before you: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opposition has never been directed so much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fingerprint requirements of the Regulations under the Act—in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finger-prints were deemed necessary for the identification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could not very well be otherwise identified—as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 of compulsion contained in the Act itself. On that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repeatedly offered to undergo voluntary registration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were repealed. And even now at this late hour we would urge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the adoption as far as possible of the course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once proposed by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recognize that it is not possible during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recess to repeal the Act, and we have noted your repeated public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declarations that there is no likelihood of the Act being repealed.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as well as the draft Cartwright brought to Gandhiji in jail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11-7-1908. The draft was either prepared or approved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Smuts; </w:t>
      </w:r>
      <w:r>
        <w:rPr>
          <w:rFonts w:ascii="Times" w:hAnsi="Times" w:eastAsia="Times"/>
          <w:b w:val="0"/>
          <w:i/>
          <w:color w:val="000000"/>
          <w:sz w:val="18"/>
        </w:rPr>
        <w:t>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 and “Johannesburg Letter”,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p. 66. There exist four sources for this letter: the Pretoria Archives; the records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to whom a copy of this letter was sent by the Transvaal Government;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office copy of the Cartwright draft together with handwritten changes made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instance (S. N. 4907); and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version, however, is dated January 29,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Cartwright draft has only “the Indian community”.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however point out that the periods fixed for registration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by the various Government Notices have expired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anyregistration at present would necessarily have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voluntary nature which we originally prayed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these circumstances we would once more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Government that all Asiatics over the age of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allowed within a certain limited period, say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to register themselves, and that to all who so register, the 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applied, and that the Government take whatever steps they </w:t>
      </w:r>
      <w:r>
        <w:rPr>
          <w:rFonts w:ascii="Times" w:hAnsi="Times" w:eastAsia="Times"/>
          <w:b w:val="0"/>
          <w:i w:val="0"/>
          <w:color w:val="000000"/>
          <w:sz w:val="22"/>
        </w:rPr>
        <w:t>deem advisable to legalize such registration. Such mode of registra-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should apply to those also who being out of the Colony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and otherwise possess the rights of re-entry.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the registration of Asiatics we do not object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Act and the regulations be as nearly as possible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complied with, provided the registration officials do not press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which offends the religious sense of the applicants,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discretion to dispense with the finger-print requirement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those applicants who by reason of their education or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or public character are well known or can be easily identified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wise. In those cases we urge that the officials should have discretion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signature of the applicant as a sufficient identification.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Government agree to these suggestions and accept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on these terms, we assume that all further prosecutions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under the Act will be suspended during the period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for registration. We on our part again would undertake to use all </w:t>
      </w:r>
      <w:r>
        <w:rPr>
          <w:rFonts w:ascii="Times" w:hAnsi="Times" w:eastAsia="Times"/>
          <w:b w:val="0"/>
          <w:i w:val="0"/>
          <w:color w:val="000000"/>
          <w:sz w:val="22"/>
        </w:rPr>
        <w:t>our influence to induce our compatriots to register and withdraw all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offer of voluntary registration, which was an alternative to compulsory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of all Asiatics envisaged by the Asiatic Law Amendment Ordinance,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made at the Transvaal Indian mass meeting of March 29, 1907.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of Transvaal Indians”, 6-4-1907.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“over the age of sixteen years” do not occur in Cartwright’s draft.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the words “over the age of 16”. The additional word “years” found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Pretoria Archives version would suggest that the Cartwright draft together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substantial emendations on it (S. N. 4907) was re-typed and minor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changes of a purely verbal character made on a subsequent draft which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“the penalties of the Act be not applied” from which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deleted the words “penalties of the”.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does not exist in the draft and was added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Underlined in the Pretoria Archives version but not in the draft nor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“reopen” in draft instead of “accept”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from those who refuse to register or are not legally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register.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put forward the above suggestions because we are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prove to the Government that we are loyal and law-abiding,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are willing to adopt any course which will lead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thepresent difficulty without violating our consciences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inflicting any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stigma on us. </w:t>
      </w:r>
      <w:r>
        <w:rPr>
          <w:rFonts w:ascii="Times" w:hAnsi="Times" w:eastAsia="Times"/>
          <w:b w:val="0"/>
          <w:i w:val="0"/>
          <w:color w:val="000000"/>
          <w:sz w:val="22"/>
        </w:rPr>
        <w:t>indignity or casting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20" w:after="0"/>
        <w:ind w:left="0" w:right="8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tabs>
          <w:tab w:pos="4790" w:val="left"/>
          <w:tab w:pos="4890" w:val="left"/>
          <w:tab w:pos="5870" w:val="left"/>
        </w:tabs>
        <w:autoSpaceDE w:val="0"/>
        <w:widowControl/>
        <w:spacing w:line="240" w:lineRule="exact" w:before="0" w:after="0"/>
        <w:ind w:left="4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EUNG 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UINN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0" w:right="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AIDOO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Archives; also a photostat of the typewritten office copy with </w:t>
      </w:r>
      <w:r>
        <w:rPr>
          <w:rFonts w:ascii="Times" w:hAnsi="Times" w:eastAsia="Times"/>
          <w:b w:val="0"/>
          <w:i w:val="0"/>
          <w:color w:val="000000"/>
          <w:sz w:val="18"/>
        </w:rPr>
        <w:t>handwritten changes: S. N. 4907 and Colonial Office Records: 291/127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INTERVIEW TO “RAND DAILY MAIL”</w:t>
      </w:r>
    </w:p>
    <w:p>
      <w:pPr>
        <w:autoSpaceDN w:val="0"/>
        <w:autoSpaceDE w:val="0"/>
        <w:widowControl/>
        <w:spacing w:line="226" w:lineRule="exact" w:before="146" w:after="0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on his return [from Pretoria] was seen by a Mail representative...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questions regarding the compromise were immediately levelled at his </w:t>
      </w:r>
      <w:r>
        <w:rPr>
          <w:rFonts w:ascii="Times" w:hAnsi="Times" w:eastAsia="Times"/>
          <w:b w:val="0"/>
          <w:i w:val="0"/>
          <w:color w:val="000000"/>
          <w:sz w:val="18"/>
        </w:rPr>
        <w:t>head....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>:] Honourable to both sides, Mr. Gandhi?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Perfectly. The honour of the Colony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in the least, while the feelings and scruples of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the fullest consideration.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it is no climb-down?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not. We have merely made an arrangement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has been satisfactorily settled—satisfactory to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 concerned.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“violating our consciences” added by Gandhiji. The Pretoria Archives </w:t>
      </w:r>
      <w:r>
        <w:rPr>
          <w:rFonts w:ascii="Times" w:hAnsi="Times" w:eastAsia="Times"/>
          <w:b w:val="0"/>
          <w:i w:val="0"/>
          <w:color w:val="000000"/>
          <w:sz w:val="18"/>
        </w:rPr>
        <w:t>version has, however, “conscience” in the singular.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had “cast” which Gandhiji changed to “casting”.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“Leader of the Chinese residents of Johannesburg”; chairman of the Chinese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and the Cantonese Club.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Thambi Naidoo; a Tamil businessman from Mauritius whom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“lion-like”; who but for his rashness of temper would have “assumed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of the Transvaal Indian community”; had a flair for languages and cooking;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 and later chairman of the Tamil Benefit Society.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also Satyagraha </w:t>
      </w:r>
      <w:r>
        <w:rPr>
          <w:rFonts w:ascii="Times" w:hAnsi="Times" w:eastAsia="Times"/>
          <w:b w:val="0"/>
          <w:i/>
          <w:color w:val="000000"/>
          <w:sz w:val="18"/>
        </w:rPr>
        <w:t>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more?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drew the line here and intimated that the time was not opportune to </w:t>
      </w:r>
      <w:r>
        <w:rPr>
          <w:rFonts w:ascii="Times" w:hAnsi="Times" w:eastAsia="Times"/>
          <w:b w:val="0"/>
          <w:i w:val="0"/>
          <w:color w:val="000000"/>
          <w:sz w:val="18"/>
        </w:rPr>
        <w:t>say anything further regarding the negotiations.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then noticed that Mr. Gandhi’s head was closely cropped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his moustache was cut. He was asked whether he had been subjected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 usually applied to criminals.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this is all my own doing. As you know prisoners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 use of combs and brushes, so from hygienic motives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Governor of the Fort to be allowed to have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cropped. He demurred at first but finally consented and—now look at </w:t>
      </w:r>
      <w:r>
        <w:rPr>
          <w:rFonts w:ascii="Times" w:hAnsi="Times" w:eastAsia="Times"/>
          <w:b w:val="0"/>
          <w:i w:val="0"/>
          <w:color w:val="000000"/>
          <w:sz w:val="22"/>
        </w:rPr>
        <w:t>me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were you treated while in the Fort?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much consideration as the Governor could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 under the regulations. I must express my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we were treated by the officials there,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>powers in this direction are limited.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food?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usual diet.</w:t>
      </w:r>
    </w:p>
    <w:p>
      <w:pPr>
        <w:autoSpaceDN w:val="0"/>
        <w:autoSpaceDE w:val="0"/>
        <w:widowControl/>
        <w:spacing w:line="272" w:lineRule="exact" w:before="16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what part of the prison were you placed?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In the Native section.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all the conversation that could be had during the short journey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Mosque at Fordsburg. At the latter gathering place Mr. Gandhi met a number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compatriots—although the hour was past midnight. To these faithful henchmen he </w:t>
      </w:r>
      <w:r>
        <w:rPr>
          <w:rFonts w:ascii="Times" w:hAnsi="Times" w:eastAsia="Times"/>
          <w:b w:val="0"/>
          <w:i w:val="0"/>
          <w:color w:val="000000"/>
          <w:sz w:val="18"/>
        </w:rPr>
        <w:t>briefly explained what had led to his release.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impression gained during the conversation given above was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in no way inclined to consider his release from gaol as a victory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participants m the passive resistance movement. On the other hand he seemed keenly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that a settlement had been come to by which neither side had suffered in </w:t>
      </w:r>
      <w:r>
        <w:rPr>
          <w:rFonts w:ascii="Times" w:hAnsi="Times" w:eastAsia="Times"/>
          <w:b w:val="0"/>
          <w:i w:val="0"/>
          <w:color w:val="000000"/>
          <w:sz w:val="18"/>
        </w:rPr>
        <w:t>honour, integrity or prestige</w:t>
      </w:r>
    </w:p>
    <w:p>
      <w:pPr>
        <w:autoSpaceDN w:val="0"/>
        <w:autoSpaceDE w:val="0"/>
        <w:widowControl/>
        <w:spacing w:line="272" w:lineRule="exact" w:before="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remaining Asiatics will be liberated from the Fort this morning.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31-1-1908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INTERVIEW TO “THE 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86" w:after="0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morning some Indian hawkers saw, as they believed,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to the Railway Station in company with another gentleman, who proved to </w:t>
      </w:r>
      <w:r>
        <w:rPr>
          <w:rFonts w:ascii="Times" w:hAnsi="Times" w:eastAsia="Times"/>
          <w:b w:val="0"/>
          <w:i w:val="0"/>
          <w:color w:val="000000"/>
          <w:sz w:val="18"/>
        </w:rPr>
        <w:t>be Superintendent Vernon, who is in charge of the Fordsburg Police Station. There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republished with minor variations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8-2-1908.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was, however, no certainty that it was Mr. Gandhi, and the fact of his having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seen was the basis of an interesting rumour only. As a fact, the Indians referred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quite correct in their conjecture, for about a quarter past eleven Mr. Gandhi left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Port for Park Station, whither he proceeded with Superintendent Vernon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Pretoria. But Mr. Gandhi’s release—it technically takes place only today—came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surprise to his compatriots last night. Mr. Gandhi returned from Pretoria at 10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o’clock, and there was no one to meet him except the Chairman of the British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Association— Mr. Essop Mia—so well had the secret of the whole position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kept. A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sought an interview with Mr. Gandhi after his arrival.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 health he seemed none the worse for his recent experiences, and was quite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cheerful.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REATMENT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the treatment meted out to him in prison, Mr. Gandhi replied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and his fellow-prisoners could not be sufficiently grateful to the Governor and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other officials for the kindness and consideration shown to them within the four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corners of the prison regulations. But he added there was much to be said with respect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those regulations, and the accommodation and diet provided for Asiatics, who,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intents and purposes, with one or two exceptions, were classed with Natives.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Gandhi, however, preferred to explain the position more fully at a later stage.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OMPROMISE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questions on the larger issue, Mr. Gandhi remarked: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 arrived at is largely the same that was offered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communities before proceedings under the Registration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commenced. This compromise will give complete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Asiatic over the age of 16 years in the Colony,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entitled to remain in or re-enter it. The main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Act and the identification under the offer will consist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sting of compulsion being removed. The compromise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on their honour and responsibility, and if it is not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by my countrymen I have no doubt that our position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deservedly be worse than it would have been under the Act.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anticipate any difficulty. With reference to the wholesale arrests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taken place during the last three weeks,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can have any cause to grumble; that procedure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test the intensity—as also the reality—of our feeling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Act. I may state that we who were at the Fort were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the Government offering once more voluntary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course adopted by the Government was in response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In my humble opinion the Government have shown real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28-1-1908.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 acceding to the request. I would further and at this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leaders of the Asiatic communities,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loyally abide by the decision of the Colonists to avoid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Asiatics not entitled to enter by reason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domicile.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RISONS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MPTIED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ODAY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night a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gathered that today the incarcerated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numbering some 220, will be set at liberty. As far as Johannesburg is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concerned, there is no intention of holding anything in the nature of a demonstra-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tion, and the next few days will be devoted by the leaders of the Asiatics to the quiet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oftheir compatriots as to the new position of affairs. The leaders have </w:t>
      </w:r>
      <w:r>
        <w:rPr>
          <w:rFonts w:ascii="Times" w:hAnsi="Times" w:eastAsia="Times"/>
          <w:b w:val="0"/>
          <w:i w:val="0"/>
          <w:color w:val="000000"/>
          <w:sz w:val="18"/>
        </w:rPr>
        <w:t>every confidence that the compromise will be faithfully carried out.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31-1-1908</w:t>
      </w:r>
    </w:p>
    <w:p>
      <w:pPr>
        <w:autoSpaceDN w:val="0"/>
        <w:autoSpaceDE w:val="0"/>
        <w:widowControl/>
        <w:spacing w:line="292" w:lineRule="exact" w:before="35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14" w:right="1414" w:bottom="358" w:left="1440" w:header="720" w:footer="720" w:gutter="0"/>
          <w:cols w:num="2" w:equalWidth="0">
            <w:col w:w="2644" w:space="0"/>
            <w:col w:w="386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288"/>
        <w:ind w:left="1546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After January 30,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4" w:right="1414" w:bottom="358" w:left="1440" w:header="720" w:footer="720" w:gutter="0"/>
          <w:cols w:num="2" w:equalWidth="0">
            <w:col w:w="2644" w:space="0"/>
            <w:col w:w="386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fellow-prisoners and I have been inundated with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congratulation on what the senders have considered a victory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cause. We can only consider it a victory for Truth.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I on behalf of my associates and myself,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this journal, thank the numerous senders of wires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of letters for their kindly thought. It has not been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individuals, for which omission, being unavoidable, I trust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excuse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and pray to the Almighty that, should the occasion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we will all be prepared to undergo imprisonment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—if such it may be called—for the sake of Truth, Honour </w:t>
      </w:r>
      <w:r>
        <w:rPr>
          <w:rFonts w:ascii="Times" w:hAnsi="Times" w:eastAsia="Times"/>
          <w:b w:val="0"/>
          <w:i w:val="0"/>
          <w:color w:val="000000"/>
          <w:sz w:val="22"/>
        </w:rPr>
        <w:t>and Self-respect.</w:t>
      </w:r>
    </w:p>
    <w:p>
      <w:pPr>
        <w:autoSpaceDN w:val="0"/>
        <w:autoSpaceDE w:val="0"/>
        <w:widowControl/>
        <w:spacing w:line="220" w:lineRule="exact" w:before="66" w:after="26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 etc., </w:t>
      </w:r>
    </w:p>
    <w:p>
      <w:pPr>
        <w:sectPr>
          <w:type w:val="continuous"/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15-2-1908</w:t>
      </w:r>
    </w:p>
    <w:p>
      <w:pPr>
        <w:sectPr>
          <w:type w:val="continuous"/>
          <w:pgSz w:w="9360" w:h="12960"/>
          <w:pgMar w:top="514" w:right="1414" w:bottom="358" w:left="1440" w:header="720" w:footer="720" w:gutter="0"/>
          <w:cols w:num="2" w:equalWidth="0">
            <w:col w:w="4176" w:space="0"/>
            <w:col w:w="23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4" w:bottom="358" w:left="1440" w:header="720" w:footer="720" w:gutter="0"/>
          <w:cols w:num="2" w:equalWidth="0">
            <w:col w:w="4176" w:space="0"/>
            <w:col w:w="233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of this letter (p. 55) is dated February 2, 1908.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letter was presumably written between January 30 and February 2, 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type w:val="continuous"/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SPEECH AT MEETING OF BRITISH INDIAN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6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31,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God in whom I placed my trust while launching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advising the people to do likewise; it is He who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this unexpected victory, and it is to Him therefore that we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thanks. It is because I have always believed that God helps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truth that I started this movement in His name.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achieved is there for all of us to see. What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remit the sentences and open the prison gates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out? Surely our truthfulness and strength. I used to say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scrupulously followed the path of truth, the white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would veer to our side, and that is exactly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We are also thankful to the whites for the pains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further our just cause. They did so because they were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within to have sympathy for His oppressed devotees, and to fight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behalf.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refer to the remark General Smuts made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was impossible to send everyone to gaol.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indicate that, if the [Indian] community remains united,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win through. We will now register voluntarily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and the scrutiny [of our rights of domicile]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accepted this [offer]. That means that the obnoxious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will die altogether. The stigma that attached to us under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disappear. Under the proposed arrangement,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signatures by educated persons and by owners of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unlettered people have to give ten finger-prints on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forms. Though I am against this myself and will strive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best of my ability to have the requirement waived,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having to give finger-impressions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come round. For after all we shall be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our own free choice. They must not be given if they are made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compulsory. And the Government has allowed us a period of three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evening of the day of his release, Gandhiji explained the terms of “the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compromise” to fellow-Indians at a public meeting held under the auspices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 Association. The text of this speech was published only in the Gujarati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under the title “The Settlement Explained”.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Mayville speech;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“Inter to the Transvaal Leader”,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for the matter to be settled. I will therefore strive to obtain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[terms] that I can for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law, the Government wanted the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children, and this [provision] too,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dropped. The question of amending the law suitably will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Parliament meets in Pretoria. For the present,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of imprisonment against us have been set aside, and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us to prove that we are honourable men. It will be no use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writing from the Government, since the final authority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Parliament. We have thus to depend only on what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Just as Lord Roberts and others used to make promises to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Imperial Parliament, so has the Colonial Secretary set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 anticipation of Parliament’s approval. When Parliament meets,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delivered from this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is, the Act will be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theImmigration Bill will be suitably amended.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thus be secured, and we shall get the freedom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demanding.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we have won is that people went to gaol,—150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Johannesburg, 25 from Pretoria and many persons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as well. Women did their true duty. The pickets in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unsurpassed skill which even the Government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admiring; the selfsame Government [which had resisted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earlier] came round clearly because it perceived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community. A campaign that is carried on in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end in success. I am hopeful that I shall succeed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fingerprints also.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however, no reason to feel triumphant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success that we have achieved, neither have the whites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complain against the Government. Even God is won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It is, therefore, humility which will ensure our success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struggle. We must not play foul with the Government; rather,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the highest standard of conduct for ourselves,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Government and the white Colonists that we do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which uphold our dignity. If, through an oversight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the door is left open and there is scope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fraud, our duty will be to shut that door.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for itself that we do not practise deception.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thuscreated a [favourable] impression on the minds of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>by acquitting ourselves as befits us, the redress of our grievances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 Registration 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 to follow.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Equally, the Government will be unable to go back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 to us, for we have the great weapon of passive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weapon with which we brought the Government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Whatever the Government does now, it will do with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people. As long as we are ready to go to gaol and fight 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wield sufficient power over the Government to make it do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thing.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plan to do now must be kept wholly confidential.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anyone among us be found carrying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some other party, he will have proved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veritable traitor. Nothing can be gained by playing the spy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on the contrary, it will be of advantage to remain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Even those who have taken out registers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may gain their freedom if they take out registers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arrangement. We must also prove ourselves to be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word, and thus furnish an earnest of our sincerity.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meets, the [AsiaticRegistration] Act will be repealed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law amended. That is to say, domicile certificates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issued as they are in Durban.</w:t>
      </w:r>
    </w:p>
    <w:p>
      <w:pPr>
        <w:autoSpaceDN w:val="0"/>
        <w:tabs>
          <w:tab w:pos="550" w:val="left"/>
          <w:tab w:pos="4770" w:val="left"/>
          <w:tab w:pos="5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thank those who gave us real help. We should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expressing our gratitude to Mr.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Ritch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Gujarati Gandhiji uses “register” for “registration certificate”.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Harry Solomon Leon Polak ; assistant editor of </w:t>
      </w:r>
      <w:r>
        <w:rPr>
          <w:rFonts w:ascii="Times" w:hAnsi="Times" w:eastAsia="Times"/>
          <w:b w:val="0"/>
          <w:i/>
          <w:color w:val="000000"/>
          <w:sz w:val="18"/>
        </w:rPr>
        <w:t>The Transvaal Critic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(“Our Trial”, 31-12-1904) after Gandhiji had struck up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“casual” acquaintance with him in the Johannesburg vegetarian restaurant; “had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 faculty of translating into practice anything that appealed to his intellect”;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to life in Phoenix “like a duck takes to water” and “we began to live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brothers”, says Gandhiji who was also best man at his wedding. Became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1906 during Gandhiji’s absence in England and a full-fledged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attorney in 1908 after having served an apprenticeship with Gandhiji; was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“Great March” into the Transvaal in 1913; visited India and England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Indian cause </w:t>
      </w:r>
      <w:r>
        <w:rPr>
          <w:rFonts w:ascii="Times" w:hAnsi="Times" w:eastAsia="Times"/>
          <w:b w:val="0"/>
          <w:i/>
          <w:color w:val="000000"/>
          <w:sz w:val="18"/>
        </w:rPr>
        <w:t>Vide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IV, Ch. XVIII, XXI &amp; XXII and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XXIII &amp; XLV.</w:t>
      </w:r>
    </w:p>
    <w:p>
      <w:pPr>
        <w:autoSpaceDN w:val="0"/>
        <w:tabs>
          <w:tab w:pos="550" w:val="left"/>
          <w:tab w:pos="4130" w:val="left"/>
          <w:tab w:pos="4550" w:val="left"/>
          <w:tab w:pos="5410" w:val="left"/>
          <w:tab w:pos="61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Ritch; Theosophist and manager of a Johannesburg commercial firm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joined Gandhiji as an articled clerk; passed his Bar examination in London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A.H. West”, 2-11-1906 &amp; “The Deputation’s Voyage—V”,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1-12-1906); Secretary, South Africa British Indian Committee (“Letter to Lord Reay”,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24-11-1906) of which he eventually became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spirit”.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IV, Ch. IV &amp; XIII and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XIV &amp;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XXIII. For his pamphlet on British Indians in South Africa,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Appendix.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editor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who joined the struggle.</w:t>
      </w:r>
    </w:p>
    <w:p>
      <w:pPr>
        <w:autoSpaceDN w:val="0"/>
        <w:autoSpaceDE w:val="0"/>
        <w:widowControl/>
        <w:spacing w:line="28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INTERVIEW TO REUTER</w:t>
      </w:r>
    </w:p>
    <w:p>
      <w:pPr>
        <w:autoSpaceDN w:val="0"/>
        <w:autoSpaceDE w:val="0"/>
        <w:widowControl/>
        <w:spacing w:line="224" w:lineRule="exact" w:before="148" w:after="0"/>
        <w:ind w:left="48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1908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interviewed said that those who proved their right to a domicile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only be left in the Colony unmolested, but should be given every encoura-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gement, so that instead of remaining a festering sore, they might as far as possible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assimilated and form part of the future South African nation. The dominant race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forward to the time when the lower races should be raised higher in the scale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civilization. Mr. Gandhi agreed with General Smuts that the system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>labour in Natal should be stopped at any sacrifice.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7-2-1908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CABLE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3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1, 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FRICALIA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2650" w:val="left"/>
          <w:tab w:pos="3430" w:val="left"/>
          <w:tab w:pos="3930" w:val="left"/>
          <w:tab w:pos="4470" w:val="left"/>
          <w:tab w:pos="5090" w:val="left"/>
          <w:tab w:pos="547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COMPROMISE CONTEMPLATES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VOLUNTARY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OFFER        BEFORE.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20" w:lineRule="exact" w:before="12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Cartwright ; editor of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was “as broad-minded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able” and “always supported the Indian cause in his columns”; the “Angel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Peace” who mediated between Transvaal Indians and Smuts in the controversy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Asiatic Registration Act. Gandhiji describes him as “deeply shocked”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Smuts’ failure to keep his promise. </w:t>
      </w:r>
      <w:r>
        <w:rPr>
          <w:rFonts w:ascii="Times" w:hAnsi="Times" w:eastAsia="Times"/>
          <w:b w:val="0"/>
          <w:i/>
          <w:color w:val="000000"/>
          <w:sz w:val="18"/>
        </w:rPr>
        <w:t>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 &amp; XXV.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a precise of events in the Transvaal sent by Ritch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Office, which was subsequently printed. The cable was republished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7-11-1908.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the South Africa British Indian Committee,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EXTRACT FROM LETTER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1, 1908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At the end of three months if the registration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satisfactory, the law can be made to apply against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On the other hand, it is understood that if we fulfil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the law will be repealed by amending legislation. A Bill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introduced at the next session of Parliament legalizing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done. . . 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LETTER TO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SMUTS,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conversation that Mr. Chamney had with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Thursday, I sought an interview with you again, and Mr. Lane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thatI would be able to see you before I went. I was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fortunate enough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conversation with Mr. Chamney made me a little uncom-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fortable, because he still harped away on the Asiatic Act. Indeed,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gathered that the registration that will now proceed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legalized under that Act. At the interview with you, I did not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any such thing at all, and the joint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Messrs Quinn,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and myself, too, makes it clear. I am most anxious to see this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finished without the slightest difficulty and with perfect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to yourself. I am, therefore, naturally most anxious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misunderstanding. Pray believe me also when I say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stone unturned to remove the difficulties in your path owing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clamour of anti-Asiatic agitators. May I, therefore, ask you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part of a precise of events in the Transvaal Ritch enclosed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Colonial Office, dated October 6, 1908.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entire Gandhi-Smuts correspondence between February 1, 1908 and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13, 1908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“Was Repeal Promised?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Correspondence”. A copy of this letter was sent by Ritch as an annexure to </w:t>
      </w:r>
      <w:r>
        <w:rPr>
          <w:rFonts w:ascii="Times" w:hAnsi="Times" w:eastAsia="Times"/>
          <w:b w:val="0"/>
          <w:i w:val="0"/>
          <w:color w:val="000000"/>
          <w:sz w:val="18"/>
        </w:rPr>
        <w:t>his letter of July 27, 1908 to the Colonial Office.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‘Smuts’ Private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28-1-1908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enough to re-assure me on the point? To legalize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under the Asiatic Act would be to re-open the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sorest point. You were good enough to tell me that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discussed later on as between us.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that the best way to do so would be under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Act by amending it in so far as may be necessary.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it, too, that the form of application and registration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consultation with the leaders of the community, and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 as quickly as possible, so that registration may proceed.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a message, too, with Mr. Lane with reference to the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finger-prints. I discussed this with Mr. Chamney, and he could show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no justification for the ten finger-prints. Indeed he admi-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tted that, for identification, one thumb-impression was quite sufficient.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to me, personally, it is immaterial whether thumb-prints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digit-impressions be given, there are many amongst the Asiatics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latter present an impassable difficulty, and, as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only effective identification, I do hope you will accept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In answer to my inquiry, I have now received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Protector of Indentured Immigrants and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Restriction Officer in Natal. The Protector 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system of taking ten finger-impressions from indentured Indians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arrival commenced in April 1903, on being found desirable.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Restriction Officer who controls the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free Asiatics has replied as follows: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yours of date both thumb-impressions only required for certificates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in this Department.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see that the information given to you by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(?) Clarke is incorrect. The  distinction observed  by  the 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and the Protector’s Department, too, is most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in favour of my contention. The Protector has to deal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Asiatics who have every temptation to hide their identity.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in their case is, therefore, necessary.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has to deal with a class of Asiatics and 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prove their identity in order to make good their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or remain in Natal. Hence that Department requires only thumb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Does not this show conclusively that you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>digit-impressions at all? And, as my expert adviser tells me, the system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version available in India Office Records has “legislation”.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classification, besides being totally unnecessary, is costly compared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system of identification merely. At the Cape, too, only thumb-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prints are required. And, in this connection, I do wish to impress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the fact that the question of discretion is an element which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lead to favouritism and even fraud ultimately. A man who may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perfectly wealthy, I need hardly point out, is not necessarily an honest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and yet, because he may be known otherwise, his signature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accepted. To my mind, the only exception that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case of those who may be able to pass the education test prescri-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by the Immigration Act. These, of course, carry identification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persons, but with reference to the others, speaking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urge that the discretion be dropped; but if you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finger-prints there will be applications wholesale for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discretion, and I am positive, armed as I am with expert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finger-impressions, that you do not need ten finger-prints for identifi-</w:t>
      </w:r>
      <w:r>
        <w:rPr>
          <w:rFonts w:ascii="Times" w:hAnsi="Times" w:eastAsia="Times"/>
          <w:b w:val="0"/>
          <w:i w:val="0"/>
          <w:color w:val="000000"/>
          <w:sz w:val="22"/>
        </w:rPr>
        <w:t>cation.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venture to suggest that the open permission to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without licences will give rise to bickerings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Colonists. Do you not think it will be better either to issue licences or </w:t>
      </w:r>
      <w:r>
        <w:rPr>
          <w:rFonts w:ascii="Times" w:hAnsi="Times" w:eastAsia="Times"/>
          <w:b w:val="0"/>
          <w:i w:val="0"/>
          <w:color w:val="000000"/>
          <w:sz w:val="22"/>
        </w:rPr>
        <w:t>to take from them deposit of licence fee against provisional receipts?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done the proper thing in adopting a familiar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this letter, which is purely personal and confidential,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will be also so treated. If in any of the public statements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making you think that I have been at all indiscreet, pray </w:t>
      </w:r>
      <w:r>
        <w:rPr>
          <w:rFonts w:ascii="Times" w:hAnsi="Times" w:eastAsia="Times"/>
          <w:b w:val="0"/>
          <w:i w:val="0"/>
          <w:color w:val="000000"/>
          <w:sz w:val="22"/>
        </w:rPr>
        <w:t>correct me.</w:t>
      </w:r>
    </w:p>
    <w:p>
      <w:pPr>
        <w:autoSpaceDN w:val="0"/>
        <w:autoSpaceDE w:val="0"/>
        <w:widowControl/>
        <w:spacing w:line="220" w:lineRule="exact" w:before="26" w:after="0"/>
        <w:ind w:left="0" w:right="5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40" w:lineRule="exact" w:before="42" w:after="28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512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2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512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6" w:after="0"/>
        <w:ind w:left="550" w:right="1728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4-7-1908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Also India Office, Judicial and Public Records: 2896/08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THE VOGLS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AND MRS. VOGL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accept my thanks for your congratulations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your good wishes are an expression of the Heart and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a formal 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Khan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yesterday that Mrs. Vogl was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health. I was sorry to hear it. I wish I could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her as also to thank you both personally, but just at present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 rest. The work of destruction is finished, that of 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commenced—a far more difficult one, but, seeing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 my own strength but on the strength of Truth,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spelt God, I am quite at ease.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C. W. 4407. Courtesy: Arun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6" w:lineRule="exact" w:before="226" w:after="0"/>
        <w:ind w:left="477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This campaign has undoubtedly shown one thing,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anything—that Indians in the Transvaal are deserving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of being classed as men. The charge has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against them that they are incapable of acting in concert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com-mon good. I think I can fairly claim for my countrymen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shown unexampled self-sacrifice. Hundreds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hawkers, rather than pay the small fines that were inflicted on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magistrate, underwent the hardships of prison life, simply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principle. In the course of my practice I have not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clients who have been willing to go to gaol when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the option of a fine. They have been willing to pay the heaviest fines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Vogl was a draper. He and his wife sympathized with the Indian campaign.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Vogl took a keen interest in Indian women and conducted classes for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On Gandhiji’s release from jail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 </w:t>
      </w:r>
      <w:r>
        <w:rPr>
          <w:rFonts w:ascii="Times" w:hAnsi="Times" w:eastAsia="Times"/>
          <w:b w:val="0"/>
          <w:i w:val="0"/>
          <w:color w:val="000000"/>
          <w:sz w:val="18"/>
        </w:rPr>
        <w:t>An employee of Gandhiji, and a satyagrahi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“Mr. Gandhi Inter-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viewed: Playing the Game”. As for the date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1-2-1908.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thereby they could avoid imprisonment. I must say that,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the cohesion that has been shown by the poorest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has been an eye opener even to me, and I have no doubt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the Colonists. I think it might also, therefore, be claimed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compromise that has now been arrived at is honourable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as it undoubtedly is to the Government, Indians have figura-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bled for it. It is not possible to give an adequate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made by hundreds of Indians, and in this category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includethose Indians who left the Colony because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strong enough to brave the struggle.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large stocks in the Colony were perfectly resigned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consequences, but they would not submit to a law which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degraded them. It was necessary, I think, for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as much as they have, before they could claim to be trusted,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accepting the petition the Government have done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give British Indians three months’ grace. We are now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mettle. To my mind the real work commences only now.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play the game.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show to the Government and to the Colonists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a body have nothing to do with surreptitious entry—that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 is no legal obligation we recognize a moral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Government complete identification of every Asiatic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remain in the Colony or to re-enter it, and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 I think that the bitterest opponent of British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admit that those who prove their right to domicile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full particulars as to identification should not only be left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Colony unmolested, but that they should have every encourage-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so that instead of remaining in the Colony as a festering 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so far as possible be assimilated and form part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nation. I do think that the highest statesmanship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consists not in treating any class of its inhabitants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animals or pariahs, but it consists in treating them as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them to a higher level. The question of unfair competition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questions crop up only because sometimes one notices </w:t>
      </w:r>
      <w:r>
        <w:rPr>
          <w:rFonts w:ascii="Times" w:hAnsi="Times" w:eastAsia="Times"/>
          <w:b w:val="0"/>
          <w:i w:val="0"/>
          <w:color w:val="000000"/>
          <w:sz w:val="22"/>
        </w:rPr>
        <w:t>cases of unfair competition, but all these matters can certainly be rem-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edied if the different races living in South Africa were to be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 proper sense of citizenship. By proper citizenship I don’t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moment claim that all the races should be clothed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but I do claim that the dominant race should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time when those lower races will be raised higher in the scale. </w:t>
      </w:r>
      <w:r>
        <w:rPr>
          <w:rFonts w:ascii="Times" w:hAnsi="Times" w:eastAsia="Times"/>
          <w:b w:val="0"/>
          <w:i w:val="0"/>
          <w:color w:val="000000"/>
          <w:sz w:val="22"/>
        </w:rPr>
        <w:t>Looking at the whole question in that light, I for one have no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in agreeing entirely with General Smuts’ remarks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indentured Indians in Natal. As a matter of fact, the British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there has always submitted that indentured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stopped, no matter at what sacrifice. Indians—that is,free </w:t>
      </w:r>
      <w:r>
        <w:rPr>
          <w:rFonts w:ascii="Times" w:hAnsi="Times" w:eastAsia="Times"/>
          <w:b w:val="0"/>
          <w:i w:val="0"/>
          <w:color w:val="000000"/>
          <w:sz w:val="22"/>
        </w:rPr>
        <w:t>Indians—have never countenanced nor wanted the system of indent-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ured labour, and I admit that, but for the system of indentured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the Asiatic question would not have caused the trouble it has.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believe that, so long as Natal continues to import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so long will there be some trouble or other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But I don’t wish, in making this statement, to be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saying that indentured Indians, after regaining their freedom,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flooding the Transvaal. I know such statements have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now, but I am positive there is absolutely no foundation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only for the reason that the supervision over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very strict, and no Indian from India is allowed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unless he has received his free pass.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Natal is practically in a position to trace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with regard to his experiences in the Fort,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gaol authorities are concerned, they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more considerate. The Governor and all other officials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kind and courteous. The Governor paid a visit every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enquired whether we had any complaints or requests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make, and, if there were any, they were promptly remedied.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that could be granted within the regulations was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Facilities were given for taking out books from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>Library and for receiving books from outside.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added that, lest a remark in yesterday’s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should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misunderstood, he desired to state that the gaol premises, so far as he was concerned,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kept scrupulously clean, the only exception being a place where prisoners who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presumably a reference to the following in a </w:t>
      </w:r>
      <w:r>
        <w:rPr>
          <w:rFonts w:ascii="Times" w:hAnsi="Times" w:eastAsia="Times"/>
          <w:b w:val="0"/>
          <w:i/>
          <w:color w:val="000000"/>
          <w:sz w:val="18"/>
        </w:rPr>
        <w:t>Transvaal Leader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news-item announcing Gandhiji’s release and the terms of the settlement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Indians and General Smuts. “...The relief with which the Asiatics themselves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once more breathe free air will scarcely exceed that of the prison officials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getting rid of involuntary guests who, owing to their number, the peculiarities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diet and their non-criminal character have tried the resources of several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public gaols to their utmost. The sufferings of the prisoners have been acute. In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little yard in the Johannesburg Prison, the capacity of which is 45, over 150 men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pass their days during this trying weather. Two of the Indians dropped down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ranks, fainting on account of the heat. The Asiatics complain bitterly that the room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Johannesburg Prison, in which they were taken to have their clothing changed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entering the prison, had its roof and sides so full of vermin that it was impossible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keep their clothes or hair free from the pest—a state of things due to the age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rottenness of the wood....” This news-item appeared in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31-1-1908 and this interview therefore took place on February 1, 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sent to their respective cells had to wait. This place was full of bugs,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came, however, from the woodwork, and its condition was not the fault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>gaol officials, but was due to the cramped space at their disposal.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autoSpaceDN w:val="0"/>
        <w:autoSpaceDE w:val="0"/>
        <w:widowControl/>
        <w:spacing w:line="292" w:lineRule="exact" w:before="250" w:after="5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“INDIAN OPINION”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sectPr>
          <w:type w:val="continuous"/>
          <w:pgSz w:w="9360" w:h="12960"/>
          <w:pgMar w:top="544" w:right="1404" w:bottom="358" w:left="1440" w:header="720" w:footer="720" w:gutter="0"/>
          <w:cols w:num="2" w:equalWidth="0">
            <w:col w:w="2954" w:space="0"/>
            <w:col w:w="356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90"/>
        <w:ind w:left="1956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2,1908</w:t>
      </w:r>
    </w:p>
    <w:p>
      <w:pPr>
        <w:sectPr>
          <w:type w:val="nextColumn"/>
          <w:pgSz w:w="9360" w:h="12960"/>
          <w:pgMar w:top="544" w:right="1404" w:bottom="358" w:left="1440" w:header="720" w:footer="720" w:gutter="0"/>
          <w:cols w:num="2" w:equalWidth="0">
            <w:col w:w="2954" w:space="0"/>
            <w:col w:w="356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46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Association, my fellow-prisoners and I have been flooded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telegrams of congratulations. Many letters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There is no time to send individual replies. May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associates and myself convey, through the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journal, our thanks to all those who sent telegrams and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be excused for not sending individual replies. Moreover,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pray to the Almighty that, should the occasion arise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 went to prison this time, as also other Indians,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former did for the sake of Truth and for the sake of 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sectPr>
          <w:type w:val="continuous"/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sectPr>
          <w:type w:val="continuous"/>
          <w:pgSz w:w="9360" w:h="12960"/>
          <w:pgMar w:top="544" w:right="1404" w:bottom="358" w:left="1440" w:header="720" w:footer="720" w:gutter="0"/>
          <w:cols w:num="2" w:equalWidth="0">
            <w:col w:w="3266" w:space="0"/>
            <w:col w:w="3250" w:space="0"/>
          </w:cols>
          <w:docGrid w:linePitch="360"/>
        </w:sectPr>
      </w:pPr>
    </w:p>
    <w:p>
      <w:pPr>
        <w:autoSpaceDN w:val="0"/>
        <w:tabs>
          <w:tab w:pos="1204" w:val="left"/>
        </w:tabs>
        <w:autoSpaceDE w:val="0"/>
        <w:widowControl/>
        <w:spacing w:line="234" w:lineRule="exact" w:before="0" w:after="796"/>
        <w:ind w:left="284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4" w:bottom="358" w:left="1440" w:header="720" w:footer="720" w:gutter="0"/>
          <w:cols w:num="2" w:equalWidth="0">
            <w:col w:w="3266" w:space="0"/>
            <w:col w:w="32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SPEECH AT MEETING OF BRITISH INDIAN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worked and will continue to work as a passive resister,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I must fear no one but God. Some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 to resort to violence if the community agrees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finger prints. I must tell these persons that I myself gave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twice while in gaol. If violence is to be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let it be first used against me. I will not lodge a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magistrate on that score. Rather, I shall thank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assaults me, grateful for the blow from one of my brethren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by it. The responsibility for whatever has happened is mine </w:t>
      </w:r>
      <w:r>
        <w:rPr>
          <w:rFonts w:ascii="Times" w:hAnsi="Times" w:eastAsia="Times"/>
          <w:b w:val="0"/>
          <w:i w:val="0"/>
          <w:color w:val="000000"/>
          <w:sz w:val="22"/>
        </w:rPr>
        <w:t>as it will be for whatever happens in the future. No one therefore but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Held at Johannesburg on February 2, 1908 with Essop Mia in the chair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is to be blamed for any of the things [that have happened].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not to be proud of being the leader of the community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any credit for that; I wish only to remain a servant.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in rendering whatever service I can do the community.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make public the true state of affairs; that is what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If, under the new law, I were asked to take out the register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signing my name, I would have refused to do so. Once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withdrawn, I hold that it will be in keeping with our dignity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the register voluntarily. Our pledge has been honoured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that we insisted upon has been conceded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be treated as men. No one else knows about the law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do and can explain it as well as I. I do not say this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pride; only because whatever explanation I give, will be correct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judgment. I am thoroughly familiar with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since 1903. There is only one task we have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fight, and that is to have prepared the ground.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now is to construct a building on it. We have now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a building we shall construct and how. It is not yet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digit-impressions will have to be given. However,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own free choice that we will give them, if at all.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my best in this matter as I said on an earlier occasion as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repeat that whatever we do now is to be kept private;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a fuss in public about all this. We stand to lose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do. We must behave with the utmost humility. The courage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in joining the movement against the Government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rewarded. And we must continue to act with the same courage.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nothing for the community for the sake of reward or fame.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do is as a matter of duty, and I shall continue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If anyone wants legal advice, my office is always open.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the best advice I can. You may accept or reject it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best. I am always with the community. I have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the law, but further elucidation will appear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be referred to.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68" w:after="0"/>
        <w:ind w:left="48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5,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MAGANLAL,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write to you in Gujarati, but I cannot.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your letter. It was good that you sent a full account. It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[These] things cannot affect me, at any rate seriously,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affect you, for two reasons: (1) because I am [much inured]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sea-soned; (2) because being at a distance I can take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perspective. The discontent in Durban does not affect me or disturb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slightest degree. I did not expect it in such vehe[mence];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is it unexpected, if you could perceive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expressions. I am fully prepared for it, for the simple and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that, while I have utilized all the help received and promised,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placed unflinching reliance on any such helps. At best, I </w:t>
      </w:r>
      <w:r>
        <w:rPr>
          <w:rFonts w:ascii="Times" w:hAnsi="Times" w:eastAsia="Times"/>
          <w:b w:val="0"/>
          <w:i w:val="0"/>
          <w:color w:val="000000"/>
          <w:sz w:val="22"/>
        </w:rPr>
        <w:t>have treated them as so many instruments through which God,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Truth, has worked. Have I not noticed times without number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men have been [faithful] only in so far as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serve Truth unconsciously [for] not having had it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fallen away as scales do from trees as soon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[function is] finished. In so far as you al[low] these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beat you to the extent [they] have, you have not assimil[ated them] </w:t>
      </w:r>
      <w:r>
        <w:rPr>
          <w:rFonts w:ascii="Times" w:hAnsi="Times" w:eastAsia="Times"/>
          <w:b w:val="0"/>
          <w:i w:val="0"/>
          <w:color w:val="000000"/>
          <w:sz w:val="22"/>
        </w:rPr>
        <w:t>and you have not understood [the chasten]ing effect of 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does it matter . . .to me if even the few who un[derstand]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struggle were to turn round. . . I not say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establishment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. . . settlement that a time might come when every vestige of support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[be] withdrawn from us? Even then, we [will] continue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duty unflinchingly, undismayed, and without being morose.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has not come, but those who are prepared for the worst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philosophically take the intermediate stages. You should,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hear these things and let them pass away from your minds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water from a duck’s back. I know you do not need replies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several of these questions raised by the people there. [There is]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which I have not cons[idered] which I did not provide for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[best of] my ability. I hope this will [find you all]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could pay a visit to Phoenix and see you all, but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yet. However, I might be able to do so in a month’s time.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demaged at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“and not stay”?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omit to give me full details of everything that may go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even if it may be simple.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this letter with the others. Ask me about what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 signed by Gandhiji with a Gujarati postscript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hand: S.N. 4794. Courtesy: Chhaganlal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HUMILITY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Indian proverb that “the more the mango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flourishes, the more it droops”. There can be no gainsaying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in the Transvaal have come out of their struggle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and, what is more, without their sacred resolution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The suffering that they have gone through must be taken as a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process of purification.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 contemplates the ultimate repeal of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the soul of the objection. The voluntary registration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offered often has now been accepted, and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the dignified, yet humble, letter written by Messrs Gandhi, </w:t>
      </w:r>
      <w:r>
        <w:rPr>
          <w:rFonts w:ascii="Times" w:hAnsi="Times" w:eastAsia="Times"/>
          <w:b w:val="0"/>
          <w:i w:val="0"/>
          <w:color w:val="000000"/>
          <w:sz w:val="22"/>
        </w:rPr>
        <w:t>Quinn and Naidoo is that the Act is not to apply to those who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 register themselves. The Government receive all they wanted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identification, so that each party gets the substance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for. Looked at in that light, the compromise reflects credit </w:t>
      </w:r>
      <w:r>
        <w:rPr>
          <w:rFonts w:ascii="Times" w:hAnsi="Times" w:eastAsia="Times"/>
          <w:b w:val="0"/>
          <w:i w:val="0"/>
          <w:color w:val="000000"/>
          <w:sz w:val="22"/>
        </w:rPr>
        <w:t>alike on the Government and on the Indian community.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shown their strength in having even at the eleventh hour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the necessity of consulting Indian sentiment. The much-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finger-prints remain, though in an elastic manner,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the Indian community shows not only its prudence, but </w:t>
      </w:r>
      <w:r>
        <w:rPr>
          <w:rFonts w:ascii="Times" w:hAnsi="Times" w:eastAsia="Times"/>
          <w:b w:val="0"/>
          <w:i w:val="0"/>
          <w:color w:val="000000"/>
          <w:sz w:val="22"/>
        </w:rPr>
        <w:t>it shows that the Indian objection has never centred round finger-</w:t>
      </w:r>
      <w:r>
        <w:rPr>
          <w:rFonts w:ascii="Times" w:hAnsi="Times" w:eastAsia="Times"/>
          <w:b w:val="0"/>
          <w:i w:val="0"/>
          <w:color w:val="000000"/>
          <w:sz w:val="22"/>
        </w:rPr>
        <w:t>prints.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decline to call this compromise a victory for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an abuse of terms, but, if it be at all applicable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the victory is for Truth. Indians have always stated,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so, that this was a religious fight. People who only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meaning to the word religion, have failed to see any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struggle, but Indians themselves have thought otherwise.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it in the name of God, and they have to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themselvesbefore Him for having received sufficient strength to come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ordeal.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Indians have little reason to glory over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promise, but every incentive to walk humbly, because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higher type has only just commenced.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has, of its own asking, been put upon its trial. Instead of the law requi-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it on pain of suffering the penalties, they have incurred a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a higher obligation by offering the Government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for identifying all Indians entitled to reside in the Transvaal.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now constructive work, and, whilst the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>proved itself capable of carrying on in an orderly, peaceful and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fectly courteous manner, the necessary work of destruction,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it is capable of solid and substantial constructive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has proved itself worthy of the confidence reposed in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may have reason to congratulate itself,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have risen very high indeed in the estimation of all thought-</w:t>
      </w:r>
      <w:r>
        <w:rPr>
          <w:rFonts w:ascii="Times" w:hAnsi="Times" w:eastAsia="Times"/>
          <w:b w:val="0"/>
          <w:i w:val="0"/>
          <w:color w:val="000000"/>
          <w:sz w:val="22"/>
        </w:rPr>
        <w:t>ful 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VOLUNTARY REGISTRATION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informed that the work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Indians in the Transvaal and which has been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commences in right earnest on Monday next,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instants Johannesburg, in the Old Dutch Church, Von Brandis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Square, from 9 o’clock in the morning, except on the first day,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from 10 o’clock. Due information will be given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registration in other places, and it is stated that,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and Johannesburg, the receiving of applications will be left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the magistrates in the different parts.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registration certificate and the form of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considerably changed, in order to suit the new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adult male Indian should present himself for registration,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are entitled to receive the certificate will be 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Roughly, those who are in possession of permits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those who are in possession of old Dutch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being their property, and all children who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openly when they were under the age of 16 years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The following may be, to all intents and purposes, laid </w:t>
      </w:r>
      <w:r>
        <w:rPr>
          <w:rFonts w:ascii="Times" w:hAnsi="Times" w:eastAsia="Times"/>
          <w:b w:val="0"/>
          <w:i w:val="0"/>
          <w:color w:val="000000"/>
          <w:sz w:val="22"/>
        </w:rPr>
        <w:t>down as the rule regarding the methods of identification: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At the discretion of the Registrar, signatures, that is to 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signatures well formed, bearing the impress of the signatory and not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 tracing of letters, will be accepted in place of finger-prints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may possess property qualifications, or may be otherwise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known as residents of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Signatures in place of finger-prints will be accepted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possess educational qualification sufficient to satisfy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Immigrants’ Restriction Act.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Those who have any real or conscientious objections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ten finger-prints, and who do not fall under either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clauses, may be allowed to give thumb-prints instead of digit-imp-</w:t>
      </w:r>
      <w:r>
        <w:rPr>
          <w:rFonts w:ascii="Times" w:hAnsi="Times" w:eastAsia="Times"/>
          <w:b w:val="0"/>
          <w:i w:val="0"/>
          <w:color w:val="000000"/>
          <w:sz w:val="22"/>
        </w:rPr>
        <w:t>ressions.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all these are very liberal concessions, in our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more becoming of the Indian community not to take advan-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tage of them. The main point having been secured, we are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should give digit-impressions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 In any case, the leaders who have a right not to give finger-</w:t>
      </w:r>
      <w:r>
        <w:rPr>
          <w:rFonts w:ascii="Times" w:hAnsi="Times" w:eastAsia="Times"/>
          <w:b w:val="0"/>
          <w:i w:val="0"/>
          <w:color w:val="000000"/>
          <w:sz w:val="22"/>
        </w:rPr>
        <w:t>prints should be the first to waive it and offer to give those impres-</w:t>
      </w:r>
      <w:r>
        <w:rPr>
          <w:rFonts w:ascii="Times" w:hAnsi="Times" w:eastAsia="Times"/>
          <w:b w:val="0"/>
          <w:i w:val="0"/>
          <w:color w:val="000000"/>
          <w:sz w:val="22"/>
        </w:rPr>
        <w:t>sions, so as to facilitate the workof identification, and make the pro-</w:t>
      </w:r>
      <w:r>
        <w:rPr>
          <w:rFonts w:ascii="Times" w:hAnsi="Times" w:eastAsia="Times"/>
          <w:b w:val="0"/>
          <w:i w:val="0"/>
          <w:color w:val="000000"/>
          <w:sz w:val="22"/>
        </w:rPr>
        <w:t>cess easier for the Government. We believe that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>nity will show its real dignity by making as limited a use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cession as possible. We understand that Messrs Essop Mia,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have been closely identified with the struggle, have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not to claim the concession.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TRIUMPH OF TRUTH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“With an even mind face happiness and unhappiness, gain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loss, victory and defeat, and so join battle, thou son of Prithu; thou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shalt incur no sin thereby.”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Indians, we believe, have emerged completely vic-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torious. They struggled for 16 months. All the sections [of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community] have become united. Indians all over South Africa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roused. Their pledge about gaol-going has been fulfilled.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followed with unexpected speed. It is a miracle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doors opened before the term of imprisonment had expired.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come across many instances of this kind in world history.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has placed great confidence in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and an equally heavy measure of responsibility. The demand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been accepted, namely, that the law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 to them. The words, “the law should not apply to them”,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carefully understood. An oath was taken in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 not to submit to the law. Submission to the law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issue at that time. The regulations made under it in July [1907] did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Ch. II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8"/>
        </w:rPr>
        <w:t>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exist.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has now promised not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to Indians on the condition that the objective of the law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by the Indians themselves acting of their free will,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compulsion of that law. This condition means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The Indian community has time and again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on its own. The Government has now at last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and agreed not to apply the new law to those who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This means that the law will remain valid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blacklegs; alternatively there may be another law applicable to all.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movement started, there were quite a few weak-minded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argued, “The laws of the State are inviolable”; “It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one’s head against a wall”; “It will do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makes a few changes in the law”; “It is madness to resist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ment” and so on. Those who argued in this manner showed little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Khuda-Ishwar, swayed as they were by greed for money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unworthytemptations. The selfsame law is now about to fall apart.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gone yet, but the Indians who were imprisoned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with the assurance that it will go. All the newspapers,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 exception, are astonished. The whites are dumbfounded and won-</w:t>
      </w:r>
      <w:r>
        <w:rPr>
          <w:rFonts w:ascii="Times" w:hAnsi="Times" w:eastAsia="Times"/>
          <w:b w:val="0"/>
          <w:i w:val="0"/>
          <w:color w:val="000000"/>
          <w:sz w:val="22"/>
        </w:rPr>
        <w:t>der how all this came about.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this a victory for truth. We do not claim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adhered to truth in the course of the struggle. Nor do we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thought of his own interests during the campaign.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assert that this was a fight on behalf of truth, and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fought with scrupulous regard for truth. That is why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such a wonderful result. Truth is God, or God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We come across this idea in every religion. It is a divine law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who serves that Truth—that God will never suffer defeat.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men of truth appear to have failed, but that is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fleeting appearance. In reality they are not defeated. When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we wanted it to be, we tend to think we have failed.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a defeat to us is often but victory itself.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such instances [in history]. If, with some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 our side, we strive for a certain result and fail, the blame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with truth but with us. If a particular result does not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God will not grant it, however much we may desire it.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quote above a verse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says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on, with an equal mind, through happiness and unhappiness,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>gain and loss. If we do so, we shall incur no sin. This is a time- hono-</w:t>
      </w:r>
      <w:r>
        <w:rPr>
          <w:rFonts w:ascii="Times" w:hAnsi="Times" w:eastAsia="Times"/>
          <w:b w:val="0"/>
          <w:i w:val="0"/>
          <w:color w:val="000000"/>
          <w:sz w:val="22"/>
        </w:rPr>
        <w:t>ured solution. With that key, we shall be able to open the most unyiel-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Rand Daily Mail”, 6-7-1907 &amp; “Johannesburg Letter”,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ding of locks. He who fights in this manner will fight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God. He will give no thought to success or failure.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only to the great task of serving Truth, doing his duty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God. The outcome itself is in the hands of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Almighty.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a victory for truth, it is also a victory for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by now be convinced that satyagraha, 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is an infallible remedy. It can cure the most dangerous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ailments. Our success should lead at least to one result, namely,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full use of satyagraha. Only it should be used on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and the people should remain united. It must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there are evils to which satyagraha cannot be applied.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effective only in situations where we are required to act positi-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vely. For instance, if the Government does not allow us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satyagraha will be of no avail. If, however, it forbids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along a certain foot-path, or asks us to shift to Locations, or </w:t>
      </w:r>
      <w:r>
        <w:rPr>
          <w:rFonts w:ascii="Times" w:hAnsi="Times" w:eastAsia="Times"/>
          <w:b w:val="0"/>
          <w:i w:val="0"/>
          <w:color w:val="000000"/>
          <w:sz w:val="22"/>
        </w:rPr>
        <w:t>seeks to prevent us from carrying on trade, we can resort to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graha. That is, if we are required to do anything which violates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insults our manhood, we can administer the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 of satyagraha. There is one condition, however, to be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remedy is to be effective: we should be prepared collectively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hardships.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may well feel that all this is empty talk.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has there been to talk about? Here we are yielding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giving digit-impressions. I am afraid that those who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do not know the true position. This was not a struggle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digit impressions. Once the law is gone, there is no harm in 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ten finger-prints. The giving of finger-prints is not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disgraceful thing. But under the new law giving anything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objectionable. There is no humiliation in polishing a friend’s shoes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gesture or of our free will. But polishing shoes out of fear,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do so, would amount to demeaning ourselves as menials.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whether a particular thing is good or bad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context. We know that there are many Indians who have mistakenly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our campaign is against the giving of ten finger-prints.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Indians should realize that there is no humiliation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finger-prints when not compelled by the law. Doing so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amount to a violation of our pledge. At the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 is not finally settled that the digit-impressions will be asked </w:t>
      </w:r>
      <w:r>
        <w:rPr>
          <w:rFonts w:ascii="Times" w:hAnsi="Times" w:eastAsia="Times"/>
          <w:b w:val="0"/>
          <w:i w:val="0"/>
          <w:color w:val="000000"/>
          <w:sz w:val="22"/>
        </w:rPr>
        <w:t>for. Every effort is being made to ensure that they will not be. But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duty to place the matter before the people in the proper pers-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pective. Digit impressions whether or not they are required should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lead to any difficulty. It is essential to present a correct idea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object of this campaign.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TO THOSE WHO SUBMITTED TO THE OBNOXIOUS LAW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describing blacklegs as black-faced people.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deliberately and without anger. It was our duty to do 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not, however, use that description with any ill-will, only we felt </w:t>
      </w:r>
      <w:r>
        <w:rPr>
          <w:rFonts w:ascii="Times" w:hAnsi="Times" w:eastAsia="Times"/>
          <w:b w:val="0"/>
          <w:i w:val="0"/>
          <w:color w:val="000000"/>
          <w:sz w:val="22"/>
        </w:rPr>
        <w:t>grieved because of our love for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call anyone a black-faced person is now over.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draw public attention to their conduct by way of warning.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struggle is at an end, it will be improper to use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We shall therefore stop writing in that manner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people who remained free not to feel angry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outrageous law, and, forgetting their lapse, to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the estrangement that has grown. They are brothers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belong to the same land and have the same blood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have. [A block of] water cannot be cloven as under by the </w:t>
      </w:r>
      <w:r>
        <w:rPr>
          <w:rFonts w:ascii="Times" w:hAnsi="Times" w:eastAsia="Times"/>
          <w:b w:val="0"/>
          <w:i w:val="0"/>
          <w:color w:val="000000"/>
          <w:sz w:val="22"/>
        </w:rPr>
        <w:t>stroke of a stick; similarly we cannot be separated from one another.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accepted the outrageous law, we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they admit their mistake in all humility and be reconciled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They should pray to God to forgive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>mistake, and should such an occasion recur, act with strength.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building a Federation Hall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revived. If such a hall is built, these persons can offer much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whole community has suffered hardships and heavy losses,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submitted to the outrageous law have made money.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they submitted to the law for the sake of money.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proper that they should offer a large and adequate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cost of the Federation Hall.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of ours is not to be forced on them.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about any sincere repentance. Their donation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only if they offer it with sincere concern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or the country. We hope that the Memons who 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courage and upheld the honour of the community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 from outside the Transvaal will explain to 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the law what their duty is; and similarly persons belon-</w:t>
      </w:r>
      <w:r>
        <w:rPr>
          <w:rFonts w:ascii="Times" w:hAnsi="Times" w:eastAsia="Times"/>
          <w:b w:val="0"/>
          <w:i w:val="0"/>
          <w:color w:val="000000"/>
          <w:sz w:val="22"/>
        </w:rPr>
        <w:t>ging to the other communities who took out the registers [under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of the law] should also be approached by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respective communities as also by other Indians.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8-2-1908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RITCH’S GREAT ACHIEVEMENT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evaluate Mr. Ritch’s services, but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that we would not have been successful but for his help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of others. We suggest that the Indian community should adequa-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express its appreciation of his work. Indeed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do so. At the present moment Mr. Ritch’s duty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Mrs. Ritch’s bedside. He has instead remained at his post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moment’s respite. The value of such self-sacrifice cannot be exag-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gerated. Mr. Ritch being a poor person, we think the best way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to offer him a cash present.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WHY NOT IN GOLDEN LETTERS?</w:t>
      </w:r>
    </w:p>
    <w:p>
      <w:pPr>
        <w:autoSpaceDN w:val="0"/>
        <w:autoSpaceDE w:val="0"/>
        <w:widowControl/>
        <w:spacing w:line="24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earlier commented on a letter from “Rasik” saying that, </w:t>
      </w:r>
      <w:r>
        <w:rPr>
          <w:rFonts w:ascii="Times" w:hAnsi="Times" w:eastAsia="Times"/>
          <w:b w:val="0"/>
          <w:i w:val="0"/>
          <w:color w:val="000000"/>
          <w:sz w:val="22"/>
        </w:rPr>
        <w:t>when Indians returned from their pilgrimage to the “gaol-palace”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success had been won, we would think of printing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golden letters. Now the question has been raised again by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readers, [but] we do not think that our victory is yet 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point of view, of course, it has been a real victory.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satyagraha have been fulfilled, the gaol gates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and an agreement has been reached for registration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framework of the law, which, if carried out, would mean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Two things therefore remain for the future. We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flattered by the fact that the Government has trusted us;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victory will be ours when Indians prove themselves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We have done good spade-work, namely, the clearing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the digging for the foundations. It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super structure we can build.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our hands the key to the repeal of the law.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complete success when we use that key and when the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been repealed. It is only now that we are faced with the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work. It will call for strenuous effort. There will be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patience and the utmost honesty. Let us see whether or not we </w:t>
      </w:r>
      <w:r>
        <w:rPr>
          <w:rFonts w:ascii="Times" w:hAnsi="Times" w:eastAsia="Times"/>
          <w:b w:val="0"/>
          <w:i w:val="0"/>
          <w:color w:val="000000"/>
          <w:sz w:val="22"/>
        </w:rPr>
        <w:t>are capable of these. Some Indians ask whether the Government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spite of all refuse to repeal the law even after we have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voluntarily. We think this doubt needless. For, what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honour their word? That is in fact the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ask. We have to go through voluntary registration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prescribed by the rules. Everyone should think,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self-interest, but the interests of the community as a whole,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as quickly as possible. Furthermore, only those who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do so should take out registers. No one should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any illegitimate advantage [out of the situation]. We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see that no Indian is proved dishonest and that all the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for registration are passed without exception. The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that Indians will achieve then, the hosts of heaven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watch. The law will then automatically stand cancelled,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the time to accept the suggestion for printing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in golden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OMPROMISE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January 29, Mr. Gandhi, Mr. Naidoo and Mr. Quinn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 from the Johannesburg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FROM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136" w:after="0"/>
        <w:ind w:left="48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1908</w:t>
      </w:r>
    </w:p>
    <w:p>
      <w:pPr>
        <w:autoSpaceDN w:val="0"/>
        <w:autoSpaceDE w:val="0"/>
        <w:widowControl/>
        <w:spacing w:line="212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40" w:lineRule="exact" w:before="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acknowledge the receipt of your letter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yesterday’s date addressed to the Colonial Secretary in which you tender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voluntary registration of all Indians and Chinese legally resident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and entitled to register. The Colonial Secretary instructs me to say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he appreciates the wisdom of the step you have taken in response to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repeated public declarations that if the Asiatics in the Transvaal volunteer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register in a body an opportunity for registration should be given them.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correctly set out the legal position in your letter and in default of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Two items under this title dated January 18 and 25, 1908 are not by Gandhiji,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he wa  in jail during the period, and these have not been reproduced in the volume.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English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28-2-1908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reproduced from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11-7-1908.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under the Act which is no longer possible after the expiration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notices the Colonial Secretary can only accept registration in a form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similar to that prescribed by the Act and subject, as regards the regulations,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small alterations you mention, and lay the matter before Parliament at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 session. In the meantime the penalties of the Act will not be enforced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those who do register, and the Colonial Secretary accepts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assurance that you will use your influence with your compatriots to make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effective and final.</w:t>
      </w:r>
    </w:p>
    <w:p>
      <w:pPr>
        <w:autoSpaceDN w:val="0"/>
        <w:autoSpaceDE w:val="0"/>
        <w:widowControl/>
        <w:spacing w:line="220" w:lineRule="exact" w:before="98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Gentlemen, </w:t>
      </w:r>
    </w:p>
    <w:p>
      <w:pPr>
        <w:autoSpaceDN w:val="0"/>
        <w:autoSpaceDE w:val="0"/>
        <w:widowControl/>
        <w:spacing w:line="220" w:lineRule="exact" w:before="20" w:after="0"/>
        <w:ind w:left="0" w:right="5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0" w:after="0"/>
        <w:ind w:left="0" w:right="1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E. M. G</w:t>
      </w:r>
      <w:r>
        <w:rPr>
          <w:rFonts w:ascii="Times" w:hAnsi="Times" w:eastAsia="Times"/>
          <w:b w:val="0"/>
          <w:i w:val="0"/>
          <w:color w:val="000000"/>
          <w:sz w:val="16"/>
        </w:rPr>
        <w:t>ORGES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SSISTANT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</w:p>
    <w:p>
      <w:pPr>
        <w:autoSpaceDN w:val="0"/>
        <w:autoSpaceDE w:val="0"/>
        <w:widowControl/>
        <w:spacing w:line="24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are political documents. It was due to the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Cartwright,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[that these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exchanged]. Mr. Cartwright has himself suffered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of conscience. That is why he has since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indefatigable in his support of the Indian cause. He obtained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from the Governmentto meet Mr. Gandhi in gaol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him twice. The first meeting took place on Tuesday, the 21st.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that meeting it was agreed between the two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should be repealed during the following session of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Indian community should immediately take out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voluntarily. The agreement was also put down in writing. Mr. Cart-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wright then met the leaders of the Progressive Party. While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suggestion, they asked that the Indians should write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volunteering to register. Mr. Cartwright himself drafted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effect and brought it to gaol on the 28th.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draft petition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say categorically that the new law would not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registered voluntarily, and it was moreover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alone. It did not furthermore safeguard the interests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outside the Transvaal at present, and included children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age of sixteen [for purposes of voluntary registration]. Mr. Gan-</w:t>
      </w:r>
      <w:r>
        <w:rPr>
          <w:rFonts w:ascii="Times" w:hAnsi="Times" w:eastAsia="Times"/>
          <w:b w:val="0"/>
          <w:i w:val="0"/>
          <w:color w:val="000000"/>
          <w:sz w:val="22"/>
        </w:rPr>
        <w:t>dhi therefore proposed changes on both these points. On Mr. Cart-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wright appearing hesitant, Mr. Gandhi told him that, if these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Indians would prefer to continue in gaol. Visibly touched,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 said, “Well, you must make whatever changes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 You are fighting for truth. The changes you propose are reason-</w:t>
      </w:r>
      <w:r>
        <w:rPr>
          <w:rFonts w:ascii="Times" w:hAnsi="Times" w:eastAsia="Times"/>
          <w:b w:val="0"/>
          <w:i w:val="0"/>
          <w:color w:val="000000"/>
          <w:sz w:val="22"/>
        </w:rPr>
        <w:t>able, and necessary for your self-respect. If Mr. Smuts does not accept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Cf.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Ch. XXI, where Gandhiji says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letter was either “drafted or approved of by General Smuts”.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4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them, I shall myself oppose him, and I also hope to turn the Progres-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Party against him.” After these changes had been made, Mr. </w:t>
      </w:r>
      <w:r>
        <w:rPr>
          <w:rFonts w:ascii="Times" w:hAnsi="Times" w:eastAsia="Times"/>
          <w:b w:val="0"/>
          <w:i w:val="0"/>
          <w:color w:val="000000"/>
          <w:sz w:val="22"/>
        </w:rPr>
        <w:t>Quinn and Mr. Naidoo, who had done excellent work [for the cam-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paign], were called in. They both approved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signed it. It </w:t>
      </w:r>
      <w:r>
        <w:rPr>
          <w:rFonts w:ascii="Times" w:hAnsi="Times" w:eastAsia="Times"/>
          <w:b w:val="0"/>
          <w:i w:val="0"/>
          <w:color w:val="000000"/>
          <w:sz w:val="22"/>
        </w:rPr>
        <w:t>was signed at 12-30 p.m. Mr. Cartwright left with the letter for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toria by the 2-30 train on the same day. At five in the afternoon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 up to say that General Smuts had accepted [the terms of]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He had asked for permission to alter one word, which was given. </w:t>
      </w:r>
      <w:r>
        <w:rPr>
          <w:rFonts w:ascii="Times" w:hAnsi="Times" w:eastAsia="Times"/>
          <w:b w:val="0"/>
          <w:i w:val="0"/>
          <w:color w:val="000000"/>
          <w:sz w:val="22"/>
        </w:rPr>
        <w:t>It seemed obvious then that Indians would be released soon.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ONDITIONS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things that can be put down in writing,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one has to rely on oral understanding. That is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regard to this compromise. It was conveyed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through Mr. Cartwright that efforts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reinstate all the Indians who had been relieved of their posts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the Indian community should be consulted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form of the new registration certificate. Mr. Cartwright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us over the telephone that General Smuts would not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the question of [reinstating] the Government servants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agreed to do his best; as for the form of the register,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consult [the Indian community]. The proposed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under the law, and the Indian community would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as to how it should be legalized. 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Thursday, the 30th, the Governor of the prison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arrange for Mr. Gandhi to be taken to Pretoria.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escorted to Pretoria by Superintendent Vernon.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made the necessary arrangement for his meal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Everything was to be confidential. The train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before it actually reached Pretoria for Mr. Gandhi to alight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he should be noticed by the ever-vigilant pickets at Pretoria.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went to the Colonial Office, accompanied by Mr. Lane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Bates. It should be remembered that he was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The meeting with General Smuts took place exactly at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noon. General Smuts said: “Personally I have nothing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The demands you have made in your letter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excessive, but the Government proposes to accept them.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the registration certificate should be and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should be legalized will be considered later.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this registration will be outside the new law. But I suggest that your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28-1-1908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discuss this matter in public. If you do,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to lose. For my people will turn against me.”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referred to the question of finger-impressions, he said: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 are found necessary, you will have to give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already said that your resistance is not directed against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of this too, we shall talk later.” He then added: “My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that you should not harass the blacklegs.”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>replied: “It should not be necessary for you to make any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on this point. We are convinced that they have made a mistake;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are our brethren, our own flesh and blood.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 of any decent Indian to harass them. [On the contrary]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duty of every thoughtful Indian to restrain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over-enthusiastic in this regard.” There were other things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besides, but these need not be reported here.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Cabinet was then called, and the draft reply reproduced above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was given to Mr. Gandhi after it had been approved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Cabinet, and Mr. Gandhi was then set free.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MPLICATION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compromise implies that the offer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Indian community has been accepted in full.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will not be under the law; it will be outside that law,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not apply to such registration.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regarding the registration for,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is over, the notice is already invalid. 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notice about licences stands, and it has therefore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agreed that, except the blacklegs, all Indians may carry on trade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licences for the time being. They will get licences after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 registration is legalized, and meanwhile no one will be prosecuted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trading without a licence. 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IMPRESSIONS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“Ten impressions if you give, humbled will your manhood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be.” Will Mr. Gandhi, forgetting the songs that were then sung,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giving of finger-impressions? Mr. Gandhi has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and repeats the reply, “Yes, I do give such advice. Our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against finger-prints but against the law. It is enough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submit to the law. It will be disgraceful to give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law, but as long as we do not submit to it, we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fingerprints, and more, without disgrace. The song above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law. Finger-impressions and suchlike were only symbols of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law. A prisoner is recognized by the dress he wears. In a ditty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prisoner we may describe his shirt; but the same dress, donned by </w:t>
      </w:r>
      <w:r>
        <w:rPr>
          <w:rFonts w:ascii="Times" w:hAnsi="Times" w:eastAsia="Times"/>
          <w:b w:val="0"/>
          <w:i w:val="0"/>
          <w:color w:val="000000"/>
          <w:sz w:val="22"/>
        </w:rPr>
        <w:t>a gentleman because he chooses to or by an Englishman at a fancy-</w:t>
      </w:r>
      <w:r>
        <w:rPr>
          <w:rFonts w:ascii="Times" w:hAnsi="Times" w:eastAsia="Times"/>
          <w:b w:val="0"/>
          <w:i w:val="0"/>
          <w:color w:val="000000"/>
          <w:sz w:val="22"/>
        </w:rPr>
        <w:t>dress ball, does not make either of them a prisoner.”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and other Indians deserve credit for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digit-impressions while in gaol. They did no wrong in giving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it would have been wrong of them to have refused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paper on which the impressions were given, if available,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worth framing. For going to gaol amounted to opening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for the eventual freedom of Indians. Whatever happened in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welcomed, if it was otherwise reasonable. A silken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 can be used to hang a man. When it is so used it will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fear. But the same cord can be used for stringing a necklace,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it becomes an ornament.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yet finally settled that ten finger-prints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The matter is still under discussion. If, however, we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in return for the repeal of the law, it would be childish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the provision. It would be like running after a fire-fly in </w:t>
      </w:r>
      <w:r>
        <w:rPr>
          <w:rFonts w:ascii="Times" w:hAnsi="Times" w:eastAsia="Times"/>
          <w:b w:val="0"/>
          <w:i w:val="0"/>
          <w:color w:val="000000"/>
          <w:sz w:val="22"/>
        </w:rPr>
        <w:t>preference to the sun.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[the system of] ten finger-prints has now been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 for the whites also under the immigration law, and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the point. It should normally have been needless to go into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 then the matter is being discussed by several persons. Hence </w:t>
      </w:r>
      <w:r>
        <w:rPr>
          <w:rFonts w:ascii="Times" w:hAnsi="Times" w:eastAsia="Times"/>
          <w:b w:val="0"/>
          <w:i w:val="0"/>
          <w:color w:val="000000"/>
          <w:sz w:val="22"/>
        </w:rPr>
        <w:t>these detailed explanations.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ERSONS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TANDING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discretion vested in officials to accept signatures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persons and persons of standing, such as businessmen,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point about [this system of] voluntary registration.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added at Mr. Gandhi’s instance, but was included in the draft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him. As it was not considered desirable to forgo this [benefit],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allowed to remain. It appears reasonable that educated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to sign their names [for purposes of identification];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decision as to who is educated cannot be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of the official. But allowing a man of standing to sign,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uneducated, is quite improper. The fact that the decision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man. of standing will be made by the official carries with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of slavery. I therefore advise people not to avail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concession. Whatever we get as a matter of right is welcome,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wrong to accept anything as a favour. I do not mean to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no distinction between good and bad,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 rich, but such distinctions should not be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discretion of an official.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ND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leaving the Colonial Office, Mr. Gandhi was allowed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 watchful pickets, having come to know of this,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the Colonial Office. They were told by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Bates that Mr. Gandhi had left. But they refused to believe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could have left without their knowledge, for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guarding all the exits. And thus it happened that Mr. Gandhi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as soon as he came out. He informed them that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set free on Friday and asked them to convey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others.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IDNIGHT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Abdulla sent a telegram to Mr. Essop Mia asking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to receive Mr. Gandhi who was arriving at Park Station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train. Only Mr. Essop Mia and Mr. Aswat were there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most of the other Indians having gone to the Indian mosque.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in the precincts at midnight attended by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people. Mr. Gandhi told them to go about their work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noisy demonstrations or processions. The reporter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present, promised not to publish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Everyone agreed that they were only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and that there was no need for any celebrations. People felt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happy.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PEN</w:t>
      </w:r>
    </w:p>
    <w:p>
      <w:pPr>
        <w:autoSpaceDN w:val="0"/>
        <w:autoSpaceDE w:val="0"/>
        <w:widowControl/>
        <w:spacing w:line="260" w:lineRule="exact" w:before="1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gates opened at 12 noon on Friday.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Indians who had been arrested in connection with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carrying on trade without licences have been released. Almost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happened was reported in the newspapers. Everyone was sur-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prised and the whites, too, were happy. Telegrams were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congratulating the [released] prisoners. There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more than a hundred of them. There is no need to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here. In any case, there is hardly any space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These telegrams included one each from Porbandar, Aden and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Some of these were from whites, and a large number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>called in person at the Office [of the Association] to offer congratu-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lations to the Indian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ONSENT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ROGRESSIVE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accepting this compromise, Mr. Smuts had obtained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Progressive Party. He wrote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Farrar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27th:</w:t>
      </w:r>
    </w:p>
    <w:p>
      <w:pPr>
        <w:autoSpaceDN w:val="0"/>
        <w:autoSpaceDE w:val="0"/>
        <w:widowControl/>
        <w:spacing w:line="212" w:lineRule="exact" w:before="3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 FARRAR,</w:t>
      </w:r>
    </w:p>
    <w:p>
      <w:pPr>
        <w:autoSpaceDN w:val="0"/>
        <w:autoSpaceDE w:val="0"/>
        <w:widowControl/>
        <w:spacing w:line="240" w:lineRule="exact" w:before="46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kindly consult your friends to see whether there would be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registration being re-opened for Asiatics and the chance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them to register voluntarily, as they desire to do, and to dispense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 prints in the case of educated or well-known Indians? It is probable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ratification of such registration will have to take place,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meantime the penalties under the Act will not be enforced against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register voluntarily. I understand that Asiatics may be willing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offer to Government, and before closing with it we should like to have </w:t>
      </w:r>
      <w:r>
        <w:rPr>
          <w:rFonts w:ascii="Times" w:hAnsi="Times" w:eastAsia="Times"/>
          <w:b w:val="0"/>
          <w:i w:val="0"/>
          <w:color w:val="000000"/>
          <w:sz w:val="18"/>
        </w:rPr>
        <w:t>your concurrence in so doing.</w:t>
      </w:r>
    </w:p>
    <w:p>
      <w:pPr>
        <w:autoSpaceDN w:val="0"/>
        <w:tabs>
          <w:tab w:pos="5250" w:val="left"/>
          <w:tab w:pos="5350" w:val="left"/>
          <w:tab w:pos="5670" w:val="left"/>
        </w:tabs>
        <w:autoSpaceDE w:val="0"/>
        <w:widowControl/>
        <w:spacing w:line="258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reply, Sir George Farrar wrote on the 30th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SMUTS,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January 27, and have communicated its </w:t>
      </w:r>
      <w:r>
        <w:rPr>
          <w:rFonts w:ascii="Times" w:hAnsi="Times" w:eastAsia="Times"/>
          <w:b w:val="0"/>
          <w:i w:val="0"/>
          <w:color w:val="000000"/>
          <w:sz w:val="18"/>
        </w:rPr>
        <w:t>contents to my friends.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 we extract certain questions or suggestions, which I append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with our replies.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1: Is there any objection to Registration being re-opened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Asiatics and the chance being given them to register voluntarily as they </w:t>
      </w:r>
      <w:r>
        <w:rPr>
          <w:rFonts w:ascii="Times" w:hAnsi="Times" w:eastAsia="Times"/>
          <w:b w:val="0"/>
          <w:i w:val="0"/>
          <w:color w:val="000000"/>
          <w:sz w:val="18"/>
        </w:rPr>
        <w:t>desire to do?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>: No, provided time is limited.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2: Is there any objection to dispense with finger-prints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case of educated or well-known Indians?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No, provided that other adequate evidence of identity be forth </w:t>
      </w:r>
      <w:r>
        <w:rPr>
          <w:rFonts w:ascii="Times" w:hAnsi="Times" w:eastAsia="Times"/>
          <w:b w:val="0"/>
          <w:i w:val="0"/>
          <w:color w:val="000000"/>
          <w:sz w:val="18"/>
        </w:rPr>
        <w:t>coming.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 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3: Is there any objection to the penalties not being </w:t>
      </w:r>
      <w:r>
        <w:rPr>
          <w:rFonts w:ascii="Times" w:hAnsi="Times" w:eastAsia="Times"/>
          <w:b w:val="0"/>
          <w:i w:val="0"/>
          <w:color w:val="000000"/>
          <w:sz w:val="18"/>
        </w:rPr>
        <w:t>enforced in the meantime against those who voluntarily register?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letter and the reply are reproduced from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8-2-1908.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George Herbert Farrar (1859-1915); Chairman, East Rand Proprietary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Mines; Member of the Transvaal Legislative Council both before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the letter and the reply are reproduced from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8-2-1908.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I to understand from the concluding sentence of your letter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do not intend to make the above concessions unless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satisfied that the Asiatic community is prepared to accept the new position?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desire to make our position in this matter perfectly clear.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agreed to the law and adhere to it, and its objects must be secured.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would, however, point out that as the present regulations were not submi-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tted to us before promulgation the Government must accept all responsibility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regard to them.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feel it essential to success that the law be administered with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possible friction, and as far as possible, with due consideration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responsibilities and difficulties of the Imperial Government. Believe me,</w:t>
      </w:r>
    </w:p>
    <w:p>
      <w:pPr>
        <w:autoSpaceDN w:val="0"/>
        <w:autoSpaceDE w:val="0"/>
        <w:widowControl/>
        <w:spacing w:line="220" w:lineRule="exact" w:before="18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ARRAR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ETTERS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letters show that the Progressive Party is not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If one argues that some of these letters do not say categorically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law would be repealed or that it would not apply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volunteer to take out registers, one would not be wholly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the letters have been so drafted as not to shock the whites.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question has been raised as to what would happen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to play foul and retain the law in its present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easily answered. It is obvious that we are not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new registers under the law. We shall not therefore be bound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if the Government does not repeal it. And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repealed, we shall fight afresh, and the strength that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over these three months will stand us in good stead.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be further disgraced, and in that measure ourcase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gain in strength. This is the marvellous beauty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and satyagraha; the initiative rests with us instead of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OMPLETE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NDERSTANDING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foregoing account of the compromise had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written, there took place another meeting with General Smuts at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points were satisfactorily settled.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If the Indian community takes out registers voluntarily,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law will be repealed.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Voluntary registration will be legalized by a new Bill.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Voluntary registration will not apply to children under sixteen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years of 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4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There will be new forms of application for voluntary regi-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stration and for registration certificates. The register will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of husband, wife and children and their respective ages.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application form for voluntary registration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need not be mentioned but those of children and minors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necessary. Children under sixteen years of age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[to the Registration Office] if they can, so that their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facial marks of identification can be noted down.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outside the Transvaal need only furnish the name and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each. If parents ask for separate registers also for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under sixteen years of age, these will be granted. It should be remem-</w:t>
      </w:r>
      <w:r>
        <w:rPr>
          <w:rFonts w:ascii="Times" w:hAnsi="Times" w:eastAsia="Times"/>
          <w:b w:val="0"/>
          <w:i w:val="0"/>
          <w:color w:val="000000"/>
          <w:sz w:val="22"/>
        </w:rPr>
        <w:t>bered therefore that children who are in the Transvaal must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their parents, if they possibly can, when the latter go to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>registers.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ONCERNING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PRINTS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Those who know English well will not be required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either finger-prints or thumb-impressions.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Men of standing and those who own property can be </w:t>
      </w:r>
      <w:r>
        <w:rPr>
          <w:rFonts w:ascii="Times" w:hAnsi="Times" w:eastAsia="Times"/>
          <w:b w:val="0"/>
          <w:i w:val="0"/>
          <w:color w:val="000000"/>
          <w:sz w:val="22"/>
        </w:rPr>
        <w:t>exempted from the giving of finger-prints or thumb-impressions.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(iii) Those who strongly object [on grounds of conscience] to </w:t>
      </w:r>
      <w:r>
        <w:rPr>
          <w:rFonts w:ascii="Times" w:hAnsi="Times" w:eastAsia="Times"/>
          <w:b w:val="0"/>
          <w:i w:val="0"/>
          <w:color w:val="000000"/>
          <w:sz w:val="22"/>
        </w:rPr>
        <w:t>giving ten finger-prints will be allowed to give thumb-impressions.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(iv) The rest will have to give the ten finger-impressions.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concessions appear satisfactory. To ask for more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unworthy of the Indian community. Always the respect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enjoys depends on his self-restraint. Even if a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conceded, it would be better not to accept the concession.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advise every Indian not to avail himself of the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on grounds of education or ownership of property.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limits, whatever we do under [this scheme of]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will be a sign of our goodness rather than of disgrace.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we will be helping the Government to ensure identification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Indians; we will be giving all the requisite information and more.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sure that by doing so, we shall rise in the esteem of others.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so, Mr. Essop Mia, Mr. Gandhi 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give digit-impressions. By doing so they will not forfeit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rights; a right can be kept in reserve. There are rights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>not enjoyed, add grace like jewellery, but prove harmful when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cised. A perfect analogy occurs to me, which I mention here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the object of our struggle. The secret of the law, that is, its ess-</w:t>
      </w:r>
      <w:r>
        <w:rPr>
          <w:rFonts w:ascii="Times" w:hAnsi="Times" w:eastAsia="Times"/>
          <w:b w:val="0"/>
          <w:i w:val="0"/>
          <w:color w:val="000000"/>
          <w:sz w:val="22"/>
        </w:rPr>
        <w:t>ence, can be described as its soul. The regulations prescribing finger-</w:t>
      </w:r>
      <w:r>
        <w:rPr>
          <w:rFonts w:ascii="Times" w:hAnsi="Times" w:eastAsia="Times"/>
          <w:b w:val="0"/>
          <w:i w:val="0"/>
          <w:color w:val="000000"/>
          <w:sz w:val="22"/>
        </w:rPr>
        <w:t>prints, etc., can be compared to its body. The soul of the law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evil, we have been struggling for months to destroy it. We have succe-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eded in achieving that result. That the body survives does not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If the same body be dwelt in by a good soul instead of an evil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oppose it. Now that the body is to be inhabited by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 the form of voluntary registration, we shall have no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body. More, we shall even honour that body. The writer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article) means this comparison seriously. This analogy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thoughts besides. By further elaborating it we can prove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ours was in fact a holy and religious movement,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person will easily see that we have achieved full success </w:t>
      </w:r>
      <w:r>
        <w:rPr>
          <w:rFonts w:ascii="Times" w:hAnsi="Times" w:eastAsia="Times"/>
          <w:b w:val="0"/>
          <w:i w:val="0"/>
          <w:color w:val="000000"/>
          <w:sz w:val="22"/>
        </w:rPr>
        <w:t>with unexpected speed.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Those who possess valid permits, that is, those whose permits </w:t>
      </w:r>
      <w:r>
        <w:rPr>
          <w:rFonts w:ascii="Times" w:hAnsi="Times" w:eastAsia="Times"/>
          <w:b w:val="0"/>
          <w:i w:val="0"/>
          <w:color w:val="000000"/>
          <w:sz w:val="22"/>
        </w:rPr>
        <w:t>bear their own thumb-impressions.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Those who were in the Transvaal on May 31, 1902,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not they hold permits.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(iii) Those who hold the Dutch Register obtained by payment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£3-tax and who reside at present in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(iv) All children who entered the country lawfully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under the age of sixteen. Persons possessing proofs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will find no difficulty in obtaining voluntary registers.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two letters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of the Government. One of them is by one Phillip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Hammond.He says that the Government has yielded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every point, and therefore Mr. Smuts has no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a strong man. Mr. Hammond believes that Indians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kept in gaol long enough [to break down their resistance].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person, a white named Mr. Hyman Levy, claims that he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vote for candidates from Mr. Smuts’ party. Angered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 Indian question, he has criticized Mr. Smuts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language. These letters suggest that, when Parliament meets,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will find himself in an awkward position. It would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community to give careful thought to all this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registration as quickly as possible in order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that we are playing the game. What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be in future depends on what they do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three months. I therefore hope that every Indian will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the community as a whole and not only of his own.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office will be opened for voluntary registration on Monday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in Old Church in Von Brandis Square. Those who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registers voluntarily should present themselves there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despatch. It is our duty to finish this operation with speed.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arranged that there would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about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was thought that that would be more in keeping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It is likely that in all the towns except Pretoria registration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through magistrates. We have been given three months, </w:t>
      </w:r>
      <w:r>
        <w:rPr>
          <w:rFonts w:ascii="Times" w:hAnsi="Times" w:eastAsia="Times"/>
          <w:b w:val="0"/>
          <w:i w:val="0"/>
          <w:color w:val="000000"/>
          <w:sz w:val="22"/>
        </w:rPr>
        <w:t>but it will be better if we finish it within a month-and-a-half.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HOWER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ELEGRAMS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veritable shower of telegrams about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prisoners. Telegrams have been received from every part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In all, 150 of them appear to have been received.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Saturday, it was observed that the messenger came with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five minutes. Telegrams also arrived from Aden and India: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Kekobad at Aden, from Mr. Hajee Ismail Zaveri at Porbandar,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Bombay Presidency Association under the signature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Mehta. Sir Pherozeshah has sent a long telegram,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his warmest congratulations to the community and expres-</w:t>
      </w:r>
      <w:r>
        <w:rPr>
          <w:rFonts w:ascii="Times" w:hAnsi="Times" w:eastAsia="Times"/>
          <w:b w:val="0"/>
          <w:i w:val="0"/>
          <w:color w:val="000000"/>
          <w:sz w:val="22"/>
        </w:rPr>
        <w:t>sing admiration of its patience, courage and capacity for self-sacrifice.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FROM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received from whites in the Transvaal campaign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beyond all expectations. Valuable help was given by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such as Mr. Cartwright, Mr. David Pollock, Mr. Phillips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Stent,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with us to the very end. There were hundreds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who wanted to help, though we did not hear anything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increased support for our cause in England shows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that country also, who were prepared to fight for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must bear this in mind and give up its anger aga-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 the whites. We are often thoughtless enough to say that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>can have nothing good in them. But this is patent folly. Mankind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Charles Phillips; Congregational minister.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in South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Ch. XXIII.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Joseph J. Doke ( 1861-1913); minister of Johannesburg Baptist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Church; was willing to resign if his pro-Indian sympathies were unacceptable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congregation; edited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Gandhiji’s and Polak’s absence in jail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1911; “died in the pursuit of his holy callig in Rhodesia”.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in South </w:t>
      </w: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one, and even if a few whites make the mistake of considering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different from us, we must not follow them in that error.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EDERATION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[British Indian] Association was held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Wednes- day and it was resolved to raise a fund for meeting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Federation Hall and for other expenditure. It was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tickets of ten shillings each and to request everyone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that much. Those who can afford it should of course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shall write of this at greater length next week.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will help as best he can.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ICTORY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issue of the 11th, we reproduced a cartoon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the Transvaal Government as a steam-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roller which was up against an elephant—the Indian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has now published a sequel showing the wrecked steam-roller,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 Smuts, lying on the ground amidst the ruins of his chair,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miserable, looking unhappily at the elephant. He is wearing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vict’s cap. The elephant seems pleased with himself as he surveys the </w:t>
      </w:r>
      <w:r>
        <w:rPr>
          <w:rFonts w:ascii="Times" w:hAnsi="Times" w:eastAsia="Times"/>
          <w:b w:val="0"/>
          <w:i w:val="0"/>
          <w:color w:val="000000"/>
          <w:sz w:val="22"/>
        </w:rPr>
        <w:t>wreckage and, with his trunk raised to General Smuts, inquires,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“Everybody happy?” Mr. Gandhi,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digits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extendedfan-wise at the extremity of his nose, as much as to ask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Smuts, “So you have had a taste of digit-impressions?”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 the cartoon is the caption: “Picture of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 Mr. Gandhi’s Digit-impressions”.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FRIENDS</w:t>
      </w:r>
    </w:p>
    <w:p>
      <w:pPr>
        <w:autoSpaceDN w:val="0"/>
        <w:autoSpaceDE w:val="0"/>
        <w:widowControl/>
        <w:spacing w:line="224" w:lineRule="exact" w:before="188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10, 1908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in the brotherly and sisterly hands of Mr.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Doke. I hope to take up my duty shortly.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committed the act did not know what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They thought that I was doing what was wrong. They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redress in the only manner they know. I, therefore, request that </w:t>
      </w:r>
      <w:r>
        <w:rPr>
          <w:rFonts w:ascii="Times" w:hAnsi="Times" w:eastAsia="Times"/>
          <w:b w:val="0"/>
          <w:i w:val="0"/>
          <w:color w:val="000000"/>
          <w:sz w:val="22"/>
        </w:rPr>
        <w:t>no steps be taken against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assault was committed by a Mahomedan or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Mahomedans, the Hindus might probably feel hurt. If so, they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themselves in the wrong before the world and their Maker. Rather </w:t>
      </w:r>
      <w:r>
        <w:rPr>
          <w:rFonts w:ascii="Times" w:hAnsi="Times" w:eastAsia="Times"/>
          <w:b w:val="0"/>
          <w:i w:val="0"/>
          <w:color w:val="000000"/>
          <w:sz w:val="22"/>
        </w:rPr>
        <w:t>let the blood spilt today cement the two communities indissolubly—</w:t>
      </w:r>
      <w:r>
        <w:rPr>
          <w:rFonts w:ascii="Times" w:hAnsi="Times" w:eastAsia="Times"/>
          <w:b w:val="0"/>
          <w:i w:val="0"/>
          <w:color w:val="000000"/>
          <w:sz w:val="22"/>
        </w:rPr>
        <w:t>such is my heartfelt prayer. May God grant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or no assault, my advice remains the same.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Asiatics ought to give finger-prints. Those who have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scruples will be exempted by the Government.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would he to show ourselves as children. The spirit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rightly understood, should make the people fear none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God—no cowardly fear, therefore, should deter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sober-minded Indians from doing their duty.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repeal of the Act against voluntary registration having been given,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sacred duty of every good Indian to help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to the uttermost.</w:t>
      </w:r>
    </w:p>
    <w:p>
      <w:pPr>
        <w:autoSpaceDN w:val="0"/>
        <w:autoSpaceDE w:val="0"/>
        <w:widowControl/>
        <w:spacing w:line="220" w:lineRule="exact" w:before="26" w:after="0"/>
        <w:ind w:left="0" w:right="1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2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 and servant,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15-2-1908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896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896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A DIALOGUE ON THE COMPROMISE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many questions being asked about the compromise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arrived at. People are saying all kinds of things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persons even refer to what is obviously a triumph as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>a defeat. It is our considered opinion that the Transvaal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goes so deep that every Indian should understand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We therefore answer most of the questions [sent to us]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a dialogue. There are two kinds of readers: first,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pretend to be asleep, that is to say, those who read not indeed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enlightened but with malicious intent and in order to pick holes;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kind are those who really fail to see the point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truly asleep. This dialogue is addressed only to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We can wake up those who are asleep. As for the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feign sleep nothing can be done. The imaginary dialogue is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and the editor. We advise every reader to read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several times over.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REFACE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Mr. Editor, I want to ask you some questions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on the compromise. May I?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By all means, do. It is our duty to instruct and enlighten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to the best of our understanding. Our object is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and this we can do only if we clear up readers’ doubts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satisfaction.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remind you of one thing before you ask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An answer, they say, has no meaning except for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to understand it. For instance, if anyone asks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multiplication and division while knowing nothing of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subtraction, he is not equipped to understand the answer.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you should have the following qualifications for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questions: you should ask them in the presence of God, with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patriotic intention. If you do, you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answers. This condition applies to us no less.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the greater responsibility, and we are obliged to observe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 more scrupulously. That is, whatever you ask us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sincerely with a patriotic regard for the country’s welfare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presence of God. Now you may ask your questions.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ICTORY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say that the Transvaal Indians have won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and also that they have got more than they demanded.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this very well.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will have to go through some of the back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look into them carefully,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demanded the annulment of the law and, in return,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to register themselves. The monster petition which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thousand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signatures put forward the same condition.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at any time of setting our face against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even if it were to take the form prescribed under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Government has accepted the offer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writing, saying that the law will be repealed if we register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initiative. We feel that this, by itself, would have been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for us. According to the terms of the compromise,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account will be taken of the status of educated persons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standing who register on their own. Moreover, [the  right to]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registration will also be allowed to future Indian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into the Transvaal. And finally, those who have been relieved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posts in the Government will most probably be reinstated. 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ERSUS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OMPULSORY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4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I am still confused about the difference between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and compulsory registration. And I know that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who see no difference. Do please explain.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the number was 4,522.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not surprised at your being unable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 law brought compulsion to bear on us to make us register;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washumiliating. So much for compulsory registration.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the same kind of register of our own free will, that will save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dishonour and even show that we are magnanimous.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If, by way of service to a friend, I wash his feet or carry his </w:t>
      </w:r>
      <w:r>
        <w:rPr>
          <w:rFonts w:ascii="Times" w:hAnsi="Times" w:eastAsia="Times"/>
          <w:b w:val="0"/>
          <w:i w:val="0"/>
          <w:color w:val="000000"/>
          <w:sz w:val="22"/>
        </w:rPr>
        <w:t>bed-pan, that will strengthen our friendship, give me an inner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and win for me the good opinion of others. Another,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dislikes such work and thinks it derogatory, may yet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either under duress or for the sake of money. We shall think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[for that reason] and regard him as a slave. We shall call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He will himself feel ashamed of his job. If anyone finds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that work, he will try to hide himself. He is in reality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 and will never feel happy in himself.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and compulsory registration is much the same.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see the point now, though only partly. For I still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analogy does not quite hold because it appears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enforced if we do not take out registers on our own.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we shall be taking out the registers voluntarily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inducement. What you call voluntary therefore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tainted both with compulsion and self-interest.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think you are wrong. It is true that, if we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registers voluntarily, we shall be subjected to the [process of the]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But there is no compulsion here. If the Government were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‘Either you take out the registers, or we shall enforce the law’,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certainly be compulsion. But in this case it is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take out the registers and told the Government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enforce the law if we did not. We do not make this offer in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sanction [of the law] but as an earnest of our sincerity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think there is any humiliation in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Moreover, being respectable people, we want,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to dispel the suspicion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harbours about us. There is thus no question here of any compulsion.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been moved at any time by fear, we could not have held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 for 16 months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have done.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power the power of our truth—the Government has accepted [our </w:t>
      </w:r>
      <w:r>
        <w:rPr>
          <w:rFonts w:ascii="Times" w:hAnsi="Times" w:eastAsia="Times"/>
          <w:b w:val="0"/>
          <w:i w:val="0"/>
          <w:color w:val="000000"/>
          <w:sz w:val="22"/>
        </w:rPr>
        <w:t>offer of] voluntary registration.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your view that our offer is tainted with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rather ill-considered. In fact, every act is motivated by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self-interest. Even in my example, there is an element of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service which I render to a friend. My self-interest lies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1906 to January 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happiness which I seek. It is the will of God that I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happiness. Knowing this as I do, whatever I do to obey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is in fact inspired by self-interest, if of the best kind.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 so that my friend mightlove me the more, that also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self-interest, albeit of a lower kind. In voluntary registration,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such an element of self-interest. If a man living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God devotes himself wholly to the service of men or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creatures, he is also impelled by self-interest in seeking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God, [that is] to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revere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man. If there were many such in this world, we should find in it holi-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ness, prosperity, peace, happiness and unity instead of the wickedness,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misery, starvation and disease which we see in it 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INGER </w:t>
      </w:r>
      <w:r>
        <w:rPr>
          <w:rFonts w:ascii="Times" w:hAnsi="Times" w:eastAsia="Times"/>
          <w:b w:val="0"/>
          <w:i w:val="0"/>
          <w:color w:val="000000"/>
          <w:sz w:val="20"/>
        </w:rPr>
        <w:t>[-</w:t>
      </w:r>
      <w:r>
        <w:rPr>
          <w:rFonts w:ascii="Times" w:hAnsi="Times" w:eastAsia="Times"/>
          <w:b w:val="0"/>
          <w:i w:val="0"/>
          <w:color w:val="000000"/>
          <w:sz w:val="16"/>
        </w:rPr>
        <w:t>IMPRESSION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I think I now understand the difference between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and compulsory registration. But I see that in any case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to give the ten finger-impressions. It appears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the rich have had their interests protected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poor. If you accept [the system of] finger-impressions now, </w:t>
      </w:r>
      <w:r>
        <w:rPr>
          <w:rFonts w:ascii="Times" w:hAnsi="Times" w:eastAsia="Times"/>
          <w:b w:val="0"/>
          <w:i w:val="0"/>
          <w:color w:val="000000"/>
          <w:sz w:val="22"/>
        </w:rPr>
        <w:t>why did you earlier write so much against them?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is indeed a good question, although,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grasped the distinction, the answer to your question is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in [an earlier] answer. However, let us consider your question afresh.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First, it is not true to say that finger-impressions have been ret-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ained. Under the law the finger-impressions were to be given by all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the community and that meant we were being stigm-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atized because of the colour of our skin. Now the finger-impressions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>remain only as marks of identification.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Secondly, it is not true to say that the educated and the rich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got off easily. Educated persons and men of means and standing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identified by the knowledge they possess and by their appearance.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humiliating to them even to be asked to give finger-impressions.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Looking at it thus, it does not appear wrong that illiterate persons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not otherwise known should have to give their finger-impressions.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contrary these would ensure the fullest protection for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instance, not everyone in Durban has to take out domicile certi-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ficates. Men of standing can leave Durban without taking out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certificates. But an illiterate person or one otherwise not known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to grief by following their example. He would find it difficult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it was essential in the past to write all that much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system of finger-impressions. We were therefore very glad of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after nine months of struggle,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definite information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about finger-impression.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read everything available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and placed it before the community. We were glad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Satanic, death-like law had acquired a body—the regulations prescri-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bing finger-impressions, etc. We knew then that people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law for what it was, and that is exactly what happened.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the regulations were published that the struggle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exciting. We told the people that in India finger-prints were </w:t>
      </w:r>
      <w:r>
        <w:rPr>
          <w:rFonts w:ascii="Times" w:hAnsi="Times" w:eastAsia="Times"/>
          <w:b w:val="0"/>
          <w:i w:val="0"/>
          <w:color w:val="000000"/>
          <w:sz w:val="22"/>
        </w:rPr>
        <w:t>taken only of criminals.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published rousing songs about them. Verses, such as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fingers ten, 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give impressions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Forsaking their pledge to God,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echo in our ears.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withdraw anything we said then. We would still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against those who agreed even to sign their names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law, let alone give their finger-prints.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Well, a thumb-impression is one thing, but you now </w:t>
      </w:r>
      <w:r>
        <w:rPr>
          <w:rFonts w:ascii="Times" w:hAnsi="Times" w:eastAsia="Times"/>
          <w:b w:val="0"/>
          <w:i w:val="0"/>
          <w:color w:val="000000"/>
          <w:sz w:val="22"/>
        </w:rPr>
        <w:t>advise that finger-impressions be given. What about that?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Because we were against finger-impressions only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were a body inhabited by that Satanic law.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soul has left the body, we have no particular quarrel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finger-impressions. We think it is honourable,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dishonourable, now to give our finger-impressions.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afraid I am getting confused. It is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finger-impressions, which were objectionable before,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become acceptable. I need more light.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only natural that you should feel confused.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great deal of thought to this question, so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quite simple to us. You are confronted with these ideas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time, and they are bound to sound abstruse. The illustration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earlier of friendship and slavery is relevant here also.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another example. In this country we wear jackets,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undignified. But in India, it would be undignified if we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jackets leaving the lower part of the body uncovered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there are things that may be proper at one place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at another. In India, it is under compulsion that criminals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ten finger-impressions. Here, the same was true of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>[law-abiding Asiatics] under the outrageous law. Now we are to give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1906 to June 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“Letter to Rand Daily Mail”, </w:t>
      </w:r>
      <w:r>
        <w:rPr>
          <w:rFonts w:ascii="Times" w:hAnsi="Times" w:eastAsia="Times"/>
          <w:b w:val="0"/>
          <w:i w:val="0"/>
          <w:color w:val="000000"/>
          <w:sz w:val="18"/>
        </w:rPr>
        <w:t>1-7-1907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our own and not under compulsion. This point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noted, for we have been advising people to do this [as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act] all the time, and will continue to do so in future.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credit on our judgment if we appreciate this distinction.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proposed in the Transvaal that people should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their photographs, the community did right in opposing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Hindus and Muslims do get themselves photographed [but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is] to please themselves or for other reasons.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many things are undignified or dignified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in view.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think I see your point. But I feel like asking whether </w:t>
      </w:r>
      <w:r>
        <w:rPr>
          <w:rFonts w:ascii="Times" w:hAnsi="Times" w:eastAsia="Times"/>
          <w:b w:val="0"/>
          <w:i w:val="0"/>
          <w:color w:val="000000"/>
          <w:sz w:val="22"/>
        </w:rPr>
        <w:t>all things are like this, good at one time and bad at another.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No, that certainly cannot be so. What is true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is not true of everything else. There are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and everywhere bad or good. It is good always and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to God. Adultery is always and everywhere bad. Generally,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rule can apply only to things which are not 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wicked or evil.</w:t>
      </w:r>
    </w:p>
    <w:p>
      <w:pPr>
        <w:autoSpaceDN w:val="0"/>
        <w:tabs>
          <w:tab w:pos="550" w:val="left"/>
          <w:tab w:pos="710" w:val="left"/>
          <w:tab w:pos="4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can see that from our own point of view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objectionable about the finger-impressions. But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jeer at us saying: ‘Well, what about finger-impressions now?’ ‘You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 mind playing on the piano now, do you?’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‘You talked so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religion. What has happened to all that now?’ They ply us with </w:t>
      </w:r>
      <w:r>
        <w:rPr>
          <w:rFonts w:ascii="Times" w:hAnsi="Times" w:eastAsia="Times"/>
          <w:b w:val="0"/>
          <w:i w:val="0"/>
          <w:color w:val="000000"/>
          <w:sz w:val="22"/>
        </w:rPr>
        <w:t>mocking questions. [</w:t>
      </w:r>
      <w:r>
        <w:rPr>
          <w:rFonts w:ascii="Times" w:hAnsi="Times" w:eastAsia="Times"/>
          <w:b w:val="0"/>
          <w:i/>
          <w:color w:val="000000"/>
          <w:sz w:val="22"/>
        </w:rPr>
        <w:t>The Transvaal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Critic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even published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cartoon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Educated persons and businessmen are shown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spared offence to their religious susceptibilities, but not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It represents Mr. Gandhi seated on a chair in great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his name, while other Indians, miserable creatures,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as they give their finger-impressions with large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ink dripping from their fingers. How can one bear this? How </w:t>
      </w:r>
      <w:r>
        <w:rPr>
          <w:rFonts w:ascii="Times" w:hAnsi="Times" w:eastAsia="Times"/>
          <w:b w:val="0"/>
          <w:i w:val="0"/>
          <w:color w:val="000000"/>
          <w:sz w:val="22"/>
        </w:rPr>
        <w:t>are we to face this?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question is a sign of false pride. We shall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honour because of the whites’ taunts. We placed our trust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need only think of what He will say to us.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who have not understood the significance of our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>Many of them still do not understand that the law which we opposed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did not join in the satyagraha campaign, that is, the “blacklegs”,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went to the Registration Office for affixing their finger-impressions on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applications for fresh registration certificates under the new law, had earlier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satirized by the satyagrahis. The blacklegs had gone to the Registration Office,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mocked, “to play on the piano”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illustration opposite.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repealed if we honour our pledge. Their eyes will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time comes. Moreover, not every white says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all over England pay us compliments and describe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victory for us.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has in fact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task for having given in on every point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cartoon in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steam-roller driven by General Smuts has been reduced to a mere </w:t>
      </w:r>
      <w:r>
        <w:rPr>
          <w:rFonts w:ascii="Times" w:hAnsi="Times" w:eastAsia="Times"/>
          <w:b w:val="0"/>
          <w:i w:val="0"/>
          <w:color w:val="000000"/>
          <w:sz w:val="22"/>
        </w:rPr>
        <w:t>wreckage, and the Indian elephant is turning on him with a threa-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tening look. Many thoughtful whites, and almost everyone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have hailed the victory of the Indians. Even if this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so, we should remember that we have our interests to look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others say what they like. Let us recall the saying that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self-interest is at stake will find the truth hidden inside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dish, but the neighbour will not notice it even if it were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wide sky.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INGERS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ERSUS TWO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HUMBS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0" w:lineRule="exact" w:before="1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now clear why there should be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finger-impressions. But as I see it, it was still unnecessary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finger-impressions at all. How did it come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>thumb-impressions were not thought sufficient?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is worth considering. Generally we observe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those who are really brave and noble, fight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objective, give their lives for it. When they have achieved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they give in on other points. They thus rise in the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The [stem of the] castor oil plant becomes hollow inside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grows and will break as soon as it begins to bend a little. A banyan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on the other hand becomes stronger as it grows, and throws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groundward, which root themselves and spread out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directions. No one goes to a castor oil plant looking for shelter.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persons can and do find shelter under the banyan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acted in this manner in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The target of the struggle was the law. Now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it will be magna-nimous of us to yield on the other points.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argues: ‘You were not fighting against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Why then are you so obstinate?’ We have really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question. A person like Mr. Essop Mia will 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stature by giving his ten finger-impressions. Mr. Smuts said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public speech. Besides, there is much we have to get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yet. We should not conclude that we have got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because the law is gone. We need not fawn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it is our duty to keep it in good humour if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>so without loss of self-esteem. The law will go of course, but what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its place? What will be the nature of future laws? This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Indians conduct themselves during the three months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reason, it will be wise to give the ten finger-impressions.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necessary for everyone to do so. Even those who do not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out registers if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residents. But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honour consists in giving them. We have accordingly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do so. We even go to the extent of saying that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obstinately refuse to give the ten finger-impressions will, in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lack common sense. In fact, under the immigration law,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give finger- impressions. That being so, we shall only fall </w:t>
      </w:r>
      <w:r>
        <w:rPr>
          <w:rFonts w:ascii="Times" w:hAnsi="Times" w:eastAsia="Times"/>
          <w:b w:val="0"/>
          <w:i w:val="0"/>
          <w:color w:val="000000"/>
          <w:sz w:val="22"/>
        </w:rPr>
        <w:t>in the estimation of others by going on arguing about thumb-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and finger-prints. Already we arc being thought childish.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sounds all right. But Indians outside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done much to help us, complain that we have secured our </w:t>
      </w:r>
      <w:r>
        <w:rPr>
          <w:rFonts w:ascii="Times" w:hAnsi="Times" w:eastAsia="Times"/>
          <w:b w:val="0"/>
          <w:i w:val="0"/>
          <w:color w:val="000000"/>
          <w:sz w:val="22"/>
        </w:rPr>
        <w:t>own interests without realizing that finger-impressions might be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 in other Colonies where no one had so far thought of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like Mr. Gandhi, they argue, gives his finger-impressions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readily, how can anyone else expect his protest to be taken seriously?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Tile Transvaal Indians, they assert, have brought total ruin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others. How shall we answer these charges?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>: It is altogether wrong of people outside the Transvaal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 in this manner. They ought to have understood the nature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campaign. Look at it like this: if the Transvaal Indians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finger impressions of their own accord, why should they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compulsory elsewhere? Are people outside the Transvaal women wea-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ring bangles that they could be compelled to give finger-impressions?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contrary, by fighting against the law, the Transvaal has helped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cause of the weak not only in South Africa but all over the world,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given them strength. 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that has been decided is the prin-</w:t>
      </w:r>
      <w:r>
        <w:rPr>
          <w:rFonts w:ascii="Times" w:hAnsi="Times" w:eastAsia="Times"/>
          <w:b w:val="0"/>
          <w:i w:val="0"/>
          <w:color w:val="000000"/>
          <w:sz w:val="22"/>
        </w:rPr>
        <w:t>ciple of respecting the rights and feelings of an unenfranchised sec-</w:t>
      </w:r>
      <w:r>
        <w:rPr>
          <w:rFonts w:ascii="Times" w:hAnsi="Times" w:eastAsia="Times"/>
          <w:b w:val="0"/>
          <w:i w:val="0"/>
          <w:color w:val="000000"/>
          <w:sz w:val="22"/>
        </w:rPr>
        <w:t>tion of the population, and paying regard to Imperial responsibilities.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[all but] literally true. The Indian people who hitherto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 franchise have now, so to speak, been enfranchised. To argue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following this, finger-prints may be introduced in other Colonies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as ridiculous as to complain about a side-dish in the menu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ignore the excellence of the main course.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fact, this happened in Rhodesia.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passage is taken from the English version of </w:t>
      </w:r>
      <w:r>
        <w:rPr>
          <w:rFonts w:ascii="Times" w:hAnsi="Times" w:eastAsia="Times"/>
          <w:b w:val="0"/>
          <w:i/>
          <w:color w:val="000000"/>
          <w:sz w:val="18"/>
        </w:rPr>
        <w:t>The Natal Mercury’s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 also add that finger-impressions are likely to be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 everywhere sooner or later. For, from a scientific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most effective means of identification.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offend anyone’s religious susceptibilities. This method of identifica-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was introduced in Natal in 1903 for indentured labourers. It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a large number of whites in the Transvaal. There is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no harm in giving finger-impressions of our own free choice as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agreed to do; on the contrary there are a number of advan-</w:t>
      </w:r>
      <w:r>
        <w:rPr>
          <w:rFonts w:ascii="Times" w:hAnsi="Times" w:eastAsia="Times"/>
          <w:b w:val="0"/>
          <w:i w:val="0"/>
          <w:color w:val="000000"/>
          <w:sz w:val="22"/>
        </w:rPr>
        <w:t>tages to be gained by doing so.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borne in mind that at other places, such as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etc., photographs are required, compared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impressions are a thousand times better.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also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Transvaal, the finger-prints will figure in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form and not in the certificate.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ISTINCTIONS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shall not say anything more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finger-prints; but I must say that I do not understand 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till now opposed to any class distinctions, writes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those that have now been made. I have not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things you said when the Pretoria Memons requested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that men of standing be exempted from giving finger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-impressions. Now you argue that class distinctions may be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explain this inconsistency?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is a good question. Strictly speaking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inconsistency would have arisen if this demand had been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Gandhi. What happened was that the suggestion about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as it were from the Government. It would have been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what in effect the Government offered us as a right.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difference between our asking for special privileges for </w:t>
      </w:r>
      <w:r>
        <w:rPr>
          <w:rFonts w:ascii="Times" w:hAnsi="Times" w:eastAsia="Times"/>
          <w:b w:val="0"/>
          <w:i w:val="0"/>
          <w:color w:val="000000"/>
          <w:sz w:val="22"/>
        </w:rPr>
        <w:t>men of standing and the Government offering them on its own.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distinction that has been made as between classes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favour educated persons. We have never opposed any distin-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being made in their favour. For education—true education—will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enjoy respect. If even educated persons are required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 for purposes of identification, then they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means of identification and take on a racial aspect.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education are nothing unusual.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natural distinctions of class which no one can oppose.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fight is against artificial class distinctions. If a distinction is made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“Cape Immigration Act”, 2-3-1907 &amp; “New Immigration Act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Cape”, 2-3-1907.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grounds which leave the official the sole judge, we feel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distinction spells slavery for us. It is true that the class distinction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accepted as part of the compromise will leave something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discretion of the officer. But the distinction will remain valid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 temporary period, and we therefore see no objection to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provided, of course, that the leaders do not avail themselves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concession. As long as resort is not had to the concession, it will retain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dignity of an ornament. We think it will become useless, positively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harmful, if a large number of Indians avail themselves of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that the Memons had asked for was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nature. Having agreed to submit to the law, they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 distinction to be made in respect of finger-impressions.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this demand was made at the instance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they went down on their knees, and were repulsed.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 clear that there is a great difference between their request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that is to be made now. If the leaders behave sensibly,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distinction will redound to the advantage of the poor.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is that well-placed persons should regard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as trustees of the poor.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EOPLE NOT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ONSULTED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think all my doubts have been answered, though,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shall have to think again. But one thing continues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Why did Mr. Gandhi and Mr. Naidoo sign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authority? They are said to be prudent men, but was it wise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have committed the community without consulting it?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things to the community, I might not have even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I have raised. How can we be sure that they have not made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mistake?</w:t>
      </w:r>
    </w:p>
    <w:p>
      <w:pPr>
        <w:autoSpaceDN w:val="0"/>
        <w:autoSpaceDE w:val="0"/>
        <w:widowControl/>
        <w:spacing w:line="220" w:lineRule="exact" w:before="7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this doubt should occur to you is itself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that you have not fully understood our answers. We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the outset that the community was already agreed on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As the Government agreed to the same thing,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left to consult the community about.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surely the community had not agreed to the giving </w:t>
      </w:r>
      <w:r>
        <w:rPr>
          <w:rFonts w:ascii="Times" w:hAnsi="Times" w:eastAsia="Times"/>
          <w:b w:val="0"/>
          <w:i w:val="0"/>
          <w:color w:val="000000"/>
          <w:sz w:val="22"/>
        </w:rPr>
        <w:t>of finger-impressions?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Are you raising the question of finger-impressions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again? It is these which appear to worry you. Why do you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struggle was not against finger-impressions? Why should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need to consult [the community] on a point that was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issue? Moreover, how can you argue that finger-impressions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accepted? They [Mr. Gandhi and Mr. Naidoo] have not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 in the manner envisaged by the law. Instead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it to the community to give the finger-impressions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Those who insist on giving only two thumb-impressions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do so and have the register. Mr. Gandhi and Mr. Naidoo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community that it will be a magnanimous gesture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give their finger-impressions on their own and add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will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 moreover that those who are accepted as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certain freedom [of action] in crises. We do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availed ourselves of any such freedom in arriving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but on an occasion like this we would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 few words on people’s duty to the leaders. Great care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exercised in choosing leaders. But once they are chosen,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harmful if on occasion they are not allowed any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If they are required to consult the others every now and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suggest lack of confidence in them. In the absence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work will suffer. Confidence in the leaders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of generosity and of an unflagging spirit among the people.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progress if its leaders are not honest and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trusted. Leaders do sometimes make honest mistakes. They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blamed on that account. There is only one test—that of sincerity.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best way is that those who are sincere should be trusted.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cannot think of any more questions now.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will be the outcome of this campaign?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hope and pray to God that you and the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read the replies will profit by them. The final result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If we always show the courage that we have done this time,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obnoxious laws directed against us in future.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the Indian community has risen considerably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esteem. That is the important thing. Our object in this campaign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increased respect for ourselves. If we do no more than gather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gains, that should be good enough. Satyagraha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practice; the Indian community can then be assured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all fields.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detract from the perfect success of our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[regardless even of] whether or not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conducts itself well in the coming three months, whether or not it 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eps its word about voluntary registration. Even supposing that giving </w:t>
      </w:r>
      <w:r>
        <w:rPr>
          <w:rFonts w:ascii="Times" w:hAnsi="Times" w:eastAsia="Times"/>
          <w:b w:val="0"/>
          <w:i w:val="0"/>
          <w:color w:val="000000"/>
          <w:sz w:val="22"/>
        </w:rPr>
        <w:t>in on the question of finger-impressions was a mistake, satyagraha re-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mains unsullied. Its success is complete. You may, if you wish, blame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gave in on the question of finger-impressions. But truth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emerged victorious. Let there be no doubt of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15-2-1908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NATAL LICENCES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trading licences have been issued in Estcourt. Mr. Kazi’s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in Stanger has come in for trouble. There will be similar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 places as well. How will the Indian store-keepers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business in Natal under these conditions?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ways. One is to take the matter to the court,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Labistour advised. That will mean filing a suit against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 and going to a great deal of expense and trouble. </w:t>
      </w:r>
      <w:r>
        <w:rPr>
          <w:rFonts w:ascii="Times" w:hAnsi="Times" w:eastAsia="Times"/>
          <w:b w:val="0"/>
          <w:i w:val="0"/>
          <w:color w:val="000000"/>
          <w:sz w:val="22"/>
        </w:rPr>
        <w:t>Besides, there is no assurance of success.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way is at once easy and difficult, depending 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looks at it. This is the way of satyagraha. [It is easy because]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satyagraha will not involve going to gaol. Those who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trade without licences can only be fined, and in default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penalty] will be, not imprisonment, but the auctioning of goods.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follows that anyonewhose goods have been once auctioned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carry on business for the rest of the year.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auctioning of goods. That will mean ruin. But every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bound to involve a heavy sacrifice. As a devotee has said, “to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 life of constant devotion to God one must pledge one’s life;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is the journey ahead of us”. Satyagraha does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devotion—devotion to one’s country. It does require us to pledge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[to the cause]. It can be resorted to only for the common good, </w:t>
      </w:r>
      <w:r>
        <w:rPr>
          <w:rFonts w:ascii="Times" w:hAnsi="Times" w:eastAsia="Times"/>
          <w:b w:val="0"/>
          <w:i w:val="0"/>
          <w:color w:val="000000"/>
          <w:sz w:val="22"/>
        </w:rPr>
        <w:t>not for mere self advancement.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in Natal may find such a struggle a little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in the Transvaal had found it. It should be, truly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It is difficult, because people can take cover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they are prepared for imprisonment but not for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goods. Moreover, the entire community will not be able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struggle, so that it will be left to a few individuals only to fight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It should [on the contrary], be easy for the reason that,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Indians, and other communities as well, generally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of going to gaol but do not much mind auctioning of their goods.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no great risk is involved in allowing the goods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auctioned. A clever man can hold out against [the Government]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skilful tactics. The main thing is for everyone to carry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without a licence, if a single person is refused a licence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 reasons. If the Government cannot throw everyone into prison,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auction everyone’s goods either. Unity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We do not mean to suggest that all businessmen—all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that is—should trade without licences; only the businessmen of </w:t>
      </w:r>
      <w:r>
        <w:rPr>
          <w:rFonts w:ascii="Times" w:hAnsi="Times" w:eastAsia="Times"/>
          <w:b w:val="0"/>
          <w:i w:val="0"/>
          <w:color w:val="000000"/>
          <w:sz w:val="22"/>
        </w:rPr>
        <w:t>the town or division concerned need do so.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may well be refused to some individuals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issued to all the others. In that case, those traders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licences can continue their business and let the Government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worst. This will require intelligence and presence of mind.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 is to rent premises for the store furnished with the landlord’s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benches, etc. The store should be stocked light so that the saleable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may be disposed of from day to day or transferred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at short notice. If we follow these tactics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imposing a fine each time will be defeated. When a fine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imposed, a meeting should be called to make it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entire community approves of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carrying on unlicensed trade. This will tire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this [course] is only for the brave and patriotic.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merely for themselves are no better than stone.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muster the kind of courage which comes only when one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rights of all. It is simple for hawkers to hold out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which will then proceed to amend the law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Let there be no mistake about this: the Transvaal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won more respect for Indians, and the Government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feel alarmed.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step should only be taken publicly; that is why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for the purpose; resolutions should be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and then alone should the actual campaign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begun. All the steps taken in the Transvaal should be followed,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with the first.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precedents for this kind of action. Englishmen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goods be auctioned rather than pay the education cess. Now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troubles them. The late Mr. Bradlaugh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his own way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himself feared by the entire British nation. How he did that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explain another time.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Charles Bradlaugh (1833-91); English free-thinker and politician; for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associate of Annie Besant and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National Reformer. </w:t>
      </w:r>
      <w:r>
        <w:rPr>
          <w:rFonts w:ascii="Times" w:hAnsi="Times" w:eastAsia="Times"/>
          <w:b w:val="0"/>
          <w:i w:val="0"/>
          <w:color w:val="000000"/>
          <w:sz w:val="18"/>
        </w:rPr>
        <w:t>In 1880,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elected M.P. from Northampton but could enter Parliament only in 1886 after six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of wrangling over oath-taking which he wanted to do by affirming under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Parliamentary Oaths Act and not on the Bible. An atheist and “iconoclast”, he was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 leader in causes which had society against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gentlemen in Natal, if they wish to start a campaign,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meeting for the purpose; let them, standing united, embark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course cool-headedly with God as witness. They should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that,once the first step is taken, there must be no turning back.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wise in the first instance not to make a beginning. Wisdom consists </w:t>
      </w:r>
      <w:r>
        <w:rPr>
          <w:rFonts w:ascii="Times" w:hAnsi="Times" w:eastAsia="Times"/>
          <w:b w:val="0"/>
          <w:i w:val="0"/>
          <w:color w:val="000000"/>
          <w:sz w:val="22"/>
        </w:rPr>
        <w:t>in not retreating once a beginning has been made.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15-2-1908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FUND FOR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wrote about Mr. Ritch last week. Everyone, we think,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should be done for Mr. Ritch as a mark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his work. He has worked for all South Africa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doing so. We therefore believe that every Indian should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No sum that we collect can be too large.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even if we engaged Mr. Ritch at 1,000 per annum.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paying him just enough for his bare needs. Ever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Mrs. Ritch’s illness, he has been allowed to draw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meet his needs at home. Formerly, he was paid only £15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That is, we have not paid him more than £25 a month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average. We do not think it would be too much if we presented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of, say, £300 at the least. It would certainly not be wrong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By honouring Mr. Ritch we honour ourselves. Doing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win others over to our side. Not, certainly, that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by money, but because they will realize that we have [a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of] nobility. If someone offers to help in hope of profit,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at arm’s length. As for Mr. Ritch, he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monetary gain. He will cease to be useful the moment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think of such gain. We are starting a collection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and hope that a large number of Indians will contribute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a handsome [gesture] and no one individual will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If our readers, several hundreds of them, make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the collections can be concluded soon. All contributions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acknowledged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everyone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for Dr. Booth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mostly from the poor. A sum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“Rich’s great Achievement”, 8-2-1908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Rev. Canon Booth; Dean of St. John’s in Durban; managed the Indian sec-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tion of the Church of England Mission for the education of children of indentured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Indians; also Medical Officer to Natal Indian Ambulance Corps, worked in honorary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capacity in the Indian Hospital in Durban. The fund was really not for Dr. Booth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hospital.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Appeal for Funds”, 11-4-1900;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III, Ch. X, &amp; Part IV, Ch. XXIV.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£100 was collected then and Dr. Booth was presented with a purse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address. We can say, without meaning to slight Dr. Booth,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rarely come across a white the equal of Mr. Ritch.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of the Transvaal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for a large fund. It has been decided not to accept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10s from anyone and that everyone should pay the most he can.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object of the collection is to build a large hall in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building anywhere in South Africa that would do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This is a drawback. Surely it would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to put up such a building in Johannesburg. Every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a hall similar to the one proposed.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is a matter for shame. Truly speaking, there should be a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 in every city, such as Cape Town, Durban, Maritzburg,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sign of our backwardness that there is not one.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have therefore decided to build such a hall in Johan-</w:t>
      </w:r>
      <w:r>
        <w:rPr>
          <w:rFonts w:ascii="Times" w:hAnsi="Times" w:eastAsia="Times"/>
          <w:b w:val="0"/>
          <w:i w:val="0"/>
          <w:color w:val="000000"/>
          <w:sz w:val="22"/>
        </w:rPr>
        <w:t>nesburg.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intended to present handsome addresses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Muncherjee Bhownaggree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invaluable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done. There is also a proposal to express, in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our appreciation of the services rendered by Mr. Polak,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who has taxed herself to her utmost by labouring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and other whites who have put themselves out equally.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all these things is to be met from the fund that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>being raised.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ten-shilling receipts bear Mr. Essop Mia’s signature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Arthur Oliver Villiers Russell, Second Baron of Ampthill (1869-1935);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 of the National Party, 1918; Governor of Madras, 1899-1906; Viceroy and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General of India (</w:t>
      </w:r>
      <w:r>
        <w:rPr>
          <w:rFonts w:ascii="Times" w:hAnsi="Times" w:eastAsia="Times"/>
          <w:b w:val="0"/>
          <w:i/>
          <w:color w:val="000000"/>
          <w:sz w:val="18"/>
        </w:rPr>
        <w:t>pro tem.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1904; wrote foreword to Doke’s biography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Muncherjee Merwanjee Bhownaggree (1851-1933); Parsi barrister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England. As a Member of Parliament for over ten years, elected on the Unionist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ticket, and as a member of the British Committee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London, he helped considerably in educating public opinion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>in regard to the grievances of Indians in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[in facsimile]. On the left there is space for the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 who receives the contribution. Receipt books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to a number of towns. Everyone must pass on the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it is collected, to the Secretary of the Association.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counterfoil the name of the donor should be entered in full,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 should pay except against a receipt. The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concluded and the amounts forwarded as soon as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everyone to preserve the receipt as a memento of the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>Also, it can be shown to others who may come asking for contribu-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If a large number of persons take up the work of collection,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finished before the voluntary registration is 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15-2-1908</w:t>
      </w:r>
    </w:p>
    <w:p>
      <w:pPr>
        <w:autoSpaceDN w:val="0"/>
        <w:autoSpaceDE w:val="0"/>
        <w:widowControl/>
        <w:spacing w:line="292" w:lineRule="exact" w:before="35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EXTRACT FROM LETTER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15,1908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 repeal of the Act was the fixed goal undertaken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God; so far as I am aware, in making for that goal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swerved from that path, and have we not reached the goal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possible time and with the fewest scratches?...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SECRET OF SATYAGRAHA</w:t>
      </w:r>
    </w:p>
    <w:p>
      <w:pPr>
        <w:autoSpaceDN w:val="0"/>
        <w:autoSpaceDE w:val="0"/>
        <w:widowControl/>
        <w:spacing w:line="24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appears to have been a good deal of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Transvaal Indians’ failure to comprehend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is therefore necessary to give a little more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context of our victory against the obnoxious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the real meaning of satyagraha should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doubt as to what the victory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satyagrahi enjoys a degree of freedom not possible for others,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he becomes a truly fearless person. Once his mind is rid of fear,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never agree to be another’s slave. Having achieved this state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mind, he will never submit to any arbitrary action.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satyagraha can be, ought to be, practised not only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against society as well [if need be].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oftenhappen that a society is as wrong as a government.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one’s duty then to use satyagraha against society. The late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is taken from a precise of events in the Transvaal sent by Ritch along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his letter of October 6, 1908 to the Colonial Office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Thoreau, whose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already summarized,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country-men did wrong in carrying on slave-trade.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ranged him-self against his people. The great Luther defied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 handed and it is thanks to him that Germany enjoys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And there was Galileo who opposed society.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kill him. Undaunted, he told them that they could kill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wanted to, but that it was nevertheless true that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revolved [round the sun]. Today, we all know that the earth is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rotates round its axis once every 24 hours. Columbus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true satyagrahi when facing his sailors. Exhausted [by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voyage], they declared, “We will never get to America. Let us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else we will kill you.” Unperturbed, Columbus answered, “I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afraid of being killed, but I think we ought to go on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more.” They did discover America, and Columbus won </w:t>
      </w:r>
      <w:r>
        <w:rPr>
          <w:rFonts w:ascii="Times" w:hAnsi="Times" w:eastAsia="Times"/>
          <w:b w:val="0"/>
          <w:i w:val="0"/>
          <w:color w:val="000000"/>
          <w:sz w:val="22"/>
        </w:rPr>
        <w:t>everlasting fame.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wonderful remedy is this satyagraha. When we ask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what will happen if the Government does not repeal the Act,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betray the deficiency of our satyagraha or talk as if we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unmanned, having lost the weapon of satyagraha. But our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us to become free and feel independent. We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fear. ‘All this is idle talk. Whatever you do,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the campaign again. Once has been quite enough.’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talk thus. If it is true that we cannot resume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have been in vain that we started it at all.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justify this view of ours. It is a matter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that what we have won can be retained only by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through which it was got. What is won by force can be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 alone. A tiger seizes its prey by force, and retains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Those who are forcibly locked up in gaol are kept there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The territories acquired by emperors by use of force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by force. In the same manner, what is gained by love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only by love. The mother feels great love for the child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womb and rears it with the same love afterwards. Its punishment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 child should not be interpreted as use of force.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where a mother has lost a child altogether because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loving it for some reason. Similarly what we have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 retained only through satyagraha. When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up, we may be sure that the gains will also be lost.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unlikely that one will succeed in retaining through physical force </w:t>
      </w:r>
      <w:r>
        <w:rPr>
          <w:rFonts w:ascii="Times" w:hAnsi="Times" w:eastAsia="Times"/>
          <w:b w:val="0"/>
          <w:i w:val="0"/>
          <w:color w:val="000000"/>
          <w:sz w:val="22"/>
        </w:rPr>
        <w:t>what one gained by satyagraha. Suppose Indians wish to retain by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Thoreau’s essay on “The Duty of Civil Disobedience”.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“Duty of Disobeying Laws”, 7-9-1907 ; 14-9-1907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fruits of victory won through satyagraha. Even a child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if Indians resort to force, they can be crushed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Likewise, if we abandon satyagraha and go on as we did </w:t>
      </w:r>
      <w:r>
        <w:rPr>
          <w:rFonts w:ascii="Times" w:hAnsi="Times" w:eastAsia="Times"/>
          <w:b w:val="0"/>
          <w:i w:val="0"/>
          <w:color w:val="000000"/>
          <w:sz w:val="22"/>
        </w:rPr>
        <w:t>before, what we have gained may be lost.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examples serve to show that satyagraha is really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mind. He who has attained to the satyagrahic state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ever victorious, at all times and places and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irrespective of whether it is a government or a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>he opposes, whether they be strangers, friends or relatives.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because we do not appreciate the marvel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live in India as a poor and cowardly race, not only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Government but in our personal relations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customs which are palpably evil are kept alive in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because we lack in [the spirit of] satyagraha. Though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certain customs are bad, we do very little to end them either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fear, laziness or undue regard for others.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concluding, let me refer to the latest instance.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held an anti-Indian meeting in Pretoria Town Hall,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four whites to speak in our favour. They were thus four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But the four were brave enough to express their views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a chorus of abuse from the crowd. In the event, their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considerably detracted from the importance of the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it into a menagerie. We urge every Indian to follow these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Those who do will learn the true nature of our success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equal to the tasks which the Indian community has to </w:t>
      </w:r>
      <w:r>
        <w:rPr>
          <w:rFonts w:ascii="Times" w:hAnsi="Times" w:eastAsia="Times"/>
          <w:b w:val="0"/>
          <w:i w:val="0"/>
          <w:color w:val="000000"/>
          <w:sz w:val="22"/>
        </w:rPr>
        <w:t>face.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MY REWARD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EGINNING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am not in the least surprised that I was assaulted.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declared even on the 9th that, in view of the promise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repeal of the law, I did not see any dishonour in giving finger 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outside the law. On the contrary, I thought it was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togive them. When, in the meeting in front of the Mosque, there’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opposition to the idea of Indians voluntarily giving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finger-impressions, I asked myself what I would do if I had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satyagraha in me, and then I declared my resolution that, if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as “From Mr. Gandhi”.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alive on Monday, I would positively give my finger-impressions.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do not regret having done so; rather, I think that I did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God and my community. When at a quarter to ten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set out towards the Registration Office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Mia, Mr. Naidoo and a few other Indians, I did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might be an attack on me. In fact, I had spotted two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assailants near the office. They walked alongside of us. I then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surer. But I decided that I should not, as I had declared earlier, mind </w:t>
      </w:r>
      <w:r>
        <w:rPr>
          <w:rFonts w:ascii="Times" w:hAnsi="Times" w:eastAsia="Times"/>
          <w:b w:val="0"/>
          <w:i w:val="0"/>
          <w:color w:val="000000"/>
          <w:sz w:val="22"/>
        </w:rPr>
        <w:t>being assaulted by my own brethren.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way ahead, one of the men asked, “Where are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going?” Mr. Essop Mia was about to answer, when I interrupted </w:t>
      </w:r>
      <w:r>
        <w:rPr>
          <w:rFonts w:ascii="Times" w:hAnsi="Times" w:eastAsia="Times"/>
          <w:b w:val="0"/>
          <w:i w:val="0"/>
          <w:color w:val="000000"/>
          <w:sz w:val="22"/>
        </w:rPr>
        <w:t>saying, “I am going [to the Registration Office] to give my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The others, too, will do the same. If you want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 thumb impressions [only], you can do that.” My only recol-</w:t>
      </w:r>
      <w:r>
        <w:rPr>
          <w:rFonts w:ascii="Times" w:hAnsi="Times" w:eastAsia="Times"/>
          <w:b w:val="0"/>
          <w:i w:val="0"/>
          <w:color w:val="000000"/>
          <w:sz w:val="22"/>
        </w:rPr>
        <w:t>lection of what followed is that I received very severe blows.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severe blows on my left ribs. Even now I find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My upper lip has a cut on one side. I have a bruise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eye and a wound on the forehead. In addition, there are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 on my right hand and left knee. I do 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the assault, but people say that I fell down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first blow which was delivered with a stick. Then my assailants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me with an iron pipe and a stick, and they also kicked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me dead, they stopped. I only remember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up. I have an impression that, as the blows started, I uttered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‘He Rama!’. </w:t>
      </w:r>
      <w:r>
        <w:rPr>
          <w:rFonts w:ascii="Times" w:hAnsi="Times" w:eastAsia="Times"/>
          <w:b w:val="0"/>
          <w:i w:val="0"/>
          <w:color w:val="000000"/>
          <w:sz w:val="22"/>
        </w:rPr>
        <w:t>Mr. Thambi Naidoo and Mr. Essop Mia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vened. Mr. Naidoo was hit as a result and injured on the ear.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Mia received a slight injury on a finger. As I came to, I got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smile. In my mind there was not the slightest anger or hatred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assailants.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reflection, I feel that we fear death needlessly. I believe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known such fear for a long time now. And I have grown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fearless after this incident. If I had not regained consciousness,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have felt the suffering that I went through later. We can thus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that there is suffering only as long as the soul is in intimate union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body. I became aware of the suffering only when the soul’s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union with the body was restored.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LAME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blame anyone for the assault.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attacked 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fact wired to the Attorney-General to say that his assailants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guilty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vide 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Ch. XXII. The telegram itself, however,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at one time greeted me and welcomed me enthusiastically.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assaulted me, it was in the belief that I had done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harm. Some people thought I had sold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having agreed to [the system of] finger-impressions [in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compromise] with the Government. If that is what they thought,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they attacked me? If they had had some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would, instead of assaulting me, have adopted other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venting their dislike of me. In either case, they would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reason. Experience tells me that some people know of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expressing disapproval. For them physical strength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thing. How then could I be angry? What point would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having them prosecuted? My real duty consists in disproving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charge against me. That will take time. Meanwhile, as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world, people will persist in the methods of violence.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the duty of the wise man is only to bear the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 think of myself as a wise person. I have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endure the suffering inflicted on me.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me to have no fear save of God. If I had any such fear,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violating a divine command. Why then should I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suffering? I therefore ask of God that I may remain fearless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last. I ask my well-wishers to say the same prayer.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URSING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somewhat, I was taken to Mr. Gibson’s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oppo-site which I had been attacked. I was attended to by Mr. Lew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Gibson Junior. A doctor washed the wounds.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removing me to hospital. Mr. Doke, a clergyman,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work for us during the later stages [of our campaign],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 to the spot on hearing news of the assault; he suggested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to his place. After some deliberation, I agreed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Mr. Doke is a Baptist and nearly forty-six years old.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travelled widely in New Zealand, India, Wellestown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He came here from Grahamstown three months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from the way he looked after me and from his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his family, he must be a godly person indeed. He is not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friend. I had met him barely three or four times before then,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connection with the campaign in order to explain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him. It was thus a stranger whom he took into his house.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Yuk Lin Lew; Chinese Consul-General in the Transvaal;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Sir George Birdwood”, 25-10-1906.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an error for Palestine.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his family remained in constant attendance on 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son’s room was put at my disposal, and the son himself slept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in the library. While I was ill, Mr. Doke would not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noise anywhere in the house. Even the children moved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quietly. Mr. Doke took the sanitary part of the duties on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looked helplessly on. The work of bandaging me, of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bandages, etc., was taken on by Mrs. Doke. They would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even what I could have well done myself. Both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sat up [at my bedside] through the first night. They came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every now and again to see if I wanted anything.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mornings Mr. Doke was busy receiving people who came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me. Every day nearly 50 Indians called. So long as he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he would take every Indian, whether he appeared clean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into his drawing-room, offer him a seat and then bring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He would also gently remind everyone that 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much. This is how he looked after me. He did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on me and attend to all those who came to see me. He also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could about the difficulties of the community. Besides,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call on Mr. Cartwright, Mr. Phillips and others, carry messages </w:t>
      </w:r>
      <w:r>
        <w:rPr>
          <w:rFonts w:ascii="Times" w:hAnsi="Times" w:eastAsia="Times"/>
          <w:b w:val="0"/>
          <w:i w:val="0"/>
          <w:color w:val="000000"/>
          <w:sz w:val="22"/>
        </w:rPr>
        <w:t>from me and do of his own accord whatever appeared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small wonder that a nation which produces such men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march forward. And how can one say that a religion to which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gentle, kind-hearted and really noble persons belong is false in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way? His only object in doing all this was to please God. He also,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his wont, prayed nightly sitting by my bed. In his daily life, too,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always said grace before and after a meal. His children were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to take turns at reading from the Bible. I at any rate could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selfish motive in him; in his conduct and in the education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children, all that one could see was truth. I saw no touch of insincerity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anything that he did, neither did I feel that anything was done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others. It is not often we come across such single-mindedness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nobility in Hindu or Muslim priests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grihasthas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These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common even in Englishmen. Some nations have more of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[qualities], others have less. Without entering into a discussion of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point, I would only pray that there might be hundreds of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families like Mr. Doke’s.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REATMENT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the blows and the injuries I received were severe, but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of the doctor not many patients were known to recover 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Householders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speedily as I did. Though I was under the care of a physician,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consisted entirely of home-cure methods. For the first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had nothing to eat or drink. That had the effect of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down. On the third day I had no temperature. I started on a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quarter pound of milk, and gradually added to it grapes, 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fruit. Then I began taking bread dunked in milk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am still on that diet. On account of an injury to three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teeth, I shall not be able to eat anything hard for several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Apart from the wounds, my mouth was swollen and so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forehead. A poultice of clean earth was put on these, and the swelling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subsided. I had been badly hit in the ribs, and here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is nearly complete thanks to a large poultice of earth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was afraid that the application of earthen poultice on wounds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cause sepsis. But I had them put on my own responsibility.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is now, however, convinced that the earthen poultice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good. Normally wounds which have to be stitched up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becoming septic. I am emphatically of the view that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earthen poultice wounds heal without becoming septic.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happened. I have used many remedies involving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 think, if earth is judiciously used, it can be a useful remedy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ailments. I hope later to be able to tell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[more about] my experiences.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ESSON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in writing this account is not merely to tell a story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fill the pages of this journal, but only that my experience may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to others. The lesson that every servant of India is to 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 is this: if anyone wants to serve the community,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right by it, he must be prepared for physical assaults.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these things to heart, we shall have more peace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and, to that extent, more strength to serve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assaults should really be looked upon as rewards. Mr. Doke’s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shows us all the path of goodness and the home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here are worth noting. Mr. Doke received nearly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of thanks from different parts [of the Colony]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sent him fruits and other gifts as a mark of their gratitude.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JOHANNESBURG LETTER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REW</w:t>
      </w:r>
      <w:r>
        <w:rPr>
          <w:rFonts w:ascii="Times" w:hAnsi="Times" w:eastAsia="Times"/>
          <w:b w:val="0"/>
          <w:i w:val="0"/>
          <w:color w:val="000000"/>
          <w:sz w:val="20"/>
        </w:rPr>
        <w:t>’ S 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Drew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Bloemfontein and </w:t>
      </w:r>
      <w:r>
        <w:rPr>
          <w:rFonts w:ascii="Times" w:hAnsi="Times" w:eastAsia="Times"/>
          <w:b w:val="0"/>
          <w:i w:val="0"/>
          <w:color w:val="000000"/>
          <w:sz w:val="22"/>
        </w:rPr>
        <w:t>a Member of Parliament in the Orange River Colony, says in a letter: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 was an easy victory you had achieved with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of imprisonment. But I see now that you were not to be let off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lightly. However, I hope that your community will accept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and honourable compromise that has been reached.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the Indians will not retain the sympathies even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Drew’s words deserve to be pondered over.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when others were against us, Mr. Drew’s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were with us. He has also been of great help in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When a person like him writes in this manner,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infer that things have come to a pretty pass indeed.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EMAIN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have asked this question. The reply is, “As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necessary”. There can be no exact time-limit to voluntary registra-</w:t>
      </w:r>
      <w:r>
        <w:rPr>
          <w:rFonts w:ascii="Times" w:hAnsi="Times" w:eastAsia="Times"/>
          <w:b w:val="0"/>
          <w:i w:val="0"/>
          <w:color w:val="000000"/>
          <w:sz w:val="22"/>
        </w:rPr>
        <w:t>tion. But, since about a thousand people register every week and 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summing the population [of Indians in Johannesburg] to be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thousand, it appears probable that [the Office] will remain open for </w:t>
      </w:r>
      <w:r>
        <w:rPr>
          <w:rFonts w:ascii="Times" w:hAnsi="Times" w:eastAsia="Times"/>
          <w:b w:val="0"/>
          <w:i w:val="0"/>
          <w:color w:val="000000"/>
          <w:sz w:val="22"/>
        </w:rPr>
        <w:t>five weeks.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EMAND </w:t>
      </w: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EGISTERS</w:t>
      </w:r>
      <w:r>
        <w:rPr>
          <w:rFonts w:ascii="Times" w:hAnsi="Times" w:eastAsia="Times"/>
          <w:b w:val="0"/>
          <w:i w:val="0"/>
          <w:color w:val="000000"/>
          <w:sz w:val="20"/>
        </w:rPr>
        <w:t>]?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asking this question has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Those who take out registers voluntarily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any way to the obnoxious law or to the regulations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There exists a written assurance to that effect.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does not therefore arise. I do not mean by this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will never question anyone. After registers have been taken out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tarily, there is bound to be a new law of some kind. It will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sections providing for interrogation [by the police]. Whatthese </w:t>
      </w:r>
      <w:r>
        <w:rPr>
          <w:rFonts w:ascii="Times" w:hAnsi="Times" w:eastAsia="Times"/>
          <w:b w:val="0"/>
          <w:i w:val="0"/>
          <w:color w:val="000000"/>
          <w:sz w:val="22"/>
        </w:rPr>
        <w:t>sections will be and what form the new law will take depends on how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Dewdney Drew.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describes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“one of the best speakers in South Africa”. He supported the Indian cause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teeth of European opposition. Earlier, he had given up orders to take up the editorship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Friend.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conducts itself during the next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refusing to understand a very minor point and by their childish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[on not giving finger-impressions], the Pathans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unfavourable impression on the Government. If, in spite of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convinced that the other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sensible, honest and well behaved, the law that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may well be worthy of such a people. Let it be noted,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every Indian now bears a heavy responsibility.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 with the local authorities at every step.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interfere in these dealings. Indeed, it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in mind then, that, in matters which do not detract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self-esteem, we must exercise judgment and care in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give below some rules [for the readers’ guidance]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next three months and indeed for all time: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Every Indian should disregard self-interest and think only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the interests of the community as a whole.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No one should use a false permit or encourage another to do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one should even think of arranging illegal entry for his </w:t>
      </w:r>
      <w:r>
        <w:rPr>
          <w:rFonts w:ascii="Times" w:hAnsi="Times" w:eastAsia="Times"/>
          <w:b w:val="0"/>
          <w:i w:val="0"/>
          <w:color w:val="000000"/>
          <w:sz w:val="22"/>
        </w:rPr>
        <w:t>relatives and friends.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Correct particulars about names and ages of children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furnished.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temptation to see a large number of Indians come in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resisted.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One must not be rude to the officials. Not that we need flatter, </w:t>
      </w:r>
      <w:r>
        <w:rPr>
          <w:rFonts w:ascii="Times" w:hAnsi="Times" w:eastAsia="Times"/>
          <w:b w:val="0"/>
          <w:i w:val="0"/>
          <w:color w:val="000000"/>
          <w:sz w:val="22"/>
        </w:rPr>
        <w:t>but we must show respect.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We should assume that all Indians will take out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>promptly.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Most of the Indians should give their finger-impressions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 that there is no disgrace in doing so. If these rules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I make bold to say that whatever law is enacted will be mild </w:t>
      </w:r>
      <w:r>
        <w:rPr>
          <w:rFonts w:ascii="Times" w:hAnsi="Times" w:eastAsia="Times"/>
          <w:b w:val="0"/>
          <w:i w:val="0"/>
          <w:color w:val="000000"/>
          <w:sz w:val="22"/>
        </w:rPr>
        <w:t>and bearable enough and will be in keeping with our dignity.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A BRIEF EXPLANATION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this paper contains a good deal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though a reader will normally be unable to say which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mine and which are by others. I print this one under my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views put forward here may be specifically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controversy over the compromise with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largely subsided. There is a better appreciation of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and, to that extent, they appear to have been pacified.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controversies continue. I have received some deprecatory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Natal. Some of them pour abuse on me, and this only shows the piti-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state we are in. The abuse has not had the slightest effect on my </w:t>
      </w:r>
      <w:r>
        <w:rPr>
          <w:rFonts w:ascii="Times" w:hAnsi="Times" w:eastAsia="Times"/>
          <w:b w:val="0"/>
          <w:i w:val="0"/>
          <w:color w:val="000000"/>
          <w:sz w:val="22"/>
        </w:rPr>
        <w:t>mind, but it indicates the extent to which feelings have been roused.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also see that the objections some persons have to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are only a pretext, their real intention being to set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at variance with each other. I believe I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the two communities. In public service, Hindus and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have stood together as a united people. It is not, I have noticed,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who have blamed me; they are presumably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 is a reasonable one. The condemnatory letters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are all from Muslims. It is necessary to go into the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I am reluctant even to write of this matter, but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keep back [from the readers] what is on the lips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become a subject of talk. Not only that; it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harmful to suppress the incident.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passive resistance movement was at its height,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continue to trust me fully because I was a Hindu.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“A Letter from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Haji Ojeer Ally; born in Mauritius in 1853 of Indian and Malay parents; </w:t>
      </w:r>
      <w:r>
        <w:rPr>
          <w:rFonts w:ascii="Times" w:hAnsi="Times" w:eastAsia="Times"/>
          <w:b w:val="0"/>
          <w:i w:val="0"/>
          <w:color w:val="000000"/>
          <w:sz w:val="18"/>
        </w:rPr>
        <w:t>spoke Dutch, English and Hindustani fluently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XIV); came to South Africa in 1884 and devoted himself whole-heartedly to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cause; took notable part in the agitation against Cape Franchise Law Amendment Act;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Chairman, Cape Coloured People’s Organization in 1892; founder-President,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Hamidia Islamic Society and member, along with Gandhiji, of the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 to England in 1906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VI). Unable to join satyagraha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unwilling, at the same time, to submit to the Asiatic Registration Act, he left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 1907, leaving behind large interests;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31-8-1907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therefore sent a telegram to Ameer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this occasion,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thought of sending a telegram to Mr. Jinnah, and the Pathans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eventually sent one. I do not blame Mr. Ally for what he did. Again,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blame the Pathans for what they have done now.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 Ali. I asked for his help on behalf of the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given. I have also known Mr. Jinnah. I regard them both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 do not therefore write to complain but only to point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as symptoms of our mental state.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symptom is this: I occasionally observe some lack of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me] though I have worked hard to bring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This is a sign of our weakness. It makes me unhappy.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heard some Muslim brethren say in arguments about the compromise,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“Gandhi has totally ruined the Muslims and has been doing 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fifteen years.” It is most regrettable that any Indian should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words. I am sure those who say this themselves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even dreamt of harming anyone.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campaign was intended to preserve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Indians. Muslims are better placed in South Africa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chiefly a businessmen’s campaign. Had it not been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massive effort of the Hamidia Islamic Society, we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won. Also, had not a large number of Muslims worked hard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victory. How can it be said then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utter ruin on the Muslims?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only a few persons who say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Muslims realize that in South Africa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a single [community] and ought to live together as one.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anyone harm, it must be to the community as a whole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the Muslims alone. And I do not see that any harm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Yet people go on arguing. I therefore wish to warn my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against those who are out to set people at variance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by saying these things; they ought to be treated as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community, and no one should take any notice of what they say.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Ameer Ali ( 1849-1928); Member, Judicial Committee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Privy </w:t>
      </w:r>
      <w:r>
        <w:rPr>
          <w:rFonts w:ascii="Times" w:hAnsi="Times" w:eastAsia="Times"/>
          <w:b w:val="0"/>
          <w:i w:val="0"/>
          <w:color w:val="000000"/>
          <w:sz w:val="18"/>
        </w:rPr>
        <w:t>Council; Judge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High Court, 1890-1904;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books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 Law, etc. In July 1907, H.O. Ally wrote a letter to Ameer Ali, a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of the South Africa British Indian Committee, expressing his opposition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continued campaign against the Asiatic Registration Act, for, he said,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ruin “thousands of my co-religionists who are all traders while the Hindus are </w:t>
      </w:r>
      <w:r>
        <w:rPr>
          <w:rFonts w:ascii="Times" w:hAnsi="Times" w:eastAsia="Times"/>
          <w:b w:val="0"/>
          <w:i w:val="0"/>
          <w:color w:val="000000"/>
          <w:sz w:val="18"/>
        </w:rPr>
        <w:t>mostly hawkers”. He sought the intervention of the Committee against the satya-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graha movement.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“Ally’s Mistake”, 27-7-1907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those who take pleasure in creating dissensions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bring ruin not only upon themselves, but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They must stop this. Let them give up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mere self-interest and turn their minds to doing good.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the Hindu brethren I would say that all of us must live toge-</w:t>
      </w:r>
      <w:r>
        <w:rPr>
          <w:rFonts w:ascii="Times" w:hAnsi="Times" w:eastAsia="Times"/>
          <w:b w:val="0"/>
          <w:i w:val="0"/>
          <w:color w:val="000000"/>
          <w:sz w:val="22"/>
        </w:rPr>
        <w:t>ther as one people, regardless of the things a few Muslims who are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emies of the community may say. Looking at the matter in that light,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give no thought to others’ mistakes. They must not ans-</w:t>
      </w:r>
      <w:r>
        <w:rPr>
          <w:rFonts w:ascii="Times" w:hAnsi="Times" w:eastAsia="Times"/>
          <w:b w:val="0"/>
          <w:i w:val="0"/>
          <w:color w:val="000000"/>
          <w:sz w:val="22"/>
        </w:rPr>
        <w:t>wer back. There can be no quarrel unless both the sides are at fault.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them be careful, therefore, not to be in the wrong even partly.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I have only one duty: to bring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together and serve them as a single community.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have arisen in this connection. We shall consider them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Meanwhile I request every Indian to read this patiently several </w:t>
      </w:r>
      <w:r>
        <w:rPr>
          <w:rFonts w:ascii="Times" w:hAnsi="Times" w:eastAsia="Times"/>
          <w:b w:val="0"/>
          <w:i w:val="0"/>
          <w:color w:val="000000"/>
          <w:sz w:val="22"/>
        </w:rPr>
        <w:t>times over.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80" w:lineRule="exact" w:before="10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1908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SMUTS,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permission given by you, I now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sending you a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amend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No. 15 of 1907. The draft, in my opinion, meets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entirely. The time is ripe for me to submit it,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evidence now of the Asiatics loyally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some of the rights given by the Asiatic Act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availed of by the draft; for instance, Asiatics who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31st day of May, 1902 are, under the Act to be </w:t>
      </w:r>
      <w:r>
        <w:rPr>
          <w:rFonts w:ascii="Times" w:hAnsi="Times" w:eastAsia="Times"/>
          <w:b w:val="0"/>
          <w:i w:val="0"/>
          <w:color w:val="000000"/>
          <w:sz w:val="22"/>
        </w:rPr>
        <w:t>repealed, entitled to registration, whereas, under the draft now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mitted, they are not. I have omitted them advisedly, because it exposes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to temptation. I have assumed that those who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on the 31st day of May, 1902 must have by the time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registration is completed availed themselves of it. There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many outside the Colony who were in it on that day and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returned. If, however, there are any exceptional cases,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bedealt with under the last clause of the amendment of Paragraph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 have ventured to specifically protect Asiatics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£3 to the old Government before the war, because,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mentioned in Act 2 of 1907, it always was the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them, and holders of such certificates who are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cannot now number more than one hundred.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about temporary permits has been taken over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2 of 1907. I have ventured to import into the draft Bill a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Church Street property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by the late Aboobaker </w:t>
      </w:r>
      <w:r>
        <w:rPr>
          <w:rFonts w:ascii="Times" w:hAnsi="Times" w:eastAsia="Times"/>
          <w:b w:val="0"/>
          <w:i w:val="0"/>
          <w:color w:val="000000"/>
          <w:sz w:val="22"/>
        </w:rPr>
        <w:t>Amod. As you are aware, the section in Act 2 of 1907 proved abor-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tive. A section of that description may not appear in its place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but, as the law repeals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>Act, the relief sought to be granted under that Act might well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to Smuts was also sent by Ritch as an annexure to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of July 27 to the Colonial Office. In his reply dated March 12 (S. N. 4798),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Lane wrote that General Smuts had his “hands pretty full of other matters” just then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had “not yet had time to go into the question”.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enclosure, 4-7-1908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The  Land Act in the Transvaal”, 7-4-1906 &amp; “Deputation to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Elgin”, 8-11-1906.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66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in a repealing Bill. I am sure that you would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to the heirs ownership of their inheritance. As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the property is leased to a European firm and is being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Europeans and the building thereon is in every way a credit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principal street of Pretoria.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omitted to take over from the Asiatic Act the section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to give relief with reference to liquor. I, personally,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useless and should never have formed part of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going to amend Section 6 also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almost going to submit a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amendment, but, on second thoughts, I considered that it was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do so. May I, however, suggest that the power of removal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into authority to the Magistrate to convict persons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the order to leave and to imprison them until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Colony of their own accord and at their own expense.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is the utmost that a civilized Government can possibly do.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6 is amended in the manner above indicated, Section 11 and </w:t>
      </w:r>
      <w:r>
        <w:rPr>
          <w:rFonts w:ascii="Times" w:hAnsi="Times" w:eastAsia="Times"/>
          <w:b w:val="0"/>
          <w:i w:val="0"/>
          <w:color w:val="000000"/>
          <w:sz w:val="22"/>
        </w:rPr>
        <w:t>Sub-Section f of Section 15 will require corresponding amendment.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 remains for me to point out that,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Immigration Restriction Act, Malays and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become prohibited immigrants. I hardly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intention of the Government. I should imagine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protected the same as descendants of the aboriginal races of </w:t>
      </w:r>
      <w:r>
        <w:rPr>
          <w:rFonts w:ascii="Times" w:hAnsi="Times" w:eastAsia="Times"/>
          <w:b w:val="0"/>
          <w:i w:val="0"/>
          <w:color w:val="000000"/>
          <w:sz w:val="22"/>
        </w:rPr>
        <w:t>Africa, as per clause h of Section 2.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no further amendments would be necessary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order to carry out the main purpose of the Asiatic Act in the way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inspection and in the way of restriction of licences only to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not prohibited immigrants, because both these are already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provided for under the Immigration Restriction Act. Every per-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son applying for a licence will have to prove that he is not a prohi-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bited immigrant and the officers appointed under the Immigration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Restriction Act will have the power to put to proof any person sus-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pected of being a prohibited immigrant.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Asiatics who do not avail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offer, I do not think, in view of the amendment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me, that you require the use of the Asiatic Act to deal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will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prohibited immigrants and would,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liable to an expulsion order. Those who are outside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Lord Elgin”, 8-11-1906.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provisions of Immigration Restriction Bill,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III and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Act,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 of this Volume.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are because of their former domicile entitled to re-enter,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may not possess educational qualifications, are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notice, under the draft submitted by me, required to take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 according to the voluntary form within seven </w:t>
      </w:r>
      <w:r>
        <w:rPr>
          <w:rFonts w:ascii="Times" w:hAnsi="Times" w:eastAsia="Times"/>
          <w:b w:val="0"/>
          <w:i w:val="0"/>
          <w:color w:val="000000"/>
          <w:sz w:val="22"/>
        </w:rPr>
        <w:t>days of their arrival.</w:t>
      </w:r>
    </w:p>
    <w:p>
      <w:pPr>
        <w:autoSpaceDN w:val="0"/>
        <w:autoSpaceDE w:val="0"/>
        <w:widowControl/>
        <w:spacing w:line="220" w:lineRule="exact" w:before="26" w:after="462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14" w:right="1402" w:bottom="358" w:left="1440" w:header="720" w:footer="720" w:gutter="0"/>
          <w:cols w:num="2" w:equalWidth="0">
            <w:col w:w="2282" w:space="0"/>
            <w:col w:w="423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4"/>
        <w:ind w:left="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2" w:bottom="358" w:left="1440" w:header="720" w:footer="720" w:gutter="0"/>
          <w:cols w:num="2" w:equalWidth="0">
            <w:col w:w="2282" w:space="0"/>
            <w:col w:w="423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DRAFT IMMIGRATION RESTRICTION BILL TO AMEND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ACT NO. 15 OF 1907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Section one of said Act is hereby repealed and replaced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follows: “The Peace Preservation Ordinance, 1903, the Asiatic Law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Amendment Act No. 2 of l907, and Sub-Section (c) of Article two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 No. 3 of 1885 as amended by Volksraad Resolutions Article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1419 of the 12th day of August, 1886, and Article 128 of the 16th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of May, 1890 are hereby repealed, provided that nothing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the said Ordinance, Act, or Law, before such repeal shall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affected by such repeal.”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Paragraph (g) of Sub-Section one of Section two is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and replaced by the following: “Any Asiatic who has </w:t>
      </w:r>
      <w:r>
        <w:rPr>
          <w:rFonts w:ascii="Times" w:hAnsi="Times" w:eastAsia="Times"/>
          <w:b w:val="0"/>
          <w:i w:val="0"/>
          <w:color w:val="000000"/>
          <w:sz w:val="22"/>
        </w:rPr>
        <w:t>obtained a certificate of registration under the Asiatic Law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Act, 1907, or any Asiatic who has obtained before the . . .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 certificate as per form hereto attached and described in Schedule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A, or any Asiatic who, not being within the Colony, is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or registration certificate lawfully issued to him and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proved to the satisfaction of the Immigration Officer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possessor and who shall within seven days after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apply for a certificate as per Schedule A, or any Asiatic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Minister as eligible for such certificate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come within the scope of Sub-Sections 3, 4, 5, 6, 7, or 8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of ‘prohibited immigrant’ as in the said Act 15 of </w:t>
      </w:r>
      <w:r>
        <w:rPr>
          <w:rFonts w:ascii="Times" w:hAnsi="Times" w:eastAsia="Times"/>
          <w:b w:val="0"/>
          <w:i w:val="0"/>
          <w:color w:val="000000"/>
          <w:sz w:val="22"/>
        </w:rPr>
        <w:t>1907.”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Minister shall have the power from time to time to issue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permits to enter and remain in the Colony to any</w:t>
      </w:r>
      <w:r>
        <w:rPr>
          <w:rFonts w:ascii="Times" w:hAnsi="Times" w:eastAsia="Times"/>
          <w:b w:val="0"/>
          <w:i w:val="0"/>
          <w:color w:val="000000"/>
          <w:sz w:val="22"/>
        </w:rPr>
        <w:t>“prohibited immigrant”.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Portion of Erf No. 373 Church Street, Pretoria,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in the name of the late Aboobaker Amod and which is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registered in the name of Henry Solomon Leon Polak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in favour of the heirs of the late Aboobaker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anything to the contrary in Law 3 of 1885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by Volksraad Resolutions Article 1419 of the 12th day of </w:t>
      </w:r>
      <w:r>
        <w:rPr>
          <w:rFonts w:ascii="Times" w:hAnsi="Times" w:eastAsia="Times"/>
          <w:b w:val="0"/>
          <w:i w:val="0"/>
          <w:color w:val="000000"/>
          <w:sz w:val="22"/>
        </w:rPr>
        <w:t>August, 1886 and without payment of further transfer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India Office, Judicial and Public Records: 2896/08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BLUE BOOK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 book published by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January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South Africa. It is called a Blue book, though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 called a black book. Anyone who reads this Blue book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it will soon realize that the Indians’ success was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Government, which had ranged itself on the other side;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entirely on the strength of truth. It appears that, until January 10,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Imperial Government was a feeble one.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how it changed after that date. But we do not have to be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Imperial Government for that. For them it was a good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under the stress [of circumstances]. We see from the Blue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Immigrants’[Restriction] Act remains in its present 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 section 4 of section 2 of the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interpreted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will preclude the entry of any Indian residing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If this interpretation of the Act is correct, it is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how valuable has been our success. At the same time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that, if the Government’s interpretation of the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even Indians who pass the education test cannot enter.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acquits itself well during the [next] three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fear will very likely prove to have been without basis.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however, the first comment we have to make on the Blue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though the immigration Act admitted of this insidious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Lord Elgin acquiesced in it. Likewise,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acquiesced in section 6, which provides for the deportation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on the plea of the Asiatic [Registration] Act having received Royal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Elgin (1849-1917); Viceroy of India, 1894-99; nominated,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return, chairman of a Royal Commission to investigate the conduct of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War; became in 1905 Secretary of State for the Colonies in Sir Henry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Campbell-Bannerman's Cabinet. For report of his interview to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 to Lord Elgin”, 8-11-1906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Appendices III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assent. The Colonial Government should, therefore, be granted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required to enforce that Act and to deport the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acquiesced in this after some hesitation,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Mr. Smuts’ assurance given him and Lord Elgin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Princes and other [dignitaries] would be given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for visits. The whole affair is as much a disgrace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it is to the British Empire. The British rulers take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lowly and ignorant that they assume that, like the Kaffirs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pleased with toys and pins, we can also be fobbed off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trinkets. It is a tribute to the marvellous power of truth—be it noted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Indians—that our rulers who thought us despicable were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their opinion when they saw 200 Indians in gaol.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same Blue book that the Chinese Consul, having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finger-impressions, found it necessary to withdraw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petition by the Chinese Association, and to tell Sir Edward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Grey later that the [Chinese] objection was really to the Act itself [and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just to the finger-impressions]. We earnestly hope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not throw away, through a mistaken step or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thoughtlessness, the success that has been gained after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strenuouseffort. When we have more time, we shall place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the translations of relevant portions of this Blue book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have the same picture of it as we have in 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only request we make is that they should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movement has a long way to go yet and that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have been granted to us for finalizing our preparations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sharpening our weapons. If we make the mistake of supposing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again put up the same kind of fight, we shall to our regret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which we have gained. Those who wish India well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this. They ought not toallow their character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>endurance, generosity, industrious-ness, etc.—to desert them.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Morley (1838-1923); English statesman, writer and philosopher;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ardent advocate of Home Rule for Ireland; Secretary for Ireland in Gladstone's Cabinet;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India, 1905-10; became Viscount Morley of Blackburn in 1908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Member of the House of Lords; later devoted himself to introducing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 in Indian Government. For report of his interview to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 to Morley”, 22-11-1906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term by which the Native African Communities in South Africa were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described. The expression, however, is no longer in use.”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RITCH’S WORK: AN APPRECIATION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do something for Mr. Ritch without losing time.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invaluable work. We think it will be a great sin if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in doing its duty by him. There are very few [persons]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even among Indians, let alone the whites, who have Mr. Ritch’s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and single-mindedness. We hope both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will contribute to the best of their means. We will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every contributor. No one should take cover behind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does. We must not wait for another to make a beginning.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like these everyone should be ready to make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Nowadays we do not publish translations of letters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often enough although they are now particularly long.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 the results of the developments he mentions. Attaching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do more importance to other current matters, we either omit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or abridge them.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BAD HABIT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from Durban writes to say that many of us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referring to Indians from Calcutta or Madras, in public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private, as “coolya” or “coolie”. The complaint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We have often heard well-bred Indians use such terms.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annoyed when Mr. Smuts or other whites use the word “coolie”, </w:t>
      </w:r>
      <w:r>
        <w:rPr>
          <w:rFonts w:ascii="Times" w:hAnsi="Times" w:eastAsia="Times"/>
          <w:b w:val="0"/>
          <w:i w:val="0"/>
          <w:color w:val="000000"/>
          <w:sz w:val="22"/>
        </w:rPr>
        <w:t>but ourselves frequently use the same word deliberately or unwit-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tingly, referring to persons from Calcutta or Madras who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The correspondent informs us that he once heard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refer to a person from Calcutta as a “coolie”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a lawyer. We hope that every Indian who has this habit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up, if only because such behaviour stands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all the Indians together.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29-2-1908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“Ritch's Great Achievement”,8-2-1908 and “Fund for Ritch”,15-2-1908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is going on apace. The officials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all the Indians who turn up. They cannot manage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applications a day. Since all the officials are fully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it has not been possible to move the office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towns. But it is likely that by the middle of March the office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visited all the other towns.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arose a further misunderstanding about registration certi-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ficates for the Chinese. Mr. Chamney told Mr. Quinn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all the Chinese should give their thumb-impressions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then found it necessary to intervene, and it was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>agreed that the Chinese who reported might give their thumb- 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only. The more the Chinese persist in such childish obstinacy,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they lose their good name. The Indians readily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furnish their finger-impressions, and this wins for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appreciation of their nobility and gentleness. About 95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of the Indians have already given their finger-impressions.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five per cent. probably gave only their thumb-impressions.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>True bravery implies humility and gentleness. We find the most fear-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per-sons appear calm and gentle. The famous General Gordon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ordinarily mild as a lamb, kind-hearted and gentle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dealings,and alto-gether without a trace of rudeness about him.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could talk to him freely. The same person roared like a lion </w:t>
      </w:r>
      <w:r>
        <w:rPr>
          <w:rFonts w:ascii="Times" w:hAnsi="Times" w:eastAsia="Times"/>
          <w:b w:val="0"/>
          <w:i w:val="0"/>
          <w:color w:val="000000"/>
          <w:sz w:val="22"/>
        </w:rPr>
        <w:t>when his honour was at stake.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TORY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for the community that I should still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finger-impressions. The point is so simple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understand why it is still being argued. But the late Profe-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ssor Max Muller said that as long as truth is not effectively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mind of the other, there is nothing wrong in repeating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over and over again in different words. It is indeed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Besides, there are some mischief-mongers among us who want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George Gordon (1833-85); British soldier and administrator; served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Crimean War and later with distinction in China (hence “Chinese Gordon”)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Egypt; was Governor-General of the Sudan; died defending Khartoum against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Mahdi's forces.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troublein the community. In order to counter the arguments of </w:t>
      </w:r>
      <w:r>
        <w:rPr>
          <w:rFonts w:ascii="Times" w:hAnsi="Times" w:eastAsia="Times"/>
          <w:b w:val="0"/>
          <w:i w:val="0"/>
          <w:color w:val="000000"/>
          <w:sz w:val="22"/>
        </w:rPr>
        <w:t>such persons from time to time and thus prevent sincere but simp-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leminded Indians from wavering, it is necessary to put down every </w:t>
      </w:r>
      <w:r>
        <w:rPr>
          <w:rFonts w:ascii="Times" w:hAnsi="Times" w:eastAsia="Times"/>
          <w:b w:val="0"/>
          <w:i w:val="0"/>
          <w:color w:val="000000"/>
          <w:sz w:val="22"/>
        </w:rPr>
        <w:t>idea that occurs to one. I can see indications that in the end digit-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will be introduced all over South Africa—maybe 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eighteen of them—although, of course, I do not see why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frighten us. The immigration Act has been in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since January 1. It has not yet been possible to enforce it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Indians, for their campaign has been directed against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itself. Under that law, there are four different kinds of passes to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out.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under the law, even a person who, by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old resident, is entitled to return to the Colony [after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absence] is required to have a pass; he may, however,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return for want of proficiency in a European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passes will rarely be necessary for Indians as they will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certificates with them. But they will be required of whites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—Jews and others—belonging to the working class, for it may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know English and that some of them do not have £20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cash. On one side this pass will carry particulars about the holder,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his name, address, and on the other his ten finger-impressions.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position is for them the same as that obtaining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only difference is that the Indians have to affix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 on the application only, not on their passes.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[other kind of] passes referred to earlier will bear the ten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 [of the holder] and will have to be produced often.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kind of pass is meant for new immigrants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law. It is intended mostly for Jews, for they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test at Volksrust easily. Moreover, there are no Yiddish-kno-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 officials at the border. Arrangements have been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issuingpasses to such persons at the port or in England itself. This </w:t>
      </w:r>
      <w:r>
        <w:rPr>
          <w:rFonts w:ascii="Times" w:hAnsi="Times" w:eastAsia="Times"/>
          <w:b w:val="0"/>
          <w:i w:val="0"/>
          <w:color w:val="000000"/>
          <w:sz w:val="22"/>
        </w:rPr>
        <w:t>pass, like the first, will bear impressions of all the ten fingers.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kind of pass is in the nature of a permit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>issued to anyone for a limited period. It will also bear ten finger- imp-</w:t>
      </w:r>
      <w:r>
        <w:rPr>
          <w:rFonts w:ascii="Times" w:hAnsi="Times" w:eastAsia="Times"/>
          <w:b w:val="0"/>
          <w:i w:val="0"/>
          <w:color w:val="000000"/>
          <w:sz w:val="22"/>
        </w:rPr>
        <w:t>ressions.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is meant for witnesses who may be allowed into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 but who cannot take the test. This will also bear ten finger-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impressions.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thus four kinds of passes [to be had against]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fees, of which two categories are such as will most likely apply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whites. [The system of] finger-impressions has been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passes. How can the Indian community then protest against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finger-impressions? It is to be observed moreover that the whites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oppose these regulations at all. The reason is worth noting.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 are free and independent. They do not get scared unneces-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sarily, neither do they see humiliation where in fact there is none.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same reason they do not feel that finger-impressions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imply criminality. The fact is that for the identification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pass-holders] and for the prevention of fraud, digit-impressions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simple, effective and scientific means. It is true that this method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applied only to criminals. That is the reason why,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was sought to be applied particularly to Indians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compulsion, we opposed it and were justified in doing so.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oppose it now. Many reforms have been adopted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first tried out on criminals; for instance, vaccination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cow-pox serum. When Mr. Jenner discovered this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vaccination, he first tried it on prisoners. It was introduced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population after the experiment had proved successful. No </w:t>
      </w:r>
      <w:r>
        <w:rPr>
          <w:rFonts w:ascii="Times" w:hAnsi="Times" w:eastAsia="Times"/>
          <w:b w:val="0"/>
          <w:i w:val="0"/>
          <w:color w:val="000000"/>
          <w:sz w:val="22"/>
        </w:rPr>
        <w:t>one could argue that the free population was thereby humiliated.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anyone wants to know why all these arguments were not adva-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nced earlier, it is easy to answer the question. Formerly, finger-prints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part of an enslaving law and therefore a symbol of our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thus our duty to draw attention to the humiliating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[giving] finger-impressions. It was then no part of this journal’s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help [the Government] to dress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cloak of slavery by arguing that finger-impressions were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introduced in the end, or that the method had advantages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point of view. There was no need, therefore, at that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in a certain context it would become necessary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finger-impressions, or that there should be no objection to [giving]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That was at a time when it was necessary to present a strong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law. All the arguments advanced at that time either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news-letters or elsewhere in this paper were valid. Even today,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situation, they would be absolutely valid. If anywhere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they should introduce the [system of] compulsory finger-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ressions, or even a thumb-impression for the Indian community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stigmatizing it for the colour of its skin, this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 take up the banner and repeat the arguments 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Besides, everyone must know that we have always said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was not directed against finger-impressions as such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law. The repeal of the law being assured, the Indian sword </w:t>
      </w:r>
      <w:r>
        <w:rPr>
          <w:rFonts w:ascii="Times" w:hAnsi="Times" w:eastAsia="Times"/>
          <w:b w:val="0"/>
          <w:i w:val="0"/>
          <w:color w:val="000000"/>
          <w:sz w:val="22"/>
        </w:rPr>
        <w:t>returned, on its own as it were, to the scabbard.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 variety of reasons it has now been arranged that those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out registration certificates of their own accord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licences issued to them even before a new law is passed.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on the licences that they are being issued subject to the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Parliament of [the principle of] voluntary registration.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satisfactory arrangement than the issuing of conditional receipts,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an earnest of the Government’s intention fully to honour its </w:t>
      </w:r>
      <w:r>
        <w:rPr>
          <w:rFonts w:ascii="Times" w:hAnsi="Times" w:eastAsia="Times"/>
          <w:b w:val="0"/>
          <w:i w:val="0"/>
          <w:color w:val="000000"/>
          <w:sz w:val="22"/>
        </w:rPr>
        <w:t>commitment to the Indian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31, 1902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have often been raised about the column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form calling for information about the applicant’s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whereabouts on May 31 [1902]. It is in the interests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that this information is sought, for those who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May 31, 1902 can be registered even in the absence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or other similar evidence.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EGISTRANTS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XISTING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have been no need to ask this question.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 written understanding with General Smuts that those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registers of their own accord will not be subject to the law, even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a few such Indians.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NTRANTS</w:t>
      </w:r>
    </w:p>
    <w:p>
      <w:pPr>
        <w:autoSpaceDN w:val="0"/>
        <w:tabs>
          <w:tab w:pos="550" w:val="left"/>
          <w:tab w:pos="4370" w:val="left"/>
          <w:tab w:pos="47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also been asked whether fresh entrants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be allowed in. I think those who pass the education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immigration law should be able to come in.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 book received from England recently shows that,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interpretation put upon sub-section 4 of section 2 of the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Act, even educated people cannot enter.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view, neither does Mr. Gregorowski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proposed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incorporates amendments which I should like, it will no longer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argue that sub-section 4 admits of two interpretations.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 correct interpretation, I would strongly advise the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Indian immigrants and permitless refugee Indians not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 for the present. The first duty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to prove its worth and its honesty whithin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see about the other things afterwards. If any educated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or refugees want to enter the Transvaal at present,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only harm [the cause of] the community. Durban has been of </w:t>
      </w:r>
      <w:r>
        <w:rPr>
          <w:rFonts w:ascii="Times" w:hAnsi="Times" w:eastAsia="Times"/>
          <w:b w:val="0"/>
          <w:i w:val="0"/>
          <w:color w:val="000000"/>
          <w:sz w:val="22"/>
        </w:rPr>
        <w:t>great help in this struggle, and I hope that it will continue working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General Smuts”,22-2-1908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[Enclosure], 4-7-1908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Johannesburg barrister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 for some time more to prevent the entry of permitless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Transvaal.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January, the Volksrust Committee sent the Association a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£7 telegraphically which was made up of contributions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thefollowing persons: Mr. Mahomed Suleman, £3; Messrs Hoosen </w:t>
      </w:r>
      <w:r>
        <w:rPr>
          <w:rFonts w:ascii="Times" w:hAnsi="Times" w:eastAsia="Times"/>
          <w:b w:val="0"/>
          <w:i w:val="0"/>
          <w:color w:val="000000"/>
          <w:sz w:val="22"/>
        </w:rPr>
        <w:t>Suleman &amp; Co. (Parakh) 2 Messrs Suleman Moosaji Mungera, Ebra-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Mahomed Jadavat and Moosa Suleman, 10s each; Messrs Asmal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of Kanam and Ahmed Ebrahim Hasrod, 5s each; total £7.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been reported earlier, and I am sorry that it could not be.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new registration certificate will contain the following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culars: name, community, age, height, external mark of identification,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Registrar’s signature, date of [issue of] the certificate, signature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registered, and the right thumb-impression. Then follow </w:t>
      </w:r>
      <w:r>
        <w:rPr>
          <w:rFonts w:ascii="Times" w:hAnsi="Times" w:eastAsia="Times"/>
          <w:b w:val="0"/>
          <w:i w:val="0"/>
          <w:color w:val="000000"/>
          <w:sz w:val="22"/>
        </w:rPr>
        <w:t>below name of wife, address, and the names, ages, address and rela-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tionship [to applicant] of children under sixteen years of age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 of the same age. This register is altogether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issued under the new law. The wife’s name found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register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harassment of women can be obviated if the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This register makes no reference to the new law.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>taken out voluntarily will be numbered serially beginning with one.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RINTS FROM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reported from Volksrust that officials demand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Indian women, and the latter give these.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give thumb-impressions and refuse to lodge complaints.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thus lost many rights through fear. For myself I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women were not subjected to such harassment. Even white women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give their finger-impressions, to say nothing of thumb-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ressions. There is good reason for this: a large number of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questionable reputation come in. No such charge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against Indian women in the Transvaal. I believe, therefore,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community shows some pluck in dealing with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may be spared the harassment of interrogation.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point will be borne in mind and that all such cases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without fail to the Association.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under Law 3 of 1885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IETERSBURG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the experiences of Indians who went to gaol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in connection with the law, Mr. Khanderia tells us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kept together in gaol. The arrangements were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consisted of pulses, rice, vegetables and ghee.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very kind, the prisoners were permitted to write letters.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they could also have a visitor [each] in connection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 gaoler, too, was kind. Mr. Bhayat’s manager and Mr. </w:t>
      </w:r>
      <w:r>
        <w:rPr>
          <w:rFonts w:ascii="Times" w:hAnsi="Times" w:eastAsia="Times"/>
          <w:b w:val="0"/>
          <w:i w:val="0"/>
          <w:color w:val="000000"/>
          <w:sz w:val="22"/>
        </w:rPr>
        <w:t>Abdool Latief visited the gaol once.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always thought that Indians would not have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mofussil gaols, for the freedom that one has in a village gaol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had in city gaols, such as those in Johannesburg, Pretoria,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hope to achieve much in the future, we shall have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to go to gaol. It is therefore necessary to note such facts.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British Indian Association took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Friday, the 21st. A large number of Indians were present.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it was resolved, at the instance of Mr. Imam Abdool Kadir,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supported by Mr. Thambi Naidoo, to try and send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£300 at the least as a mark of our appreciation for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necessary, to draw upon the funds of the Association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the extent of £100.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[It was further resolved]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to Lord Ampthill and Sir Muncherjee Bhownaggree at a </w:t>
      </w:r>
      <w:r>
        <w:rPr>
          <w:rFonts w:ascii="Times" w:hAnsi="Times" w:eastAsia="Times"/>
          <w:b w:val="0"/>
          <w:i w:val="0"/>
          <w:color w:val="000000"/>
          <w:sz w:val="22"/>
        </w:rPr>
        <w:t>cost of up to £25, to give a gift of about £50 in value to Mr. Polak,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 or more to Miss Schlesin, 10 to Mr. Isaac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£10 to Mr. Curtis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[send gifts] to others who had rendered appreciable help in fur-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thering the movement. It was also decided at the same meeting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dinner to Mr. Cartwright, Mr. Phillips, Mr. Doke and a few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priced at two guineas each will be issued for the dinner.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about 30 Indians will buy tickets. The proceeds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the dinner, to which 20 whites will be invited. If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works, this will perhaps be the first instance in South Africa of so </w:t>
      </w:r>
      <w:r>
        <w:rPr>
          <w:rFonts w:ascii="Times" w:hAnsi="Times" w:eastAsia="Times"/>
          <w:b w:val="0"/>
          <w:i w:val="0"/>
          <w:color w:val="000000"/>
          <w:sz w:val="22"/>
        </w:rPr>
        <w:t>many Indians and whites coming together at a party.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passing the resolution about expressing, in concrete terms, </w:t>
      </w:r>
      <w:r>
        <w:rPr>
          <w:rFonts w:ascii="Times" w:hAnsi="Times" w:eastAsia="Times"/>
          <w:b w:val="0"/>
          <w:i w:val="0"/>
          <w:color w:val="000000"/>
          <w:sz w:val="22"/>
        </w:rPr>
        <w:t>our appreciation [of the help received], I think the Indian community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Vide“</w:t>
      </w:r>
      <w:r>
        <w:rPr>
          <w:rFonts w:ascii="Times" w:hAnsi="Times" w:eastAsia="Times"/>
          <w:b w:val="0"/>
          <w:i w:val="0"/>
          <w:color w:val="000000"/>
          <w:sz w:val="18"/>
        </w:rPr>
        <w:t>Ritch’s Great Achievement”, 8-2-1908, “Fund for Ritch”, 15-2-1908 &amp;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“Ritch’s Work: An Appreciation”, 29-2-1908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Gabriel I. Isaac; English Jew and jeweller; a practising vegetarian associated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Johannesburg vegetarian restaurant; sometime member of Phoenix Settle-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ment, travelled collecting subscriptions and advertisements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ever ready to be of use to the journal and to Gandhiji; later became a satyagrahi.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done its duty. The whites who helped did so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expectation of reward. The Chinese Association,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similar resolution. As for Mr. Ritch, I hope that a tidy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collected exclusively for him and that the reserve fund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not have to be drawn upon. Mr. Ritch’s services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such that no Indian should hesitate to contribute his mite.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UGGESTION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there is such heavy pressure on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from the Johannesburg Indians alone that preferably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Indiansfrom outside the city, who are in a hurry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should come here [for purposes of registration]; the rest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time enough later.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AWKERS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EDLARS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do not understand the difference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 and a pedlar, and needlessly pay more money to take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hawker’s licence. Anyone who plies his goods in a horse-drawn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is a hawker and anyone who uses a barrow or a basket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pedlar. The pedlar’s licence costs only £3, whereas a hawker’s licence </w:t>
      </w:r>
      <w:r>
        <w:rPr>
          <w:rFonts w:ascii="Times" w:hAnsi="Times" w:eastAsia="Times"/>
          <w:b w:val="0"/>
          <w:i w:val="0"/>
          <w:color w:val="000000"/>
          <w:sz w:val="22"/>
        </w:rPr>
        <w:t>costs £5.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FURTHER CONSIDERATIONS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last week of the real issues underlying the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raging over the compromise.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promised then to write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emperor cannot bring round those who are bent on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the community. How then can I, a poor man,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so? My effort is directed only towards those who harbour no </w:t>
      </w:r>
      <w:r>
        <w:rPr>
          <w:rFonts w:ascii="Times" w:hAnsi="Times" w:eastAsia="Times"/>
          <w:b w:val="0"/>
          <w:i w:val="0"/>
          <w:color w:val="000000"/>
          <w:sz w:val="22"/>
        </w:rPr>
        <w:t>mischievous intent, but who are likely to be misled by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ONSULT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question is often raised, and I have already answered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am said to have signed without consulting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explicit on the question of finger-impressions. My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General Smuts was followed by a largely attended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“Another Letter from Mr. Gandhi”.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Friends”,10-2-1908 and “A Brief Explanation”, 22-2-1908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28-1-1908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Press refrained, at the instance of the conveners, from publishing reports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midnight. I put the question of finger-prints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and all the Indian leaders who were present authorized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the proposal. Shahji was the only one who opposed it.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Mr. Smuts the following Monday, I was thus fully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views. I had also in mind the messages I had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while I was in gaol. I had kept myself fully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difficulties of the people and the state of their mind.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NOT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ATIENCE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persons believe that since I was in gaol I was not posted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developments in England. It would have been, they argue,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good thing if I had waited a little longer. This again is not true.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in gaol I was kept posted with all the information. Even if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notbeen, I had already predicted what would happen in England.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therefore acted in ignorance. We stood to gain nothing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waiting longer than we did, for it is not as if we had agreed to finger-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impressions under pressure. It was because of our offer of voluntary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registration that we received support in England. If I had lost any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the offer came from the Government, it would have cost us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sympathy we got in England. Let us remember that there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elderlyand respectable businessmen who were to go to gaol the 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following that of the compromise. The thought was gnawing at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heart. I saw that it was my duty to prevent this from happening if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could. It is therefore wrong to speak of undue haste on my part.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those who followed me to gaol had rather discoura-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reports to give. They told me that people were losing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hawkers, they told me, had stopped going their rounds.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me to bring about a compromise as early as possible.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to gaol lost their nerve in a few days, and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hinted that they would not go to gaol again. General Smuts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thing when I met him: that I did not have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number of people who had wanted to submit to the law.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had already sent applications to him in secret. I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some of them. All these things could not just be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person who had been deeply involved in the struggle for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However, if I had seen any objection to finger-impressions,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even known that Indians in the Transvaal would be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about having to give their finger-impressions,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been some reason for further deliberation. But,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judge, there was no objection to the voluntary provision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 just as there was none to voluntary registration;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knew that sensible persons in the Transvaal were not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idea, for they had no objection to finger-impressions as such,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manner in which they were [required] to give them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Since that situation no longer obtained, finger-impressions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had become innocuous.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>I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OURAGE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accuse me [thus] do not know me at all.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who enjoyed being in gaol, it was I. I did not find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as content to be in gaol as I was. I should welcome gaol again if </w:t>
      </w:r>
      <w:r>
        <w:rPr>
          <w:rFonts w:ascii="Times" w:hAnsi="Times" w:eastAsia="Times"/>
          <w:b w:val="0"/>
          <w:i w:val="0"/>
          <w:color w:val="000000"/>
          <w:sz w:val="22"/>
        </w:rPr>
        <w:t>the occasion demanded it; so sure am I of myself.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p>
      <w:pPr>
        <w:autoSpaceDN w:val="0"/>
        <w:autoSpaceDE w:val="0"/>
        <w:widowControl/>
        <w:spacing w:line="24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want to know what I mean when I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 for us to give our finger-impressions. Let me mention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reasons.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By agreeing to give our finger-impressions we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our good sense and proved that the campaign was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thought it wise to satisfy the Government on a matter such </w:t>
      </w:r>
      <w:r>
        <w:rPr>
          <w:rFonts w:ascii="Times" w:hAnsi="Times" w:eastAsia="Times"/>
          <w:b w:val="0"/>
          <w:i w:val="0"/>
          <w:color w:val="000000"/>
          <w:sz w:val="22"/>
        </w:rPr>
        <w:t>as this. Experience has confirmed the view.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we had not agreed now to give the finger-impressions,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later been compelled to give them. Whether or not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given them then is another question.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Several clauses of the immigration Act provide for the taking </w:t>
      </w:r>
      <w:r>
        <w:rPr>
          <w:rFonts w:ascii="Times" w:hAnsi="Times" w:eastAsia="Times"/>
          <w:b w:val="0"/>
          <w:i w:val="0"/>
          <w:color w:val="000000"/>
          <w:sz w:val="22"/>
        </w:rPr>
        <w:t>of whites’ finger-impressions.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think I acted honestly in giving my finger-impressions.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made good my pledge and shown that I was not cowed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Pathans’ assault. I have also forestalled the charge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 contrived things as not to have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This [arrangement] safeguards the interests of many poor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It has added to the prestige of the Indian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>several whites have now become ardent friends of the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ANAGED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SCAPE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argue that the Chinese fought and so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they had to give no more than a thumb-impression.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mistaken view. It is the British Indian Association that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had them exempted. I intervened in the matter and sent a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to Mr. Smuts from bed. It is therefore a part of the compro-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mise that the Chinese will give their thumb-impressions only.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 what the Chinese have done. But, by their obstinacy,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have lost their good name with the Government,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retained ours. Not only that; a situation has arisen in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wanted it, the Government might single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[for differential treatment]. We are not the people to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kind. The thoughtful among the Chinese realize this,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why they have been voluntarily giving their finger-impres-</w:t>
      </w:r>
      <w:r>
        <w:rPr>
          <w:rFonts w:ascii="Times" w:hAnsi="Times" w:eastAsia="Times"/>
          <w:b w:val="0"/>
          <w:i w:val="0"/>
          <w:color w:val="000000"/>
          <w:sz w:val="22"/>
        </w:rPr>
        <w:t>sions. Mr. Quinn has already given his.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ERSUS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OMPULSORY</w:t>
      </w:r>
    </w:p>
    <w:p>
      <w:pPr>
        <w:autoSpaceDN w:val="0"/>
        <w:autoSpaceDE w:val="0"/>
        <w:widowControl/>
        <w:spacing w:line="240" w:lineRule="exact" w:before="106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this connection, a patriotic worker has cited an excellent 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logy for the benefit of our Muslim brethren. According to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permissible to eat the flesh of an animal slaughtered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God, but not otherwise. Similarly, it is legitimate to give finger-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voluntarily, but it was not so when they were compulsory.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OUND IT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ROFITABLE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RRANGEMENT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can only come from sheer lack of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really educated are bound always to have an advant-</w:t>
      </w:r>
      <w:r>
        <w:rPr>
          <w:rFonts w:ascii="Times" w:hAnsi="Times" w:eastAsia="Times"/>
          <w:b w:val="0"/>
          <w:i w:val="0"/>
          <w:color w:val="000000"/>
          <w:sz w:val="22"/>
        </w:rPr>
        <w:t>ageover others. If that were not so, there should be no need of edu-</w:t>
      </w:r>
      <w:r>
        <w:rPr>
          <w:rFonts w:ascii="Times" w:hAnsi="Times" w:eastAsia="Times"/>
          <w:b w:val="0"/>
          <w:i w:val="0"/>
          <w:color w:val="000000"/>
          <w:sz w:val="22"/>
        </w:rPr>
        <w:t>cation. Those who have not themselves had any education should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lize that, if the educated prosper, the entire community stands to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the educated persons do not always prove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worthy. Besides, what do we mean when we speak of a “profitable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arrangement”? What special advantage is to be had from either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giving finger-impressions? The educated persons may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while the uneducated only put a cross. What is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in either arrangement ? In fact our object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 rights of as many as possible. It is degrading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envious without cause; indeed it is cowardly. Let us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there is water in the well will there be any in the trough,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belief, we should encourage education. [Instead of envying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others,] we should aspire for the same thing for ourselves.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value of education and help it to spread.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IGNIFICANCE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really objectionable feature of the law? If someone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asked me this question, I should first say that it was a mystery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be easily explained. We feel the air through its effects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see it. We smell the fragrance of flowers, but cannot see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called on someone, I can only say whether I was treated court-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eously or discourteously, but often cannot point to anything specific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indicating either. There may be two pearls, one genuine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Only an expert can tell between the two, and we would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judgment. I think experience has made me something of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laws. When I read this outrageous law, my hair stood on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felt there was something wrong about it. The law was so drafted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make slaves of us. It was to be the harbinger of other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>to come. If the law had come to stay, it would have ruined us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They passed the law in spite of our protest, treating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criminally inclined. Even if we had stood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rupees by deferring to the law,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contemptible of us to have taken the money.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this country read the law, they would suppose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it were slaves. The law would have made cowards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would have put an especial affront upon our religion.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stigmatize our children. If it had been enforced,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doomed to Locations for ever. There is no reference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 these arguments to finger-impressions. There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who, I know, will despair of this enigma. But having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enslavement for so many years, we cannot recognize freedom whenwe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it. When, after a long period of confinement in a dark room, 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 [?]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taken out, he was dazzled by sunlight and [asked]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back to his cell. In the same way, having remained in a dark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so long, we cannot bear the light.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MPRESSIONS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NTRODUCED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LSEWHERE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believe that finger-impressions will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Colonies. Nor do I see anything objectionable in this.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manner in which they are introduced. Shall I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out of my free choice for fear that the action may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in future ? Would it be wrong to serve a friend who is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fearing that in future he might exact this service from me?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I cleaned latrines of my own accord. That did not lead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me [to do so again]. If the officials had tried to,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ready retort. I take it to be cowardice to refuse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good in itself for fear that it might become compulsory in future.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should be enough. All these arguments have been advan-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earlier, if not in this form, in some other form.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studied closely, and we must resolve in our own minds that Hindus</w:t>
      </w:r>
    </w:p>
    <w:p>
      <w:pPr>
        <w:autoSpaceDN w:val="0"/>
        <w:autoSpaceDE w:val="0"/>
        <w:widowControl/>
        <w:spacing w:line="134" w:lineRule="exact" w:before="3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auto" w:before="0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original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66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will always stick together. They ought not always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[of one another]. We will take every step warily.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foolhardy. Only if we conduct ourselves in this manner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single people, and go forward; otherwise we shall he blown </w:t>
      </w:r>
      <w:r>
        <w:rPr>
          <w:rFonts w:ascii="Times" w:hAnsi="Times" w:eastAsia="Times"/>
          <w:b w:val="0"/>
          <w:i w:val="0"/>
          <w:color w:val="000000"/>
          <w:sz w:val="22"/>
        </w:rPr>
        <w:t>apart, like a cloud, by the gentlest breath of wind.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29-2-1908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332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6"/>
        <w:ind w:left="2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332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28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6"/>
        </w:rPr>
        <w:t>NDIAN OPINION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3184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87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1908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3184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the Indian community has been vindicated and a </w:t>
      </w:r>
      <w:r>
        <w:rPr>
          <w:rFonts w:ascii="Times" w:hAnsi="Times" w:eastAsia="Times"/>
          <w:b w:val="0"/>
          <w:i w:val="0"/>
          <w:color w:val="000000"/>
          <w:sz w:val="22"/>
        </w:rPr>
        <w:t>great victory won. It has earned the admiration of the world and gai-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more prestige. During the early stages of the struggle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whitepopulation of the Transvaal and South Africa laughed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commu-nity, and it was only after the movement had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momentum that thoseamong the whites who valued truth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conscience came forward to help us. In England,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Ritch, neglecting his dear, bed-ridden wife and his children,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working like a convict under a sentence of hard labour.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public opinion throughout England. His impassioned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touched every heart [and evoked]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nobility, the rich and the poor alike. The spark [that he struck]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into a warm burning flame in the hearts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Indian prisoners were set free as a result and their offer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[voluntary registration] was acce-pted. Indeed, God has saved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honour.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Indians’ success is the first example of its kind.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exaggerated. Every Indian ought to be proud of it.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adheres to truth, succour from God or His servants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inevitably. If we are to keep alive the memory of that divine succour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minds of our descendants, every Indian will agree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Hall is a necessity. All those who have Indian blood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veins will work sincerely to promote the cause in every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manner. Since the hall will serve as a memorial, both the poor and the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Judging from the contents, it appears likely that Gandhiji drafted this.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rich must help in every way, financial and other.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decided to build the hall in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will start in a few days. Every Transvaal Indian must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10s at the least and a receipt will be issued to him under the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Chairman of the British Indian Association. Businessmen,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property-owners and other well placed Indians must contribute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10s each—the most they can. Any Indian who misleads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 this issue or indulges in scheming will be an enemy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truth. I want to make a special appeal to every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clear of the net that such persons may spread for us and,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truth dear, to come forward and help in every way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It is hoped that the rich will contribute anything between £50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 at the least. Those who have registered under the old law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distinct from us. Here is an occasion for them to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themselves really useful.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hope that they will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>a handsome amount.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especially needful on this occasion to express our appre-</w:t>
      </w:r>
      <w:r>
        <w:rPr>
          <w:rFonts w:ascii="Times" w:hAnsi="Times" w:eastAsia="Times"/>
          <w:b w:val="0"/>
          <w:i w:val="0"/>
          <w:color w:val="000000"/>
          <w:sz w:val="22"/>
        </w:rPr>
        <w:t>ciation of Mr. Ritch, the brave man who has worked tirelessly in Eng-</w:t>
      </w:r>
      <w:r>
        <w:rPr>
          <w:rFonts w:ascii="Times" w:hAnsi="Times" w:eastAsia="Times"/>
          <w:b w:val="0"/>
          <w:i w:val="0"/>
          <w:color w:val="000000"/>
          <w:sz w:val="22"/>
        </w:rPr>
        <w:t>land as the truest soldier of this campaign at all stages.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has resolved to offer him only £300 on behalf of [Indians 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Africa—a paltry amount indeed since, owing to other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it will be unable to send a larger sum just now.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money be raised as quickly as possible. Indian leaders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South AfricanColonies should collect contributions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them in time to the British Indian Association at Johannesburg.</w:t>
      </w:r>
    </w:p>
    <w:p>
      <w:pPr>
        <w:autoSpaceDN w:val="0"/>
        <w:autoSpaceDE w:val="0"/>
        <w:widowControl/>
        <w:spacing w:line="220" w:lineRule="exact" w:before="26" w:after="0"/>
        <w:ind w:left="0" w:right="9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0" w:after="0"/>
        <w:ind w:left="0" w:right="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0" w:after="252"/>
        <w:ind w:left="0" w:right="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14-3-1908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 w:num="2" w:equalWidth="0">
            <w:col w:w="3584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2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12" w:bottom="358" w:left="1440" w:header="720" w:footer="720" w:gutter="0"/>
          <w:cols w:num="2" w:equalWidth="0">
            <w:col w:w="3584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MY GAOL EXPERIENCES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friends have asked me to reduce to writing my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riences of the gaol life, all too brief though it was. There were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came under my observation which might be of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were put in a more or less permanent form. Believing as I do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“To Those Who Submitted to the Obnoxious Law”,8-2-1908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two instalments in the English section under Gandhiji's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as “Special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that incarceration may often be the means of opening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gateway to freedom, liberty, and reform, the experiences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may not be profitless to those who do not mind,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principle, suffering some inconvenience, or, at any rate, restraint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personal liberty.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the 10th of January, 1908, in the afternoon of a Friday,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Messrs P. K. Naidoo, C. M. Pillay, Karwa, Easton and Fortoen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two Chinese) and I were sentenced to be imprisoned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without hard labour, for the crime of not having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registration certificates under the Asiatic Law Amendment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was the first to be tried at Johannesburg, and, after receiving my sen-</w:t>
      </w:r>
      <w:r>
        <w:rPr>
          <w:rFonts w:ascii="Times" w:hAnsi="Times" w:eastAsia="Times"/>
          <w:b w:val="0"/>
          <w:i w:val="0"/>
          <w:color w:val="000000"/>
          <w:sz w:val="22"/>
        </w:rPr>
        <w:t>tence, and after having been detained for a few minutes at the pris-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oners’ yard attached to the Magistrate’s Court, I was asked to get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cab, to which I was stealthily taken in order to evade the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that was waiting outside the Court House, and was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to the Fort. Many were the thoughts that came surging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as I was being driven. Was I to be specially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>purely political prisoner? Was I to be separated from my fellow-pris-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oners? Was I to be taken to the Johannesburg gaol at all? To my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relief I was soon disillusioned. I was not to be separated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 and others who were tried with me, nor were we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special treatment. At the same time I was a little unprepared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followed. We were all first taken to the reception room,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which is used for measuring and dressing prisoners is called.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we were weighed and totally undressed. We were given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clothes to wear, consisting of trousers, shirt, jumper, cap, socks, </w:t>
      </w:r>
      <w:r>
        <w:rPr>
          <w:rFonts w:ascii="Times" w:hAnsi="Times" w:eastAsia="Times"/>
          <w:b w:val="0"/>
          <w:i w:val="0"/>
          <w:color w:val="000000"/>
          <w:sz w:val="22"/>
        </w:rPr>
        <w:t>and a pair of closed sandals. We were all required to give our digit-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impressions, and at about four o’clock marched to our cell with eight </w:t>
      </w:r>
      <w:r>
        <w:rPr>
          <w:rFonts w:ascii="Times" w:hAnsi="Times" w:eastAsia="Times"/>
          <w:b w:val="0"/>
          <w:i w:val="0"/>
          <w:color w:val="000000"/>
          <w:sz w:val="22"/>
        </w:rPr>
        <w:t>ounces of bread for our evening meal.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LASSIFICATION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WITH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ATIVES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cell was situated in the Native quarters and we were housed </w:t>
      </w:r>
      <w:r>
        <w:rPr>
          <w:rFonts w:ascii="Times" w:hAnsi="Times" w:eastAsia="Times"/>
          <w:b w:val="0"/>
          <w:i w:val="0"/>
          <w:color w:val="000000"/>
          <w:sz w:val="22"/>
        </w:rPr>
        <w:t>in one that was labelled “For Coloured Debtors”. It was this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 for which we were perhaps all unprepared. We had fondly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we would have suitable quarters apart from the Natives.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was, perhaps, it was well that we were classed with the Natives.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now be able to study the life of Native prisoners, their customs </w:t>
      </w:r>
      <w:r>
        <w:rPr>
          <w:rFonts w:ascii="Times" w:hAnsi="Times" w:eastAsia="Times"/>
          <w:b w:val="0"/>
          <w:i w:val="0"/>
          <w:color w:val="000000"/>
          <w:sz w:val="22"/>
        </w:rPr>
        <w:t>and manners. I felt, too, that passive resistance had not been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too soon by the Indian community. Degradation underlay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classing of Indians with Natives. The Asiatic Act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 summit of our degradation. It did appear to me, as I think it would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 Registration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any unprejudiced reader, that it would have been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if we were given special quarters. The fault did not lie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gaol authorities. It was the fault of the law that has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special treatment of Asiatic prisoners. Indeed,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the gaol tried to make us as comfortable as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regulations. The chief warder, as also the head warder,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immediate charge of us, completely fell in with the spirit that </w:t>
      </w:r>
      <w:r>
        <w:rPr>
          <w:rFonts w:ascii="Times" w:hAnsi="Times" w:eastAsia="Times"/>
          <w:b w:val="0"/>
          <w:i w:val="0"/>
          <w:color w:val="000000"/>
          <w:sz w:val="22"/>
        </w:rPr>
        <w:t>actuated the Governor. But he was powerless to accommodate us bey-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 the horrible din and the yells of the Native prisoners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and partly at night also. Many of the Native prisoners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degree removed from the animal and often created 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among themselves in their cells. The Governor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the very few Indian prisoners (It speaks volumes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among several hundred there were hardly half a dozen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prisoners.) from the cells occupied by the Native prisoners. And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clear that separation is a physical necessity. So much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of Indians and other Asiatics with the Natives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that our jumpers, which being new were not fully marked,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labelled “N”, meaning Natives. How this thoughtless classification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resulted in the Indians being partly starved will be clearer when we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consider the question of food.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ESCRIPTION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cell in which we were placed was legally capable of holding </w:t>
      </w:r>
      <w:r>
        <w:rPr>
          <w:rFonts w:ascii="Times" w:hAnsi="Times" w:eastAsia="Times"/>
          <w:b w:val="0"/>
          <w:i w:val="0"/>
          <w:color w:val="000000"/>
          <w:sz w:val="22"/>
        </w:rPr>
        <w:t>thirteen prisoners, so that there was, naturally, sufficient accomm-</w:t>
      </w:r>
      <w:r>
        <w:rPr>
          <w:rFonts w:ascii="Times" w:hAnsi="Times" w:eastAsia="Times"/>
          <w:b w:val="0"/>
          <w:i w:val="0"/>
          <w:color w:val="000000"/>
          <w:sz w:val="22"/>
        </w:rPr>
        <w:t>odation to start with. It was a novel sensation to be locked up at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five. The cell was a galvanized-iron construction, fairly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none too strong for prisoners bent on escaping. There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fair ventilation. But two small windows at the top, half open,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apertures in the opposite wall hardly reach modern requirements,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assured that these cells were the best ventilated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in the Transvaal. There was electric light in the cell,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lamp in it was not strong enough to do any reading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comfort. The light was switched off at eight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and was spasmodically switched on and off during the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bucket of water and a tin tumbler was our ration of water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For natural convenience a bucket in a tray with disinfectant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fluid in it was placed in a corner. Our bedding consisted of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planks fixed to three-inch legs, two blankets, an apology for a pillow,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matting. At our request the Governor ordered a table and two </w:t>
      </w:r>
      <w:r>
        <w:rPr>
          <w:rFonts w:ascii="Times" w:hAnsi="Times" w:eastAsia="Times"/>
          <w:b w:val="0"/>
          <w:i w:val="0"/>
          <w:color w:val="000000"/>
          <w:sz w:val="22"/>
        </w:rPr>
        <w:t>benches to be placed in the room for writing purposes.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EALS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cell was opened at six o’clock, and with the day began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meal. For the first week we were served with twelve ounces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pap. Most of us had more of the spoon than of the porridge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breakfast. Neither the Chinese nor the Indians were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habit of taking mealie porridge, especially as it was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or sugar. The following is the scale for non-labour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for the first week: breakfast daily, twelve ounces of mealie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porridge; dinner, Monday, Wednesday and Friday, twelve ounces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beans; Tuesday, Thursday, Saturday and Sunday, one quart of mealie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porridge; supper daily, four ounces of crushed mealies and one 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fat. Indian prisoners, however, get instead of crushed mealies,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rice and one ounce of ghee (clarified butter). This diet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satisfactory not because it was not palatable but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diet at all suitable for the Asiatic constitution. The Chinese fared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because they had the entire Native scale and therefore no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few days, for most of us, it meant practically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we got over the natural repugnance, it was a diet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constipated some of us and gave diarrhoea to the others;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weredetermined to go through it and not to ask for any favours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concessions. We felt that it was for the Governor to move and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suitable diet was issued to us. When, therefore,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whether we had anything to say regarding diet, we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we did not wish to ask for any concessions, though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suitable. For the second week the scale was a little relieved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 of eight ounces of potatoes or vegetables to the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consisted of mealie porridge, and on Sunday twelve ounces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were also added; but, as most of us were either vegetarians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take the meat as it was not religiously cut, we had one </w:t>
      </w:r>
      <w:r>
        <w:rPr>
          <w:rFonts w:ascii="Times" w:hAnsi="Times" w:eastAsia="Times"/>
          <w:b w:val="0"/>
          <w:i w:val="0"/>
          <w:color w:val="000000"/>
          <w:sz w:val="22"/>
        </w:rPr>
        <w:t>pound of vegetables. This diet, however, did not last long.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7-3-1908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EXTRACTS FROM BLUE BOOK</w:t>
      </w:r>
    </w:p>
    <w:p>
      <w:pPr>
        <w:autoSpaceDN w:val="0"/>
        <w:autoSpaceDE w:val="0"/>
        <w:widowControl/>
        <w:spacing w:line="240" w:lineRule="exact" w:before="1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“Heavenly” means “blue” and it also means “that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above”. The book from which we promised last time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is called a Blue book,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has no reference to the [heaven]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We have therefore called it a black book, and it has a hellish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look. It runs into 88 pages of foolscap size. The first letter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April 4, 1907. We shall omit most of the letters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from time to time and the letters and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tations addressed [to the Imperial Government] by the South Africa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“Blue Book”, 29-2-1908.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 Committee. The document contains [the text of]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“obnoxious Act”, the immigration Act and other similar [legislation];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omit these also. In a cablegram dated July 11,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Lord Elgin to issue telegraphic advice of [Royal] assent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Bill which the Transvaal Parliament wanted to pass;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also contained the substance of the Bill. Lord Elgin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July 16, saying that “it does not appear possible to deal with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telegraph”. He had realized from experience that cabling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to such laws led to difficulties [later].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Replying to Lord Elgin on the question of the Asiatic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[Registration] Act, Lord Selborne wrote on July 27:</w:t>
      </w:r>
    </w:p>
    <w:p>
      <w:pPr>
        <w:autoSpaceDN w:val="0"/>
        <w:autoSpaceDE w:val="0"/>
        <w:widowControl/>
        <w:spacing w:line="240" w:lineRule="exact" w:before="54" w:after="0"/>
        <w:ind w:left="4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Government are not in a position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Lordship’s suggestion about the finger-impressions.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Henry’s book has revealed that finger-impressions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use in India. I am surprised to see that Sir Lepel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Griffin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had experience of conditions in India,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them. For my part, I am convinced that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lawfully settled in the Transvaal will not object to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It is certain, however, that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a traffic in faked permits or have made huge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helping illegal immigration will go out of business.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requirement regarding finger-impressions,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entered unlawfully will find it impossible to stay on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Transvaal]. The magnitude of the traffic, the size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made and the extent of the corruption can be judged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encloseddocuments. Your Lordship may please note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cases have been included in the accompanying notes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Transvaal Government has had definite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must have been many more instances which never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notice of the Transvaal Government. I wish the officials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clear of the kind of temptations which were held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Vernon and Constable Harris by an Indian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Lala. The only reason why some Indians have protested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Act is that it puts an end to their lucrative business and to </w:t>
      </w:r>
      <w:r>
        <w:rPr>
          <w:rFonts w:ascii="Times" w:hAnsi="Times" w:eastAsia="Times"/>
          <w:b w:val="0"/>
          <w:i w:val="0"/>
          <w:color w:val="000000"/>
          <w:sz w:val="22"/>
        </w:rPr>
        <w:t>the ease with which they have carried it 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Lepel Henry Griffin (1838-1908); Anglo-Indian administrator, generally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sympathetic to Indians; vigorously espoused their cause in the Transvaal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elsewhere in South Africa; headed the Transvaal Indian Deputation which met Lord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Elgin and Morley in connection with the grievances of South African Indians.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Chamney’s report covers more than seven pages of the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All of this long report is taken up with factual accounts of cases </w:t>
      </w:r>
      <w:r>
        <w:rPr>
          <w:rFonts w:ascii="Times" w:hAnsi="Times" w:eastAsia="Times"/>
          <w:b w:val="0"/>
          <w:i w:val="0"/>
          <w:color w:val="000000"/>
          <w:sz w:val="22"/>
        </w:rPr>
        <w:t>of faked permits, illicit immigration, corruption, substitution of 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mb-impressions on permits, furnishing wrong information about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fraudulent practices relating to permits. About 100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stated to have been arrested for one or the other of these offences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February 1906 and June 24, 1907. About ten of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Chinamen and the rest Indians. The facts in some of these cases are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by Mr. Chamney as under.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1907, an Indian named Fateh Mahomed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Mr. Cody of the Asiatic Office through a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He went to Mr. Cody’s place and offered a bribe of $50 </w:t>
      </w:r>
      <w:r>
        <w:rPr>
          <w:rFonts w:ascii="Times" w:hAnsi="Times" w:eastAsia="Times"/>
          <w:b w:val="0"/>
          <w:i w:val="0"/>
          <w:color w:val="000000"/>
          <w:sz w:val="22"/>
        </w:rPr>
        <w:t>for permits for two boys from Delagoa Bay.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1906, a man named Shivabux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Office with the request that his son, Chandman, be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lled from the Transvaal. It transpired later that Chandman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his son, but had been brought in fraudulently. Chandman </w:t>
      </w:r>
      <w:r>
        <w:rPr>
          <w:rFonts w:ascii="Times" w:hAnsi="Times" w:eastAsia="Times"/>
          <w:b w:val="0"/>
          <w:i w:val="0"/>
          <w:color w:val="000000"/>
          <w:sz w:val="22"/>
        </w:rPr>
        <w:t>wanted later to murder Shivabux; hence the latter’s request.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April 1906, two Indians at Delagoa Bay applied for </w:t>
      </w:r>
      <w:r>
        <w:rPr>
          <w:rFonts w:ascii="Times" w:hAnsi="Times" w:eastAsia="Times"/>
          <w:b w:val="0"/>
          <w:i w:val="0"/>
          <w:color w:val="000000"/>
          <w:sz w:val="22"/>
        </w:rPr>
        <w:t>permits. Before the permits were issued, they entered [the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vaal] with faked permits. It transpired during the trial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obtained these permits in Delagoa Bay. A notebook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of these individuals contained information on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usually put to the applicants for permits when they are exami-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[by the permit authority]: for example, English, Kaffir and </w:t>
      </w:r>
      <w:r>
        <w:rPr>
          <w:rFonts w:ascii="Times" w:hAnsi="Times" w:eastAsia="Times"/>
          <w:b w:val="0"/>
          <w:i w:val="0"/>
          <w:color w:val="000000"/>
          <w:sz w:val="22"/>
        </w:rPr>
        <w:t>Dutch words in commercial use, a brief description of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with particulars of the Indian Location, the Post Office,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Court, the railway station, etc. The men also stated </w:t>
      </w:r>
      <w:r>
        <w:rPr>
          <w:rFonts w:ascii="Times" w:hAnsi="Times" w:eastAsia="Times"/>
          <w:b w:val="0"/>
          <w:i w:val="0"/>
          <w:color w:val="000000"/>
          <w:sz w:val="22"/>
        </w:rPr>
        <w:t>that 13 others had entered Johannesburg in the samemanner.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Chinaman had applied for a permit. When he was exam-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ined, it was found that he had entered the Transvaal under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names at different times and had been thrice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>for felony and deported.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August, 1906, one Arabi Isa was sentenced to six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months’ hard labour for attempting to bribe [the authorities] in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Komatipoort to secure the release of a prisoner.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month, Dahyabhai Shankarbhai, an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help Sergeant MacDougal earn between £100 and </w:t>
      </w:r>
      <w:r>
        <w:rPr>
          <w:rFonts w:ascii="Times" w:hAnsi="Times" w:eastAsia="Times"/>
          <w:b w:val="0"/>
          <w:i w:val="0"/>
          <w:color w:val="000000"/>
          <w:sz w:val="22"/>
        </w:rPr>
        <w:t>150 every month if the latter would abet unauthorized immi-</w:t>
      </w:r>
      <w:r>
        <w:rPr>
          <w:rFonts w:ascii="Times" w:hAnsi="Times" w:eastAsia="Times"/>
          <w:b w:val="0"/>
          <w:i w:val="0"/>
          <w:color w:val="000000"/>
          <w:sz w:val="22"/>
        </w:rPr>
        <w:t>gration.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Portuguese detective in the employ of the British Consul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Delagoa Bay wrote in December 1906 that a person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had offered him a bribe of £17 for smuggling two boys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Transvaal.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January 1907, a Chinaman named He yi-yang was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for erasing the thumb-impression on a permit and affi-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xing another in its place. He declared on oath in the Court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bought that permit in Delagoa Bay for £40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18 other Chinese who had done the same thing.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1907, one Morar Lala, who had applied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was arrested. At a searching cross-examination, he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tears and admitted that his name was Zina Lala,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Morar Lala was his brother who had died after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March 1907, four Indians entered the Transvaal.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 closely resembled those on [their] permits.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investigation it was found that the duplicates of four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missing from the [Permit] Office, and that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had erased the thumb-impressions and affixed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They are absconding, and the police are still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trace them.</w:t>
      </w:r>
    </w:p>
    <w:p>
      <w:pPr>
        <w:autoSpaceDN w:val="0"/>
        <w:autoSpaceDE w:val="0"/>
        <w:widowControl/>
        <w:spacing w:line="240" w:lineRule="exact" w:before="54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Other cases are on record of persons who were subse-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 found to have entered on faked permits but whose </w:t>
      </w:r>
      <w:r>
        <w:rPr>
          <w:rFonts w:ascii="Times" w:hAnsi="Times" w:eastAsia="Times"/>
          <w:b w:val="0"/>
          <w:i w:val="0"/>
          <w:color w:val="000000"/>
          <w:sz w:val="22"/>
        </w:rPr>
        <w:t>whereabouts are still unknown to the police.</w:t>
      </w:r>
    </w:p>
    <w:p>
      <w:pPr>
        <w:autoSpaceDN w:val="0"/>
        <w:autoSpaceDE w:val="0"/>
        <w:widowControl/>
        <w:spacing w:line="240" w:lineRule="exact" w:before="54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[Two] Indians named Dulabh and Jivan Govind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1907 that they had bought permits from an Indian and a </w:t>
      </w:r>
      <w:r>
        <w:rPr>
          <w:rFonts w:ascii="Times" w:hAnsi="Times" w:eastAsia="Times"/>
          <w:b w:val="0"/>
          <w:i w:val="0"/>
          <w:color w:val="000000"/>
          <w:sz w:val="22"/>
        </w:rPr>
        <w:t>white respectively for £22 each at Delagoa Bay.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around June 1907, one Lala Bava stated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paid £30 for a permit.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Johannesburg, in June 1907, one Kaka Hira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purchased a permit from a person named Kanji Morar for</w:t>
      </w:r>
      <w:r>
        <w:rPr>
          <w:rFonts w:ascii="Times" w:hAnsi="Times" w:eastAsia="Times"/>
          <w:b w:val="0"/>
          <w:i w:val="0"/>
          <w:color w:val="000000"/>
          <w:sz w:val="22"/>
        </w:rPr>
        <w:t>£30.</w:t>
      </w:r>
    </w:p>
    <w:p>
      <w:pPr>
        <w:autoSpaceDN w:val="0"/>
        <w:autoSpaceDE w:val="0"/>
        <w:widowControl/>
        <w:spacing w:line="240" w:lineRule="exact" w:before="54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addressed by one Indian to another fell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police. It said: ‘My respects to you.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>inform you that eight to ten Indians have arrived in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burg. If permits can be secured for all of them, I will pay £15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head. This is a fine opportunity for you to earn some </w:t>
      </w:r>
      <w:r>
        <w:rPr>
          <w:rFonts w:ascii="Times" w:hAnsi="Times" w:eastAsia="Times"/>
          <w:b w:val="0"/>
          <w:i w:val="0"/>
          <w:color w:val="000000"/>
          <w:sz w:val="22"/>
        </w:rPr>
        <w:t>money, if you know how to use it.’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in March 1907, an application for a permit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one Shaikh Ahmed. [While investigating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claim] Superintendent Vernon discovered that an Indian had </w:t>
      </w:r>
      <w:r>
        <w:rPr>
          <w:rFonts w:ascii="Times" w:hAnsi="Times" w:eastAsia="Times"/>
          <w:b w:val="0"/>
          <w:i w:val="0"/>
          <w:color w:val="000000"/>
          <w:sz w:val="22"/>
        </w:rPr>
        <w:t>offered another £75 for making a false deposition to secure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entry of three Indians.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1907, a person named M. Lala was produced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law. He had offered 168 to Superintendent Vernon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who was allowed to enter the Colony with a faked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He added that if Superintendent Vernon took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he could make £400 a month and Constable Harris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£200.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IGHTS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August 17, Lord Elgin told the Transvaal Government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suggested by Mr. Cox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Indians should be given the right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at their places of business, to which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gave a firm reply in the negative.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ILLIERS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NOTE 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 Villiers, Attorney-General of the Transvaal, comments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the restrictions on the entry of persons [into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Transvaal] were enforced by means of the permit system [under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Peace Preservation Ordinance] which was administered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the office of the High Commissioner. After the granting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self-rule to the Transvaal, the High Commissioner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 the administration of the Ordinance. The need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therefore of passing an immigration Act on the lines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Acts of Natal and the Cape Colony. The term ‘prohibited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grants’ includes those Indians to whom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also applicable, that is, even those who possess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European language. In the same manner, those Asiatics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temporarily left the Colony in order to evade compliance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Act are also covered by the term ‘prohibited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grants’. That means that only those Asiatics who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who have complied with the provisions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Act can remain in the Transvaal. Besides, section 6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fers authority [on the Government] to deport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obey the law. Itis considered necessary to confer such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1-6-1907.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Harold Cox (1859-1936); Professor of Mathematics, Mohammedan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Anglo-Oriental College, Aligarh, 1885-7; economist and journalist;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1906-9.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Vol. VI.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that follows has been collated with the English original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7-3-1908.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for the Asiatic population has openly declared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defying the law. It is the Government’s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deports at any rate, the ringleaders of the agitation,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so avoid the expense and inconvenience incurred in 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taining them in the prisons of the Colony. The power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used by the Government with great discretion.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</w:p>
    <w:p>
      <w:pPr>
        <w:autoSpaceDN w:val="0"/>
        <w:autoSpaceDE w:val="0"/>
        <w:widowControl/>
        <w:spacing w:line="226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shows little concern for the interests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treats as cowardly, timid and deserving of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a letter from the South Africa British Indian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Morley, he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requests to be favoured with the views of Mr. </w:t>
      </w:r>
      <w:r>
        <w:rPr>
          <w:rFonts w:ascii="Times" w:hAnsi="Times" w:eastAsia="Times"/>
          <w:b w:val="0"/>
          <w:i w:val="0"/>
          <w:color w:val="000000"/>
          <w:sz w:val="22"/>
        </w:rPr>
        <w:t>Morley with regard to section 2(4) and section 6(c). The prac-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 effect of section 2(4) will be to prevent further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Transvaal of British Indian or other Asiatics.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 is aware, His Majesty’s Government have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themselves to endeavouring to secure more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for those Asiatics who have already acquired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the Colony, and have not raised objections to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other Colonies. He wishes to draw Mr. Morley’s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Mr. Lyttelton’s earlier despatch and adds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therefore propose to raise any objection to that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[2(4)].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Section 6(c) must be considered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Asiatic Law Amendment Act. Under that Act,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to register may be ordered to leave the Colony; and </w:t>
      </w:r>
      <w:r>
        <w:rPr>
          <w:rFonts w:ascii="Times" w:hAnsi="Times" w:eastAsia="Times"/>
          <w:b w:val="0"/>
          <w:i w:val="0"/>
          <w:color w:val="000000"/>
          <w:sz w:val="22"/>
        </w:rPr>
        <w:t>failure to comply with such an order is punishable by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The object of this section is to enable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 Asiatics who fail to register under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While the Colonial Secretary feels that the free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drastic a power is greatly to be deprecated, he doubts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Majesty’s Government can consistently object to a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which is to enable the Colonial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observance of the Asiatic Registration Act, which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have allowed to become law, and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British Indian community appears at present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that follows has been collated with the English original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7-3-1908.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“Because,” the English original goes on to say, “in the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themselves, it is probably desirable, in view of the state of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feeling, that further immigration should be restricted”.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disposed to offer an organized resistance. He therefore propo-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ses, subject to any representation which Mr. Morley may wish to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make, to accept this provision also. Lord Elgin feels thatit will be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press for some amendment of section 6(b) of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 (which does not especially concern British Indian subjects)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 is accordingly communicating with the Foreign Office.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Lord Elgin’s letter is a very disappointing one. His interpre-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the Act makes it much harsher than the Acts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Colony or Natal. Under the Acts of the Cape Colony and Natal,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with some knowledge of English are considered eligible, but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Transvaal Act there is an implied restriction on [the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of] such Indians. In spite of this, Lord Elgin asserts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new in the Act. Besides, section 6(c) relates to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 particular, and this also Lord Elgin appears to approve.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this that, if Indians refused to obey a particular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would assent to any measure, including the death penalty, </w:t>
      </w:r>
      <w:r>
        <w:rPr>
          <w:rFonts w:ascii="Times" w:hAnsi="Times" w:eastAsia="Times"/>
          <w:b w:val="0"/>
          <w:i w:val="0"/>
          <w:color w:val="000000"/>
          <w:sz w:val="22"/>
        </w:rPr>
        <w:t>to enforce submission to that law. Where there is a question of compli-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with foreign governments, Lord Elgin wants amendment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concerned, and he has already obtained an assurance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about this amendment. How can anyone assert,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Lord Elgin’s letter, that the Indian community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utterly ruined if it had not put up a fight, relying on God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Look at the concern he feels for subjects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There is a saying among us, “Where there is no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love”. We do not believe that this is true on all occasions,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certainly true in Lord Elgin’s case.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126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requests to be favoured with the views of Sir </w:t>
      </w:r>
      <w:r>
        <w:rPr>
          <w:rFonts w:ascii="Times" w:hAnsi="Times" w:eastAsia="Times"/>
          <w:b w:val="0"/>
          <w:i w:val="0"/>
          <w:color w:val="000000"/>
          <w:sz w:val="22"/>
        </w:rPr>
        <w:t>Edward Grey with regard to section 6(b). This sub-section 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owers the Colonial Government to remove from the Colony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whom it deems dangerous to the peace, order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Colony. It appears to confer a danger-ously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power over British subjects as well as over foreign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>It is true that such power has been conferred in British Bechu-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analand and elsewhere, where the laws in question were passed </w:t>
      </w:r>
      <w:r>
        <w:rPr>
          <w:rFonts w:ascii="Times" w:hAnsi="Times" w:eastAsia="Times"/>
          <w:b w:val="0"/>
          <w:i w:val="0"/>
          <w:color w:val="000000"/>
          <w:sz w:val="22"/>
        </w:rPr>
        <w:t>under abnormal conditions and at the end of a war. No prece-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exists for such legislation in a Colony under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Privy Council has also objected strongly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measures. Also, the Peace Preservation Ordinance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confer powers for summary expulsion of anyone. Further-more,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President Kruger’s Government had passed a law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expulsion of aliens, which His Majesty’s Government got repe-</w:t>
      </w:r>
      <w:r>
        <w:rPr>
          <w:rFonts w:ascii="Times" w:hAnsi="Times" w:eastAsia="Times"/>
          <w:b w:val="0"/>
          <w:i w:val="0"/>
          <w:color w:val="000000"/>
          <w:sz w:val="22"/>
        </w:rPr>
        <w:t>aled. Lord Elgin is therefore disposed to make the non-disallo-</w:t>
      </w:r>
      <w:r>
        <w:rPr>
          <w:rFonts w:ascii="Times" w:hAnsi="Times" w:eastAsia="Times"/>
          <w:b w:val="0"/>
          <w:i w:val="0"/>
          <w:color w:val="000000"/>
          <w:sz w:val="22"/>
        </w:rPr>
        <w:t>wance of the Act conditional on the amendment of this section.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difference between this letter and the one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Morley! If Lord Elgin had been afraid of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advanced much stronger arguments in its favour.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if it is true that the Imperial Government had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President Kruger’s law of 1896, it protested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vigorously about the status of the Indian community [under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regime]. How, then, can the Government now enact laws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in President Kruger’s time? The reply to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above. Since the Indian community is without any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Lord Elgin care for it?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ORLEY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2" w:lineRule="exact" w:before="104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 regrets that he does not agree with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Act in question is similar to the legislation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He does not object to education tests which obtain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Colonies. But section 2(4) introduces a principle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parallel can be found in previous legislation. This clause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perpetuates an arrangement introduced in very special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and will debar from entry into the Transvaal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have received education in Europe. Furthermore,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who had before 1902 acquired domicile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may also be debarred. But they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recognize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must decide the question by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other than the interests of British Indian subjects.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 of 1907 preserves the rights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Indians under the Peace Preservation Ordinance, 1903,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desire to offer criticism on the details of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Bill. In view of the earlier history of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Morley considers it necessary to accept the sub-sections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2 and 6. Since the Asiatic Registration Act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[Royal] sanction, the Transvaal Government must be granted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powers it requires to enforce that Act. But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section 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to exclude perpetually all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subjects, however high their social status or educational attain-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Act is therefore harsher than similar laws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Colonies. It is true that under the Act of 1907 temporary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Lord Elgin's letter above.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India, whose views on the question are quoted in the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Lord Elgin's information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error for “2(4)”.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may be granted. Mr. Morley presumes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be used to facilitate the entry of prominentIndians.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thinks it necessary to obtain a definite assurance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on this point. It is unnecessary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Lord Elgin the unfortunate effect upon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must be produced by the present Bill. When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 was sanctioned, Mr. Morley had not imagined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itwould be a permanent measure. He therefore trusts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will write strongly to the Transvaal Government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subsection 4.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OMMENT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Lord Elgin wrote to General Smuts that the Bill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sanctioned if an assurance was given that permits would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[Indian] chiefs and other [prominent] persons and if the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deportation of aliens was suitably amended.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agreed to this, and Lord Elgin put his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Bill.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 book gives a full account of the case of Ram Sundar.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land rights, the Transvaal Government told Lord Elgin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such rights would be granted. However, we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that the Indian community will enjoy land rights as well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 if Indians do not prove to be self-seeking and conduct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a manner worthy of their tradition.</w:t>
      </w:r>
    </w:p>
    <w:p>
      <w:pPr>
        <w:autoSpaceDN w:val="0"/>
        <w:autoSpaceDE w:val="0"/>
        <w:widowControl/>
        <w:spacing w:line="24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7-3-1908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WHEREIN LIES VICTORY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assured that the law will be annulled, and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of] voluntary registration has been accepted.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victory, everyone will grant. But in this article we want to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from a rather different point of view. On reflection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world what people take to be success is in most cases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success. Sometimes that may signify failure rather than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exaggerate when we say this. If someone sets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with the intention of committing a robbery, and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gains his end, it may be a success from his point of view.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thoughts we realize that his success was in fact a defeat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he had failed, that would have been true success.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example, for it is easy to understand in this context.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occasions in a man’s life when he is unable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between right and wrong. It is therefore difficult to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achievement of one’s aim is truly failure or triumph.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from this that success and failure do not essentially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result. Besides, the result is not in one’s hands. Whenever success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manvain, he behaves like the fly on the wheel which imagines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making the wheel go round. Man’s duty is to do the best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a given situation. What he achieves then will, in fact,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physician’s duty is not to save the patient, for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in his hands, but to use all his skill in a sincere effort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he does that, he will have succeeded well enough.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the patient—whether he lives or dies—will not detract </w:t>
      </w:r>
      <w:r>
        <w:rPr>
          <w:rFonts w:ascii="Times" w:hAnsi="Times" w:eastAsia="Times"/>
          <w:b w:val="0"/>
          <w:i w:val="0"/>
          <w:color w:val="000000"/>
          <w:sz w:val="22"/>
        </w:rPr>
        <w:t>from, or add to, the physician’s success.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 that, if we could have had the law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effort, that would have satisfied us. But then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question of victory or defeat.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us to take out a procession [in celebration], neither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Indians’ victory be hailed as it is today the world over.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Indians’ victory does not lie so much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that the law will be annulled as in their exertions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result. Even if the repeal of the law had not come about,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courage would have been admired in every home. We can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similar instances to mind. A well-known example occurs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A handful of Spartans once stood guarding the pass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Thermopylae and defended it against the enemy to the last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the pass was taken by the enemy. But the world knows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the brave Spartans who won. Even today, if anyone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shows great courage, it is referred to as Spartan courage.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Indians, though we cannot claim that they did all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done, they nevertheless did much. They did exert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 we look upon the result, such as it has been,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triumph. The Indian community, it must be noted, will have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indefinitely in this spirit. For we here want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We want [to own] land; we want to be free to ride in carriages.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all this, we shall have to exert ourselves as strenuously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on this occasion. If we do, it is easy to see that every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is in itself a victory. For we will be doing our duty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turn. No one will be inflated with success if he looks at it in this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never make a mistake and will not even be concerned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his labours, for he will not assume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the result]. The Creator alone must bear that responsibility.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fore sheer ignorance for one to be impatient to do things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dog [under a moving cart] who fancied he was drawing the cart.</w:t>
      </w:r>
    </w:p>
    <w:p>
      <w:pPr>
        <w:autoSpaceDN w:val="0"/>
        <w:autoSpaceDE w:val="0"/>
        <w:widowControl/>
        <w:spacing w:line="220" w:lineRule="exact" w:before="7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7-3-1908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mention of Thermopylae soon after he had proposed the building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Federation Hall (p.118) is significant. This monument to Spartan courage bears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inscription of Leonidas's famous order, “Breakfast here; supper in Hades”.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GUJARATI EQUIVALENTS FOR PASSIVE RESISTANCE, </w:t>
      </w:r>
      <w:r>
        <w:rPr>
          <w:rFonts w:ascii="Times" w:hAnsi="Times" w:eastAsia="Times"/>
          <w:b w:val="0"/>
          <w:i/>
          <w:color w:val="000000"/>
          <w:sz w:val="24"/>
        </w:rPr>
        <w:t>ETC.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our offer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prize for the best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equivalents for certain English words, we have received some entries,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of which, we are sorry to say, are useless. Only four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trouble of sending in suggestions, and it would thus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readers take little interest in the language used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or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Gujarati. One of them says that “passive resistance”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rendered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pratyupaya.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explains the word as connoting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state of] being passive to whatever happens and taking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remedial measures. The word and the explanation are both worthless.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Pratyupaya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counter-measure. Opposing good to evil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pratyupaya,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will be the use of force to solve a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means resistance of evil with inner force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force. The explanation offered betrays ignorance. A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cannot remain passive to everything that happens.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he will always pit his inner strength against everything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equivalent that has been received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kashtadhin prativartan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and suggestive of antipathy.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an ignorance of language.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Kashtadhin vartan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of the significance of passive resistance. But it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does not convey the full meaning. The third term is </w:t>
      </w:r>
      <w:r>
        <w:rPr>
          <w:rFonts w:ascii="Times" w:hAnsi="Times" w:eastAsia="Times"/>
          <w:b w:val="0"/>
          <w:i/>
          <w:color w:val="000000"/>
          <w:sz w:val="22"/>
        </w:rPr>
        <w:t>dridha</w:t>
      </w:r>
    </w:p>
    <w:p>
      <w:pPr>
        <w:autoSpaceDN w:val="0"/>
        <w:autoSpaceDE w:val="0"/>
        <w:widowControl/>
        <w:spacing w:line="242" w:lineRule="exact" w:before="2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pratipaksha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pratyupaya,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 cannot he used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we attach to passive resistance. The person who sent in that </w:t>
      </w:r>
      <w:r>
        <w:rPr>
          <w:rFonts w:ascii="Times" w:hAnsi="Times" w:eastAsia="Times"/>
          <w:b w:val="0"/>
          <w:i w:val="0"/>
          <w:color w:val="000000"/>
          <w:sz w:val="22"/>
        </w:rPr>
        <w:t>word has also sent us an equivalent for “civil disobedience”. It 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 to have been sent in without much thought. The word suggested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satyanadar.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here is the contrary. It means “disobe-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to truth”, that is, resistance to truth.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disobe-dience to untruth, and it becomes “civil” if it is “truthful”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manner. The word [civil] also includes the meaning of passive.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only one word available to us for the present,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suggested this word would not like 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Some English Terms”, 28-12-1907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Prativartan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kashtadhin prativartan 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through submis-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sion to hardship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Dridha pratipaksha  </w:t>
      </w:r>
      <w:r>
        <w:rPr>
          <w:rFonts w:ascii="Times" w:hAnsi="Times" w:eastAsia="Times"/>
          <w:b w:val="0"/>
          <w:i w:val="0"/>
          <w:color w:val="000000"/>
          <w:sz w:val="18"/>
        </w:rPr>
        <w:t>firmness in resistance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may have intended it to mean “truthful disregard” of laws,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</w:t>
      </w:r>
      <w:r>
        <w:drawing>
          <wp:inline xmlns:a="http://schemas.openxmlformats.org/drawingml/2006/main" xmlns:pic="http://schemas.openxmlformats.org/drawingml/2006/picture">
            <wp:extent cx="1524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as an adjective. Literally, however, it could mean, as Gandhiji assumed,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“disobedience to truth”.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Maganlal Gandhi; he had suggested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as an equivalent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resistance, which Gandhiji changed into satyagraha. </w:t>
      </w:r>
      <w:r>
        <w:rPr>
          <w:rFonts w:ascii="Times" w:hAnsi="Times" w:eastAsia="Times"/>
          <w:b w:val="0"/>
          <w:i/>
          <w:color w:val="000000"/>
          <w:sz w:val="18"/>
        </w:rPr>
        <w:t>Vide Satyagraha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Ch. XII.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published, neither does he want the prize. Not that he means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to theprize, but being in a way connected with this paper,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want it awarded to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these comments with a purpose. Those who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suggestions for the competition ought to have given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meanings of the words they coined. It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them to understand the meaning of passive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any word that comes into one’s head is an insult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language; it is to invite ridicule upon oneself. Moreover by thus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[thoughtlessly] in this matter of finding an equivalent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we violate the very principle underlying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called satyagraha. How can we put up with that?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in future these three competitors, and our other readers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will take more pains in their ventures and win recognition both </w:t>
      </w:r>
      <w:r>
        <w:rPr>
          <w:rFonts w:ascii="Times" w:hAnsi="Times" w:eastAsia="Times"/>
          <w:b w:val="0"/>
          <w:i w:val="0"/>
          <w:color w:val="000000"/>
          <w:sz w:val="22"/>
        </w:rPr>
        <w:t>for themselves and for the tasks they undertake.</w:t>
      </w:r>
    </w:p>
    <w:p>
      <w:pPr>
        <w:autoSpaceDN w:val="0"/>
        <w:autoSpaceDE w:val="0"/>
        <w:widowControl/>
        <w:spacing w:line="280" w:lineRule="exact" w:before="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7-3-1908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 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 does not have a moment’s respite.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hesitates to give his finger-impressions. The number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persons] has already exceeded 4,000. We can confidently </w:t>
      </w:r>
      <w:r>
        <w:rPr>
          <w:rFonts w:ascii="Times" w:hAnsi="Times" w:eastAsia="Times"/>
          <w:b w:val="0"/>
          <w:i w:val="0"/>
          <w:color w:val="000000"/>
          <w:sz w:val="22"/>
        </w:rPr>
        <w:t>hope then that everything will be over 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 have started registering. If they could do that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have as well done it earlier. However, late as it is,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>be congratulated on having shown wisdom.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ETTERS FROM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details of the compromise were published in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was flooded with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telegrams. Mr. Ritch has sent us some of these and we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worth while to summarize them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Charles Bruce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say that he was happy to read the</w:t>
      </w:r>
    </w:p>
    <w:p>
      <w:pPr>
        <w:autoSpaceDN w:val="0"/>
        <w:autoSpaceDE w:val="0"/>
        <w:widowControl/>
        <w:spacing w:line="220" w:lineRule="exact" w:before="4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(1836-1920); Colonial Secretary, Mauritius, 1882; later Governor, 1897-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1904; also Lt.-Governor, British Guiana, 1885-93; author of several books on the </w:t>
      </w:r>
      <w:r>
        <w:rPr>
          <w:rFonts w:ascii="Times" w:hAnsi="Times" w:eastAsia="Times"/>
          <w:b w:val="0"/>
          <w:i w:val="0"/>
          <w:color w:val="000000"/>
          <w:sz w:val="18"/>
        </w:rPr>
        <w:t>Empire and Imperial policy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cables. The courage and restraint shown by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admiration. It is rarely, he says, that one comes across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like this in modern history.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 congratulates Mr. Ritch and others who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community on the compromise about registration. He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thediscussion in the House of Lords and points out that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 rights for Indians is pending. In course of time, he believes,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Colonists will realize that the Indian community will not be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rights any longer. Meanwhile, he advises Indians to go to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Uganda, Borneo, New Guinea, Jamaica, Burma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countries, where they would be welcome.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Thornton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former judge of the Punjab,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outcome is the result of the Indians’ firmness and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heavy odds; of the powerful but restrained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conducting the campaign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[which is in evidence in their writings]. He offers [us all] warm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Roper Lethbridge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the proprietor of the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paper,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 following telegram: “My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warmest congratulations. Compromise reached is honourable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community.”</w:t>
      </w:r>
    </w:p>
    <w:p>
      <w:pPr>
        <w:autoSpaceDN w:val="0"/>
        <w:tabs>
          <w:tab w:pos="550" w:val="left"/>
          <w:tab w:pos="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Shakir Ali, Secretary of the London Indian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London Indian Society compliments you on what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and your co-workers have achieved in the Transvaal.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of India will never forget the invaluable work that you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been doing for your fellow-countrymen or the satyagraha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movement that you have conducted against the law in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Transvaal. The commendable courage shown by you and your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co-workers, the manner in which you have faced hardships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excellent example that you set by yourself going to gaol are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exceedingly admirable. You have proved that you were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fighting for truth and convinced the Imperial Government that,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the honour of Indians is at stake, they will fight as one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man, however weak and helpless they may otherwise be. Please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these sentiments of the Society to your fellow-sufferers.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Thomas Henry Thornton, C.S.I., (1832-1913); Chief Secretary to the Punjab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1864-76; Acting Foreign Secretary to the Government of India,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1876-7; author of books on India;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Vol. VI.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Cox “, 12-11-1906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presumably addressed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NTENDING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MMIGRANTS INTO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there are some Indians who are trying,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India’s enemies, to enter the Transvaal by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is thanks mostly to persons such as these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had to submit to all these tribulations over the past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and it is such men who will injure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again. I urge every thinking person to take notice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attempts at unlawful entry into the Transvaal and reason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concernedand dissuade them from their evil design.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we have bound ourselves with the Government to do all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IECE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informed that those who have already received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will get their licences very soon. The persons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immediately in the matter. Efforts are being made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licences are issued to all traders, whether or not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>registers. I hope to have more news on the subject next week.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7-3-1908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MY EXPERIENCE IN GAOL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imprisonment that the Indian [satyagrahis]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for a righteous cause was all too brief, I propose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gaol experiences in these columns, having been asked to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persons. Also, I think it may be useful to others.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that there are many [other] rights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yet to win by courting imprisonment.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everyone to have an idea of the hardships of gaol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we imagine hardships where in fact there are none. Clearly,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good can result from a knowledge of the true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affairs.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two [earlier] attempts by the Government to arrest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me it happened at last at 2 p.m. on January 10.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and I received our sentences a telegram was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which reported that the Indians arrested there for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complying with the Act had received [sentences of]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>hard labour and fines in addition, with a further term of three months’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articles in this series were published as “From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3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 in default of payment. I was upset by the news,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to give me the maximum penalty, but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we were all awarded two months’ simple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each. Messrs P. K. Naidoo, C. M. Pillay, Karwa, Easton and Fortoen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my fellow-prisoners. The two last named are from China.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I was detained for a few minutes in the Prisoners’ 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Court. Then I was secretly led to a cab. Many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that surged in my mind. Was I to be given a separate cell and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a political prisoner? Was I to be isolated from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prisoners? Was I to be taken out of Johannesburg? These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runningthrough my mind. I was accompanied by a detective,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apologetic. I told him that he had no reason to be,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>only doing his duty in taking me to gaol.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had imagined was soon falsified. I was taken to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prisoners are kept, and was soon joined by my fellow-prisoners.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all of us were weighed. Then we were asked to give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finger-impressions. After being stripped we were given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uniforms to wear, consisting of black trousers, a shirt, a jumper, a 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socks. We were given a bag each to pack away our own clothes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being led off to our ward, we were each given eight ounces of </w:t>
      </w:r>
      <w:r>
        <w:rPr>
          <w:rFonts w:ascii="Times" w:hAnsi="Times" w:eastAsia="Times"/>
          <w:b w:val="0"/>
          <w:i w:val="0"/>
          <w:color w:val="000000"/>
          <w:sz w:val="22"/>
        </w:rPr>
        <w:t>bread. We were then marched off to a prison intended for Kaffirs.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WITH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AFFIRS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our garments were stamped with the letter “N”,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we were being classed with the Natives. We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hardships, but not quite for this experience.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not being classed with the whites, but to be placed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level with the Natives seemed too much to put up with. I then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had not launched on passive resistance too soon. 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proof that the obnoxious law was intended to emasculate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however, as well that we were classed with the Natives.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welcome opportunity to study the treatment meted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Natives, their conditions [of life in gaol] and their habits. Looked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point of view, it did not seem right to feel bad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bracketed with them. At the same time, it is indubitably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should have separate cells. The cells for Kaffirs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adjacent to ours. They used to make a frightful din in their cells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the adjoining yard. We were given a separate ward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>were sentenced to simple imprisonment; otherwise we would have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at Johannesburg”, 10-1-1908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same ward [with the Kaffirs]. Indians sentenced to hard </w:t>
      </w:r>
      <w:r>
        <w:rPr>
          <w:rFonts w:ascii="Times" w:hAnsi="Times" w:eastAsia="Times"/>
          <w:b w:val="0"/>
          <w:i w:val="0"/>
          <w:color w:val="000000"/>
          <w:sz w:val="22"/>
        </w:rPr>
        <w:t>labour are in fact kept with the Kaffirs.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whether or not this implies degradation, I must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rather dangerous. Kaffirs are as a rule uncivilised—the convicts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so. They are troublesome, very dirty and live almost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Each ward contains nearly 50 to 60 of them. They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rows and fought among themselves. The reader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imagine the plight of the poor Indian thrown into such company!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us, there were hardly three or four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whole gaol. They were locked up with the Kaffirs and,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they were worse off than we. However, I noticed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cheerful and enjoyed better health than when they were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earned the favour of the Chief Warder. Being quick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well informed, as compared with the Kaffirs, they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work to do inside the gaol. That is, they supervised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machines in the store or did similar jobs which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or did not seem unclean. They were particularly helpful to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kept in a 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had room for 13 persons.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labelled “For Coloured Debtors”; that is, for the most part it was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Coloured persons who were imprisoned for civil offences.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ventilation, the ward had two small windows with a strong iron grilling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thought, did not let in enough air. Galvanized iron sheets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for walls with glazed apertures at three places, half an inch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diameter, through which the gaolers could watch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whileremaining unobserved themselves. The ward next to ours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prisoners in it. In the wards beyond, there were Kaffirs,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Cape Boys—all witnesses—who had been locked up in gaol lest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abscond.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7-3-1908</w:t>
      </w:r>
    </w:p>
    <w:p>
      <w:pPr>
        <w:autoSpaceDN w:val="0"/>
        <w:autoSpaceDE w:val="0"/>
        <w:widowControl/>
        <w:spacing w:line="220" w:lineRule="exact" w:before="8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clear whether ÀùËÍí, used in this series of articles, refers,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context, to a cell or a ward. It would, however, appear that the satyagrahis, </w:t>
      </w:r>
      <w:r>
        <w:rPr>
          <w:rFonts w:ascii="Times" w:hAnsi="Times" w:eastAsia="Times"/>
          <w:b w:val="0"/>
          <w:i w:val="0"/>
          <w:color w:val="000000"/>
          <w:sz w:val="18"/>
        </w:rPr>
        <w:t>about 50 of them, were lodged together in a large room.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THE LATE DR. POPE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Dr. G. U. Pope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whose biography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elsewhere, was one of the few Anglo-Indians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today the traditions of fifty years ago. His erudition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need no other outward token than the monument of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his name will always be associated. There have been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for whom the people of Madras should bear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and deeper respect than Dr. Pope. His example is a shining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to the educated classes of Madras leading them along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and explanation so that the world may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great past which only recently was sunk in oblivion,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of literature, philology, philosophy, and theology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light, and that the people may receive some 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line of growth for the future. The demise of Dr. Pope is a loss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European scholarship alike. His memory will be ever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who love Indiaand those who have worked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 in a spirit of sympathy for the people among whom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spent a lifetime of toil.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14-3-1908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THE LATE SIR LEPEL GRIFFIN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Sir Lepel Henry Griffin removes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world a most interesting figure. Sir Lepel was a long[-]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well-tried administrator. He was a learned man and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financier. He never broke off his relations with India, and 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East India Association, he often appeared before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Indian affairs. Sir Lepel rendered the Indianco-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mmunity in South Africa great help by heading the deputation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on Lord Elgin. And Sir Lepel never ceased to take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struggle to the end. He allowed himself to be nominated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Vice-President of the South Africa British Indian Committee, and, as </w:t>
      </w:r>
      <w:r>
        <w:rPr>
          <w:rFonts w:ascii="Times" w:hAnsi="Times" w:eastAsia="Times"/>
          <w:b w:val="0"/>
          <w:i w:val="0"/>
          <w:color w:val="000000"/>
          <w:sz w:val="22"/>
        </w:rPr>
        <w:t>such, gave the Committee the benefit of his advice and guidance. We</w:t>
      </w:r>
    </w:p>
    <w:p>
      <w:pPr>
        <w:autoSpaceDN w:val="0"/>
        <w:autoSpaceDE w:val="0"/>
        <w:widowControl/>
        <w:spacing w:line="220" w:lineRule="exact" w:before="4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Uglow Pope (1820-1908); did missionary work in South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1839-81, and took holy orders in Madras in 1845; University lecturer in Tamil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Telugu at Oxford, 1884-96;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First Lessons in Tamil, A Handbook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Ordinary Dialect of the Tamil Language, A Textbook of Indian History,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Kural </w:t>
      </w:r>
      <w:r>
        <w:rPr>
          <w:rFonts w:ascii="Times" w:hAnsi="Times" w:eastAsia="Times"/>
          <w:b w:val="0"/>
          <w:i w:val="0"/>
          <w:color w:val="000000"/>
          <w:sz w:val="18"/>
        </w:rPr>
        <w:t>and Tiruvachagam.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to Sir Lepel’s family our respectful condolences.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14-3-1908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LICENCES AT ESTCOURT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Estcourt appeal deserves to be noted and pondered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the decision of the Court is like rat-bite,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onein sleep.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granting a little respite, however,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lull the Indians into a false sense of security. If that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 decision of the Court will prove harmful to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On the other hand, it is possible that this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may turn out to be advantageous to us. The community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itself of the interregnum to press forward with its efforts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situation. The time will then have been put to good use. Colonel </w:t>
      </w:r>
      <w:r>
        <w:rPr>
          <w:rFonts w:ascii="Times" w:hAnsi="Times" w:eastAsia="Times"/>
          <w:b w:val="0"/>
          <w:i w:val="0"/>
          <w:color w:val="000000"/>
          <w:sz w:val="22"/>
        </w:rPr>
        <w:t>Greene’s powerful address had no effect on the Court, which shows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 and 3, 1908, the Estcourt Local Board met to consider appeals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five Indians against the decision of the Licensing Officer refusing the renewal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licences for 1908. The Licensing Officer's objections to the renewal of A.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Patel's licence were that (a) his books had been kept in an unsatisfactory manner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individual entries were incorrect and (b) the books were not of first entry but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up from verbal information given by the applicant to the book-keeper.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cross-examination of the Licensing Officer by Colonel Greene, it transpired that (a)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renewed the appellant's licence the previous year although the books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in an identical manner and (b) he had not given any notice to the applicant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to be kept any differently in the future. The alleged errors in accounting,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discovered, were those of G.R. Beattie, a European accountant employed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appellant. Appearing as a witness, Beattie, the Accountant, testified that Hellet,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shopkeeper, also employed him as book-keeper and that he kept books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much the same manner. By a majority of five to one the Board,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decided that after a notice period of six months Patel was to liquidate his business.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Colonel Greene, counsel for appellants then addressed the Board. “...the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[other] shopkeepers kept note of their transactions in Gujarati and their book-keeper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ascertained from them their cash sales and counted up their totals for each day.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were perfectly well kept, indeed remarkably well kept.” He added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that the rough books which were kept in Gujarati were not part of the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of account kept by a merchant, and they came to this decision after hearing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expert evidence of two well-known accountants. They were further satisfied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books had been kept at the special instigation of the previous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and that he had been satisfied with their method of keeping these books. </w:t>
      </w:r>
      <w:r>
        <w:rPr>
          <w:rFonts w:ascii="Times" w:hAnsi="Times" w:eastAsia="Times"/>
          <w:b w:val="0"/>
          <w:i w:val="0"/>
          <w:color w:val="000000"/>
          <w:sz w:val="18"/>
        </w:rPr>
        <w:t>Under those circumstances he thought the appeals should very properly be allowed.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Colonel Greene had concluded an earlier address to the Board saying, “It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been intended by the law that any dirty work of this sort should be done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Board of this sort and upon my soul if you refuse this application, I think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us all feel like worms.” The Local Board ordered the conditional renewal of two </w:t>
      </w:r>
      <w:r>
        <w:rPr>
          <w:rFonts w:ascii="Times" w:hAnsi="Times" w:eastAsia="Times"/>
          <w:b w:val="0"/>
          <w:i w:val="0"/>
          <w:color w:val="000000"/>
          <w:sz w:val="18"/>
        </w:rPr>
        <w:t>of the five licences.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object of the Court is to see the Indians driven out of Estcourt,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 and baggage. His address to the Court leads one to expect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help the Indian cause in Parliament. Whether or not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duty of the Indian community is clear. It is necessary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should be taken up for strong agitation in England.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should be addressed to the Imperial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of Lord Ampthill and Lord Curzon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House of Lords,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summarized last week, show that they have grasped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campaign. It was hinted that the situation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should be turned to account for finding a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problem; the hint ought to be followed up. If in the result we get </w:t>
      </w:r>
      <w:r>
        <w:rPr>
          <w:rFonts w:ascii="Times" w:hAnsi="Times" w:eastAsia="Times"/>
          <w:b w:val="0"/>
          <w:i w:val="0"/>
          <w:color w:val="000000"/>
          <w:sz w:val="22"/>
        </w:rPr>
        <w:t>no redress, we should decide to resort to satyagraha.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MY EXPERIENCE IN GAOL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the cell [s] there was a small yard in which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during the day. It was [however] too small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There is a rule that prisoners in this ward may not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space without permission, since the bath, urinals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are all located within the yard. For bathing there were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stone basins and two spouts which served for a shower.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buckets for defecation and two more for urine.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privacy in the bath or latrine. Also, the Gaol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forbade the provision of separate latrines which would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privacy. It often happened, therefore, that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sat down in a row. The arrangements for bathing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similar. The buckets for urine, too, stood in the open. This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 feeling of revulsion; some would be offended by it.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one realizes that a gaol cannot provide for privacy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feeling of shame should attach to the performing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in public. It is, therefore, necessary patiently to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habits without being squeamish or annoyed 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these arrangements.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sleeping, there were hard wooden planks [mounted on] legs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three inches high. Each prisoner had two rugs, a small pillow and </w:t>
      </w:r>
      <w:r>
        <w:rPr>
          <w:rFonts w:ascii="Times" w:hAnsi="Times" w:eastAsia="Times"/>
          <w:b w:val="0"/>
          <w:i w:val="0"/>
          <w:color w:val="000000"/>
          <w:sz w:val="22"/>
        </w:rPr>
        <w:t>a coir mat large enough to roll them up in. Sometimes three rugs were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Nathaniel Curzon of Kedleston, 1st Marquess (1859-1925); Under-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State for India, 1891-2; Viceroy and Governor-General of India,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18991905; Secretary of State for Foreign Affairs, 1919-24; author of </w:t>
      </w:r>
      <w:r>
        <w:rPr>
          <w:rFonts w:ascii="Times" w:hAnsi="Times" w:eastAsia="Times"/>
          <w:b w:val="0"/>
          <w:i/>
          <w:color w:val="000000"/>
          <w:sz w:val="18"/>
        </w:rPr>
        <w:t>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Government in India, Problems of the Far East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books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a prisoner but only as a favour. Some were put 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[sleeping on] a hard bench. Those used to soft mattresses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easily take to hard bedding. According to medical 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bedding is to be preferred. If we, therefore, adopt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hard bedding at home, we will not find it difficult to get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bedding available in gaol. A bucket of water was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cell, and another bucket placed on a large tray served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chamber-pot, for no prisoner was allowed to leave the cell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provided, according to his needs, with a little soap, a </w:t>
      </w:r>
      <w:r>
        <w:rPr>
          <w:rFonts w:ascii="Times" w:hAnsi="Times" w:eastAsia="Times"/>
          <w:b w:val="0"/>
          <w:i w:val="0"/>
          <w:color w:val="000000"/>
          <w:sz w:val="22"/>
        </w:rPr>
        <w:t>homespun towel and a wooden spoon.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ANITATION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sanitation in the gaol was excellent.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 of the cell was washed with a disinfectant and the edges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 [skirting the wall] lime-washed. The cell therefore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fresh. The bathroom and the commodes were also washed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 and disinfectant. I believe, I am myself very particular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Therefore, when, towards the end, a large number of our </w:t>
      </w:r>
      <w:r>
        <w:rPr>
          <w:rFonts w:ascii="Times" w:hAnsi="Times" w:eastAsia="Times"/>
          <w:b w:val="0"/>
          <w:i w:val="0"/>
          <w:color w:val="000000"/>
          <w:sz w:val="22"/>
        </w:rPr>
        <w:t>people joined us, I myself used to wash the commodes with disinfe-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ctant fluid. To remove the stool, a few Chinese prisoners turned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at nine o’clock. Afterwards, whenever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clean up or wash, we had to do it ourselves. The planks of the beds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washed every day with sand and water. The only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that, as it happened, the pillows and rugs changed hands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hundreds of prisoners. Though there was a rule that required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>rugs to be aired in the sun every day, it was hardly ever observed.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ULES</w:t>
      </w:r>
    </w:p>
    <w:p>
      <w:pPr>
        <w:autoSpaceDN w:val="0"/>
        <w:autoSpaceDE w:val="0"/>
        <w:widowControl/>
        <w:spacing w:line="24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gaol rules which everyone should know.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locked up at half-past five in the afternoon. They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converse in the cell up to eight in the evening. At eight,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bed, meaning that even if one cannot sleep, one must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bed. Talking among prisoners after eight constitutes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Regulations. The Kaffir prisoners do not observe this rule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strictly. The warders on night duty, therefore, try to silence them by </w:t>
      </w:r>
      <w:r>
        <w:rPr>
          <w:rFonts w:ascii="Times" w:hAnsi="Times" w:eastAsia="Times"/>
          <w:b w:val="0"/>
          <w:i w:val="0"/>
          <w:color w:val="000000"/>
          <w:sz w:val="22"/>
        </w:rPr>
        <w:t>knocking against the walls with their truncheons and shouting,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“Thula! thula!”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strictly forbidden to smoke—a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enforced scrupulously. But I saw that the confirmed smokers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prisoners broke the rule on the sly. A bell is rung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half-past five in the morning to wake up the prisoners. Everyone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get up, roll up his bedding and wash. The door of the cell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at six when each prisoner must stand up with his arms crossed </w:t>
      </w:r>
      <w:r>
        <w:rPr>
          <w:rFonts w:ascii="Times" w:hAnsi="Times" w:eastAsia="Times"/>
          <w:b w:val="0"/>
          <w:i w:val="0"/>
          <w:color w:val="000000"/>
          <w:sz w:val="22"/>
        </w:rPr>
        <w:t>and his bedding rolled up beside him. A sentry then calls the roll.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rule, every prisoner is required to stand beside his bed,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being locked up [at night]. The prisoners may not have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in their possession except what is given them by the gaol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rities. Except clothes, they are forbidden to keep anything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permission. One of the buttons on every prisoner’s shirt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sewn on to it a small pocket which contains a card bearing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his name, the particulars of his sentence, etc. Normally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may not stay in the cell during the day. Those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 cannot do so in any case, since they are engaged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even the others are not allowed to stay in. They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yard outside the cell. The Governor had allowed us a table and </w:t>
      </w:r>
      <w:r>
        <w:rPr>
          <w:rFonts w:ascii="Times" w:hAnsi="Times" w:eastAsia="Times"/>
          <w:b w:val="0"/>
          <w:i w:val="0"/>
          <w:color w:val="000000"/>
          <w:sz w:val="22"/>
        </w:rPr>
        <w:t>two benches in the ward, and these were very useful.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rule that every prisoner sentenced to two months [or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more] must have his hair cropped close and the moustache shaved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Indians the rule is not enforced rigorously. Should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object, his moustache is spared. In this connection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amusing experience. I knew very well that prisoners had to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cropped. I also knew that the rule about having the prisoner’s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and moustache removed was really for his own convenience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humiliate him. Personally, I believe that it is a very useful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 thereare no combs or other means for keeping the hair tidy.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hair is not groomed, there is the risk of scabies. On hot days,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one feel extremely uncomfortable. Moreover, the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a looking-glass. There is the danger, therefore,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moustache remaining unclean. As there is no serviette for use at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wooden spoon is rather awkward to handle, food is apt to stick </w:t>
      </w:r>
      <w:r>
        <w:rPr>
          <w:rFonts w:ascii="Times" w:hAnsi="Times" w:eastAsia="Times"/>
          <w:b w:val="0"/>
          <w:i w:val="0"/>
          <w:color w:val="000000"/>
          <w:sz w:val="22"/>
        </w:rPr>
        <w:t>in the moustache. It was my intention to go through all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of a prisoner. I therefore asked the Chief Warder to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cropped and my moustache shaved off. He told me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strictly forbidden that. I said, I knew that he did not wish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[to observe this rule], but that I myself wanted it. He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apply to the Governor. The next day, permission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But he said that, since two days out of my two-month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had elapsed, he had now no right to order the cropping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and moustache. I said, I knew the rule but wanted this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 and for my own convenience. He smilingly demurred.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later that the Governor had felt a little apprehensive.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state in writing that I had myself requested the cropping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hair]. This allayed the Governor’s suspicion, and he ordered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Warder to give me clippers and a pair of scissors.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prisoner, Mr. P. K. Naidoo, was a master of the tonsorial art. 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something of it. When the others saw me cropping my hair and </w:t>
      </w:r>
      <w:r>
        <w:rPr>
          <w:rFonts w:ascii="Times" w:hAnsi="Times" w:eastAsia="Times"/>
          <w:b w:val="0"/>
          <w:i w:val="0"/>
          <w:color w:val="000000"/>
          <w:sz w:val="22"/>
        </w:rPr>
        <w:t>moustache, they saw the point of it, and followed suit. Some of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their hair cropped. Mr. Naidoo and I, between us, spent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each day clipping the Indians’ hair. I believe, this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health and convenience. The prisoners looked the smarter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razor is strictly forbidden in gaol. Only clippers and </w:t>
      </w:r>
      <w:r>
        <w:rPr>
          <w:rFonts w:ascii="Times" w:hAnsi="Times" w:eastAsia="Times"/>
          <w:b w:val="0"/>
          <w:i w:val="0"/>
          <w:color w:val="000000"/>
          <w:sz w:val="22"/>
        </w:rPr>
        <w:t>scissors are allowed.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NSPECTION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officials come to inspect the prisoners,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line up. As the official approaches, they must take off their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salute him. All the prisoners wore caps, and it was not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off, for there was a rule that they must be taken off,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proper. The order to line up was given by shouting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command “fall in” whenever an official came. The words “fall in”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became our daily diet. They meant that the prisoners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line and stand to attention. This happened four or five times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One of these officials, who bore the designation of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Warder, was somewhat strict. The Indian prisoners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nicknamed him “General Smuts”. He often came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sometimes in the afternoon as well. The doctor came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half-past nine. He appeared to be a kind and well-meaning person. He </w:t>
      </w:r>
      <w:r>
        <w:rPr>
          <w:rFonts w:ascii="Times" w:hAnsi="Times" w:eastAsia="Times"/>
          <w:b w:val="0"/>
          <w:i w:val="0"/>
          <w:color w:val="000000"/>
          <w:sz w:val="22"/>
        </w:rPr>
        <w:t>made solicitous inquiries about our health. Under the Gaol Regula-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every prisoner must undress himself in public for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doctor. But the doctor did not insist on the observance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Moreover, when the number of Indian prisoners increased,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if anyone had eczema or similar infection,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examine the person in private. The Governor and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Warder used to come at half-past ten or eleven. The Governor 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ared to be firm, fair-minded and quiet-tempered. He always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questions to ask: “Are you all well? Is there anything you want?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 complaints?” He listened to a request or a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and granted every request which was reasonable;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[genuine] grievance, he set matters right. I shall discuss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and demands later. The Deputy Governor also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He, too, was a kindly person. But the kindest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 most gentle and sympathetic, was the official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Warder, who was especially charged with looking after us.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devout man; we were not the only ones to whom he was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courteous in every way; [for] the other prisoners were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>warm in their praises of him. He was anxious to respect prisoners’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He would condone any minor offence on their part.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kind to us because he thought that we had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any offence. Often he talked with us and even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sympathy.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NCREASE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earlier that we were five satyagrahi prisoners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with. On Tuesday, January 14, we were joined by Mr. Thambi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Naidoo, the Chief Picket, and Mr. Quinn, Chairman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All of us were happy to see them. On January 16,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came, Samunder Khan being one of them.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a two-month term. The remaining 13 included Madrasis,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Kanamias and Gujarati Hindus. All of them had been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>hawking without licences and fined £2 each with 14 days’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default of payment. They had had courage enough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the fine and to prefer imprisonment. On Tuesday,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21, another 76 persons joined us. Among them, only Nawab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sentenced to two months, the rest having been fined £2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14 days’ imprisonment in default of payment.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Gujarati Hindus, the rest Kanamias and Madrasis. On 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22, there was a further addition of 35 persons. On the 23rd,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more arrived, one on the 24th, two on the 25th, six on the 28th,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on the evening of the same day, four more. On the 29th,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again four arrivals, all of them Kanamias. That made a total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155 up to January 29. On Thursday, that is, on the 30th, I was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But I remember, on that day also, five or six more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arrived.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JOHANNESBURG LETTER</w:t>
      </w:r>
    </w:p>
    <w:p>
      <w:pPr>
        <w:autoSpaceDN w:val="0"/>
        <w:autoSpaceDE w:val="0"/>
        <w:widowControl/>
        <w:spacing w:line="24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is in progress. There are, however,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appear to be bent on working against the community’s interests;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recognize only self-interest. They furnish false information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applications. All this will do us harm. There are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that, as a result of the movement, it should be possible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have no right to be here. It is difficult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 movement conducted in defence of right can also serve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sun shines by virtue of the truth of the truthful, it warms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 as well; so it may also be possible legitimately to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a few persons living here unlawfully, provided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Indians are truthful. We may then be able to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not to harass those who are here without permits.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have, however, undeniably committed an offence in law.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is not an offence calling for rigorous punishment.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argue their case properly and tell the Government how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came in, I believe it will overlook [their offence] and order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certificates to be issued to them. But before this can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must get over its eagerness to have all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It is essential to furnish correct information in the applications,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must think twice about bringing new persons in [unlawfully]. </w:t>
      </w:r>
      <w:r>
        <w:rPr>
          <w:rFonts w:ascii="Times" w:hAnsi="Times" w:eastAsia="Times"/>
          <w:b w:val="0"/>
          <w:i w:val="0"/>
          <w:color w:val="000000"/>
          <w:sz w:val="22"/>
        </w:rPr>
        <w:t>One should bear in mind that greed always begets sin.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Cartwright, [Rev.] Mr. Phillips, Mr. Doke and other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have helped us a great deal have been invited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on Saturday; some Indians will also be present. We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perhaps the first occasion of its kind in South Africa.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send a detailed report next week.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RIFFIN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sent, through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British Indian Committee, a telegram of condolence to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Lepel Griffin’s family.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14-3-1908</w:t>
      </w:r>
    </w:p>
    <w:p>
      <w:pPr>
        <w:autoSpaceDN w:val="0"/>
        <w:autoSpaceDE w:val="0"/>
        <w:widowControl/>
        <w:spacing w:line="292" w:lineRule="exact" w:before="35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F. H. TATHAM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T</w:t>
      </w:r>
      <w:r>
        <w:rPr>
          <w:rFonts w:ascii="Times" w:hAnsi="Times" w:eastAsia="Times"/>
          <w:b w:val="0"/>
          <w:i w:val="0"/>
          <w:color w:val="000000"/>
          <w:sz w:val="16"/>
        </w:rPr>
        <w:t>ATHAM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 w:num="2" w:equalWidth="0">
            <w:col w:w="3364" w:space="0"/>
            <w:col w:w="314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92"/>
        <w:ind w:left="1584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1908</w:t>
      </w:r>
    </w:p>
    <w:p>
      <w:pPr>
        <w:sectPr>
          <w:type w:val="nextColumn"/>
          <w:pgSz w:w="9360" w:h="12960"/>
          <w:pgMar w:top="514" w:right="1412" w:bottom="358" w:left="1440" w:header="720" w:footer="720" w:gutter="0"/>
          <w:cols w:num="2" w:equalWidth="0">
            <w:col w:w="3364" w:space="0"/>
            <w:col w:w="314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been retained by Mr. Labistour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certain case pending before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Budrea and others. Mr. Budrea is an old client of mine. I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General Power of Attorney also during his absence, and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explain the case to him. I shall, therefore, be obliged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let me have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that I may know what the case is </w:t>
      </w:r>
      <w:r>
        <w:rPr>
          <w:rFonts w:ascii="Times" w:hAnsi="Times" w:eastAsia="Times"/>
          <w:b w:val="0"/>
          <w:i w:val="0"/>
          <w:color w:val="000000"/>
          <w:sz w:val="22"/>
        </w:rPr>
        <w:t>about. I shall return the papers immediately after perusal.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4799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Late Sir Lepel Griffin”, 14-3-1908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Plaint and defendant's plea;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S. N. 4797.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C. A. DE R. LABISTOUR</w:t>
      </w:r>
    </w:p>
    <w:p>
      <w:pPr>
        <w:autoSpaceDN w:val="0"/>
        <w:autoSpaceDE w:val="0"/>
        <w:widowControl/>
        <w:spacing w:line="266" w:lineRule="exact" w:before="3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1908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A. D</w:t>
      </w:r>
      <w:r>
        <w:rPr>
          <w:rFonts w:ascii="Times" w:hAnsi="Times" w:eastAsia="Times"/>
          <w:b w:val="0"/>
          <w:i w:val="0"/>
          <w:color w:val="000000"/>
          <w:sz w:val="16"/>
        </w:rPr>
        <w:t>E R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ABISTOUR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OLICITOR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UNDEE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70" w:lineRule="exact" w:before="86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Re. Budrea and Others and Vawda &amp; Co.</w:t>
      </w:r>
    </w:p>
    <w:p>
      <w:pPr>
        <w:autoSpaceDN w:val="0"/>
        <w:autoSpaceDE w:val="0"/>
        <w:widowControl/>
        <w:spacing w:line="280" w:lineRule="exact" w:before="1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the telegram you were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at Phoenix regarding this matter. I applied to Mr. Tatham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loan of the papers in this matter, as I want to explain the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Budrea, whose General Power of Attorney, as you know, I held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absence. Mr. Tatham, as you will see from the letter herewith,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me to you. Will you kindly, therefore, let me have the papers,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shall return immediately after perusal.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4800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MY GAOL EXPERIENCES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 IN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IET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 of January came Messrs Thambi Naidoo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Quinn. That, however, did not affect the situation much,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willing to rough it, but on the 18th, fourteen more came.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one, these were hawkers who were sentenced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pounds fine or to suffer fourteen days’ imprisonment.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expect these men to accommodate themselves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to a diet to which they were never used. Consequently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grave anxiety. It was duly brought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who professed helplessness by regulation. He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respect any religious objections but where it was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likes and dislikes, he could not help. Prison life was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people’s tastes could not be respected. All this would be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merely a matter of tastes. Unfortunately it was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And the scale having been fixed without due regard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Asiatics, the system broke down under the stress. just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foolish for Indians to expect national food adjuncts,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curries, etc., it was foolish for the authorities to have prescribed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diet-however nutritious it might be medically that was unsuitable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Boiled beef or mutton would be just as useless for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pap. They could live on wheaten and rice preparations,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simple they might be. But they could not live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African delicacies. So that the new batch of prisoners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They went without breakfast. And rice they received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dinner, i.e., four ounces with one ounce of ghee insufficient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the breakfast was much more so for people who broke their </w:t>
      </w:r>
      <w:r>
        <w:rPr>
          <w:rFonts w:ascii="Times" w:hAnsi="Times" w:eastAsia="Times"/>
          <w:b w:val="0"/>
          <w:i w:val="0"/>
          <w:color w:val="000000"/>
          <w:sz w:val="22"/>
        </w:rPr>
        <w:t>fast on the above quantity of rice.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was, therefore, forwarded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to the Director of Prisons.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arrival, as stated at the foot of the petition, of about </w:t>
      </w:r>
      <w:r>
        <w:rPr>
          <w:rFonts w:ascii="Times" w:hAnsi="Times" w:eastAsia="Times"/>
          <w:b w:val="0"/>
          <w:i w:val="0"/>
          <w:color w:val="000000"/>
          <w:sz w:val="22"/>
        </w:rPr>
        <w:t>seventy more passive resisters, I requested the Governor either to tele-</w:t>
      </w:r>
      <w:r>
        <w:rPr>
          <w:rFonts w:ascii="Times" w:hAnsi="Times" w:eastAsia="Times"/>
          <w:b w:val="0"/>
          <w:i w:val="0"/>
          <w:color w:val="000000"/>
          <w:sz w:val="22"/>
        </w:rPr>
        <w:t>graph or to telephone its contents and to apply for prompt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This he kindly did and orders were given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pendingfurther consideration, to replace mealie pap for breakfast by </w:t>
      </w:r>
      <w:r>
        <w:rPr>
          <w:rFonts w:ascii="Times" w:hAnsi="Times" w:eastAsia="Times"/>
          <w:b w:val="0"/>
          <w:i w:val="0"/>
          <w:color w:val="000000"/>
          <w:sz w:val="22"/>
        </w:rPr>
        <w:t>four ounces of bread and to do the same thing for supper by issuing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Director of Prisons”,21-1-1908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ounces ofbread. Whilst the matter was being further considered, </w:t>
      </w:r>
      <w:r>
        <w:rPr>
          <w:rFonts w:ascii="Times" w:hAnsi="Times" w:eastAsia="Times"/>
          <w:b w:val="0"/>
          <w:i w:val="0"/>
          <w:color w:val="000000"/>
          <w:sz w:val="22"/>
        </w:rPr>
        <w:t>the compromise supervened and we were all discharged.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ONTRAST</w:t>
      </w:r>
    </w:p>
    <w:p>
      <w:pPr>
        <w:autoSpaceDN w:val="0"/>
        <w:autoSpaceDE w:val="0"/>
        <w:widowControl/>
        <w:spacing w:line="24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must be clear to the reader that this question of food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Prisoners is too important to be given up. It is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ordinarily  very few Indian presoners in the Transvaal gaols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matter has not attracted attention before now.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by the Director removed the most four ounces of bread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non-labour Prisoners is a mere morsel. And although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stated that the addition of cocoa or butter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relish and therefore not allowed as a prison diet,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some such addition is absolutely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bread eatable. Now let us for a moment glance at the scale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non-labour European Prisoners. They get for breakfast one pint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and four ounces of bread; for dinner eight ounces of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together with meat or soup or beans, potatoes or vegetables;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supper they get eight ounces of bread and one pint of porridge.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they also get cocoa or some such drink. Now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clear why the Europeans should get porridge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bread whereas Indians should get four ounces of bread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porridge. Have the former a greater appetite than Indians?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why should Indians get only twelve ounces of beans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get the same quantity of beans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ounces of bread?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anomaly which is most difficult to understand.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reconcile oneself to the Europeans getting a greater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superior or more expensive food; but it is not possible to do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quantity of foods. It is obvious, therefore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dietary needs a great deal of modification. Then again,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never troubled himself about the food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men who could not be classed as ordinary Prisoners betray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callous contempt for the Indian community. In vie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effected, one does not wish to say much on this Painful </w:t>
      </w:r>
      <w:r>
        <w:rPr>
          <w:rFonts w:ascii="Times" w:hAnsi="Times" w:eastAsia="Times"/>
          <w:b w:val="0"/>
          <w:i w:val="0"/>
          <w:color w:val="000000"/>
          <w:sz w:val="22"/>
        </w:rPr>
        <w:t>phase of the question.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21-3-1908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SOUTH AFRICA BRITISH INDIAN COMMITTEE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continues to write his weekly letters, though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need to publish them at present. Most of his news,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sincewe already know of it from cables, appears old. In his last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has inquired if the Committee is to be continued. We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below a portion of the letter: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on Tuesday, the Committee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its future. Lord Ampthill was present.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were Sir Muncherjee, Mr. T.J. Bennett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Wedderburn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Thornton and Mr. [J. H.] Polak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told the Committee that its work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begun. Others were also of the view that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wind up the Committee. You must have noticed how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still persists in his efforts. Some of the members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about the Committee’s work that they want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at any cost. I have been asked by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your views in the matter. I need not tell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members and the work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Everyone will admit that, once the Committee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it will be difficult to revive it. Again, I need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problems of the Transvaal and Natal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await solution. There was a communication from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Congress about the harassment of Indians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[Dealers’] Licenses Act. This is a question of great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be taken up for agitation, the Indian community there, </w:t>
      </w:r>
      <w:r>
        <w:rPr>
          <w:rFonts w:ascii="Times" w:hAnsi="Times" w:eastAsia="Times"/>
          <w:b w:val="0"/>
          <w:i w:val="0"/>
          <w:color w:val="000000"/>
          <w:sz w:val="22"/>
        </w:rPr>
        <w:t>it is hoped, will not mind the spending of some money.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Mrs. Ritch’s illness, it is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stay on here for at least a few months. She has had to be 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upon a second time. She has been reduced to a state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she has to have two nurses to attend on her. In the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mstances, I am unable to leave this place. If I can start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here, the Committee will have less to spend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If, in addition, I can have an office for myself,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Committee rent. These are the lines along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thinking. Mr. Jinnah, Bar-at-Law, showed me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Mahomed Shah of President Street, which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700 Muslims are displeased with the compromise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determined not to apply for registration.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Mr. Jinnah to say in reply that he was happy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from the cables that all the people tin the Transvaal] were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Bennett Coleman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and member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South Africa British Indian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Bombay Civil Service; became on retirement Member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Parliament. Chairman of British Committee of Indian National Congress, 1893</w:t>
      </w:r>
      <w:r>
        <w:rPr>
          <w:rFonts w:ascii="Times" w:hAnsi="Times" w:eastAsia="Times"/>
          <w:b w:val="0"/>
          <w:i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Congress, 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Polak’s father who took a prominent part in the formation of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 British Indian Committee in London,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was also member;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united. Kindly let me know the correct position.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Indian community to decide what it wants to do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 Committee. The need to continue the Committee is obvi-</w:t>
      </w:r>
      <w:r>
        <w:rPr>
          <w:rFonts w:ascii="Times" w:hAnsi="Times" w:eastAsia="Times"/>
          <w:b w:val="0"/>
          <w:i w:val="0"/>
          <w:color w:val="000000"/>
          <w:sz w:val="22"/>
        </w:rPr>
        <w:t>ous. Had it not been for Mrs. Ritch’s illness, the Committee’s expen-</w:t>
      </w:r>
      <w:r>
        <w:rPr>
          <w:rFonts w:ascii="Times" w:hAnsi="Times" w:eastAsia="Times"/>
          <w:b w:val="0"/>
          <w:i w:val="0"/>
          <w:color w:val="000000"/>
          <w:sz w:val="22"/>
        </w:rPr>
        <w:t>ses would have been much less. It is, however, a matter for some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that the Committee was able to function as economically as it </w:t>
      </w:r>
      <w:r>
        <w:rPr>
          <w:rFonts w:ascii="Times" w:hAnsi="Times" w:eastAsia="Times"/>
          <w:b w:val="0"/>
          <w:i w:val="0"/>
          <w:color w:val="000000"/>
          <w:sz w:val="22"/>
        </w:rPr>
        <w:t>has done. We believe therefore that all [branch] Associations and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vidual Indians will try and ensure that the Committee is enabled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its work. This will be easy if a large number of persons 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erest themselves in the question. We hope that every Indian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>in every possible way and all the Associations will express their views.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21-3-1908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JOHANNESBURG LETTER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UROPEANS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fulfilled one of its many obligations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last, the 14th. Some Europeans have helped us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satyagraha movement. It was but proper that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something to show its regard for them. It was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arrange a banquet and to issue tickets for the purpose.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were to be priced and the proceeds spent on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banquet. This would show whether or not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were willing to loosen their purse-strings.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to bear the expense, and we would be enabled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closer contact with the whites. The suggestion was approved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A date was fixed for the banquet. The Masonic Hall was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good offices of Mr.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volunteered to make the necessary arrangements for the banquet.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tickets were priced at two guineas each. The management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Masonic Hall charged us ten shillings per head, and some money was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 Kallenbach; a prosperous German architect of Johannesburg with “a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vein of other-worldliness” who, when challenged to a duel by a Volksrust European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his Indian sympathies, declined, saying that he had “accepted the religion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peace”; himself a satyagrahi, he gave his 1100-acre “Tolstoy Farm” near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for the maintenance of satyagrahis’ families; taught on his farm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carpentry, gardening and sandal-making, the last of which he had learnt at a Trappist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monastery; associated in dietetic experiments with Gandhiji who describes him as “a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of strong feelings, wide sympathies and childlike simplicity”.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Autobiography.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930" w:val="left"/>
          <w:tab w:pos="1250" w:val="left"/>
          <w:tab w:pos="2150" w:val="left"/>
          <w:tab w:pos="4030" w:val="left"/>
          <w:tab w:pos="5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the printing of cards, etc. The whites invited were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Hosken, Member of Transvaal Parliament, Mr. and Mrs. Phillips,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Mrs. Doke, Mr. Cartwright,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David Pollock, Mr. and Mrs. Vogl, Mr. Isaac, Mr. Brittlebank, the Rev.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Perry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Kallenbach, Mr. McIntyre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Miss Schlesin, Mr.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Polak, Mr. Brown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Proctor, the Reuter agent. Mr. Stent,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Edwards, Mr. Lichtenstein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Lewis,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Hofmeyr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Mr. Howard Pim were among the other invitees.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attend, but most of them sent their good wishes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occa-sion. Mr. Stent sent a telegram. Mr. Pim, in a letter,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at not being able to attend owing to other engagements.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sincere hope, he added, that our problem would be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and that the goodwill that existed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would endure. The President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Mr. Quinn, was present. There were about 40 Indians at </w:t>
      </w:r>
      <w:r>
        <w:rPr>
          <w:rFonts w:ascii="Times" w:hAnsi="Times" w:eastAsia="Times"/>
          <w:b w:val="0"/>
          <w:i w:val="0"/>
          <w:color w:val="000000"/>
          <w:sz w:val="22"/>
        </w:rPr>
        <w:t>the function.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presided. Mr. Mia, Mr. Imam Abdool Kadir,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 and Mr. Gandhi thanked the whites who had been of help.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followed by Mr. Hosken, who replied on behalf of the whites.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his speech he said: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now to think that in July [1907]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Indian community to accept the law. I meant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it would prove to be futile to resist the Boer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Gandhi told me that they did not depend on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for their movement. They depended on divine aid.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sure of help from Him in Whose name they had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movement. I see his words have come true.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 Indian community has won for it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from the whites. The Indian community has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a great deal. I was glad to receive your invitation.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Coloured persons ought to live together amicably.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deserves praise for the unity,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humility it has shown.</w:t>
      </w:r>
    </w:p>
    <w:p>
      <w:pPr>
        <w:autoSpaceDN w:val="0"/>
        <w:autoSpaceDE w:val="0"/>
        <w:widowControl/>
        <w:spacing w:line="240" w:lineRule="exact" w:before="4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Baptist Minister and Pastor of Troyville Baptist Church, Johannesburg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W. McIntyre; Scottish Theosophist and solicitor’s clerk articled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H. Brown;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 and a member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deputations which met Lord Elgin and Morley in connection with 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Ordinance in 1906;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VI.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Johannesburg lawyer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Johannesburg lawyer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follows, however, appears to be a free summary.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 said that he was sorry he had not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The Indian community, he thought, had gained immenselyin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through its courage. The example it had set was well worth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Phillips said: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associate myself with what Mr. Hosken has said.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true faith in God. The Chinese have set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by donating £105 to an association in aid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whites. It is no small matter for the Chinese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 same Association that refuses help to any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the very whites who have harassed them so much.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indeed glad that we have assembled here today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There are some persons who are afraid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play foul, but it will be unable to do so now. If </w:t>
      </w:r>
      <w:r>
        <w:rPr>
          <w:rFonts w:ascii="Times" w:hAnsi="Times" w:eastAsia="Times"/>
          <w:b w:val="0"/>
          <w:i w:val="0"/>
          <w:color w:val="000000"/>
          <w:sz w:val="22"/>
        </w:rPr>
        <w:t>it does, a large number of whites will come forward to oppose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said in his speech that satyagraha was a true battle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had fought. He hoped that they would preserve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name that they had earned.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Proctor said: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Reuter’s duty is no more than to disseminate news. If Mr. Polak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not supplied the required information, Reuter would not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been able to do what it did.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was followed by Mr. D. Pollock who said: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community has opened the gates of freedom to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entire Coloured population. It has taught what true Imperialism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means. It has, by its work, brought the blacks and the whites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closer together.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then a brief speech by Mr. Polak, which was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Save the King.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 then dispersed at 11 p.m.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menu-card had the following printed on it: “This dinner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arranged as an expression of gratitude to those whites who fought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 and justice during the satyagraha campaign.”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menu consisted of 24 dishes. Meat being excluded,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courses were so chosen that they would be acceptable to everyone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be liked equally by the whites and our people. The drinks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served were lime juice, soda-water,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said that this was the first gathering of its kind in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Africa. The dinner was not publicized so as to avoid needless provo-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cation to the feelings of any whites. It was kept strictly private.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 BY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have arranged a meeting on Friday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addresses, and on the same day, to give a dinner, similar to ours.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report it next week.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 OFFICE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will come to an end here and in Pretoria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More than 5,000 applications were received in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>No one appears to have been left out. The office will open in Pieters-</w:t>
      </w:r>
      <w:r>
        <w:rPr>
          <w:rFonts w:ascii="Times" w:hAnsi="Times" w:eastAsia="Times"/>
          <w:b w:val="0"/>
          <w:i w:val="0"/>
          <w:color w:val="000000"/>
          <w:sz w:val="22"/>
        </w:rPr>
        <w:t>burg on the 30th. Some persons have registered at Spelonken. In 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miston, the office will open on the 23rd. Offices have already been set </w:t>
      </w:r>
      <w:r>
        <w:rPr>
          <w:rFonts w:ascii="Times" w:hAnsi="Times" w:eastAsia="Times"/>
          <w:b w:val="0"/>
          <w:i w:val="0"/>
          <w:color w:val="000000"/>
          <w:sz w:val="22"/>
        </w:rPr>
        <w:t>up at Zeerust, Lichtenburg, and Vereeniging. In Zeerust and Lichten-</w:t>
      </w:r>
      <w:r>
        <w:rPr>
          <w:rFonts w:ascii="Times" w:hAnsi="Times" w:eastAsia="Times"/>
          <w:b w:val="0"/>
          <w:i w:val="0"/>
          <w:color w:val="000000"/>
          <w:sz w:val="22"/>
        </w:rPr>
        <w:t>burg the officials, through some misunderstanding, insisted on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giving his digit-impressions or filing an affidavit.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telegrams immediately with the result that proper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been made.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are now available without difficulty.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got them.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REACHERY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Indians who still furnish wrong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Registrar. Names of children are either mis-stated or more names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than there are children. All this will redound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disadvantage. They should be mindful of what they do.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IMPRESSIONS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Volksrust, women were asked to give their finger-impressions.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matter has now been settled to our satisfaction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 of Indian women are no longer asked for.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UGGESTION ABOUT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Receiver of Revenues has issued a special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will now be granted licences. It is unnecessary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permit. In spite of this, there are very few traders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out licences. Anyone who does not now take out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will be prosecuted for trading without one.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for all Indian businessmen and hawkers to get their licences.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British Indian Association have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 address to Mr. Justice Ameer Ali, and it will be sent simultan-</w:t>
      </w:r>
      <w:r>
        <w:rPr>
          <w:rFonts w:ascii="Times" w:hAnsi="Times" w:eastAsia="Times"/>
          <w:b w:val="0"/>
          <w:i w:val="0"/>
          <w:color w:val="000000"/>
          <w:sz w:val="22"/>
        </w:rPr>
        <w:t>eously with a similar one to Lord Ampthill.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Also, the Hamidia Islamic Society has decided to send addresses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post to persons in all outlying places, who participated in the cam-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paign. I expect to publish the names of persons to whom such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are sent,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21-3-1908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MY EXPERIENCE IN GAOL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is a subject which most of us have to think about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in our lives. In particular, prisoners’ food requires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consideration. Their well-being depends a great deal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diet. The rule about food in gaol is that one must accept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and take nothing from any other source. Soldiers, too,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what is given them. But there is a great difference between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prisoners. Friends may send gifts of food to soldiers,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accept. Prisoners, on the other hand, are forbidden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[gifts of] food. Difficulty in regard to food is one important feature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 life. Even in casual conversation we hear gaol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there can be no question of preferences in gaol.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 gaol doctor, I asked that bread should be served with tea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He replied: “You want to indulge your taste.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 gaol.”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the regulation food in gaol. Indians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items of food during the first week: in the morning, twelve </w:t>
      </w:r>
      <w:r>
        <w:rPr>
          <w:rFonts w:ascii="Times" w:hAnsi="Times" w:eastAsia="Times"/>
          <w:b w:val="0"/>
          <w:i w:val="0"/>
          <w:color w:val="000000"/>
          <w:sz w:val="22"/>
        </w:rPr>
        <w:t>ounces of mealie pap without sugar or ghee; for the midday meal, fo-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 ounces of rice with an ounce of ghee; in the evening, twelve ounces </w:t>
      </w:r>
      <w:r>
        <w:rPr>
          <w:rFonts w:ascii="Times" w:hAnsi="Times" w:eastAsia="Times"/>
          <w:b w:val="0"/>
          <w:i w:val="0"/>
          <w:color w:val="000000"/>
          <w:sz w:val="22"/>
        </w:rPr>
        <w:t>of mealie pap on four days and boiled beans with salt on three days.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scale is drawn up on the basis of what the Kaffir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get, with this difference that the Kaffirs are given pounded maize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in the evening, instead of which Indians get rice [for their midday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meal]. From the second week onward, along with mealie meal,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boiled potatoes on two days and vegetables, such as cabbage,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pumpkin, on the other two. To those who eat it, meat is also served </w:t>
      </w:r>
      <w:r>
        <w:rPr>
          <w:rFonts w:ascii="Times" w:hAnsi="Times" w:eastAsia="Times"/>
          <w:b w:val="0"/>
          <w:i w:val="0"/>
          <w:color w:val="000000"/>
          <w:sz w:val="22"/>
        </w:rPr>
        <w:t>with vegetables every Sunday from the second week onward.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who were the first to arrive had decided not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favours from the Government but to make do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was allowed them, provided it was acceptable [from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standpoint]. In point of fact, the scale described above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for Indians nor suited to them. It may be that dietetically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was sufficiently nutritious. Mealie meal is the staple of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so that this scale suits them very well and they thrive on it. But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except rice is acceptable to Indians; hardly any of them eat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pap. Indians are not used to eating beans as a course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find the vegetarian dishes [cooked in gaol] agreeable.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are not washed, neither are they dressed with spices.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vegetables served to the Kaffir prisoners consist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leftovers and peelings from the vegetables cooked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Nothing except salt is allowed by way of condiment.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even dream. Everyone was therefore bothered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food. Even so, we resolved that 3S satyagrahis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for anything from the gaol authorities nor seek a favour So we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 with the food described above.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Governor enquired [about the amenities], we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food was unsatisfactory, but that we did not wish to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from the Government. It was for the Government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should make changes. Otherwise, we would make do </w:t>
      </w:r>
      <w:r>
        <w:rPr>
          <w:rFonts w:ascii="Times" w:hAnsi="Times" w:eastAsia="Times"/>
          <w:b w:val="0"/>
          <w:i w:val="0"/>
          <w:color w:val="000000"/>
          <w:sz w:val="22"/>
        </w:rPr>
        <w:t>with whatever the regulations allowed.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attitude could not be kept up for long. When others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we agreed that it would not be proper for us to compel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inconvenience as we did. That they had come to gaol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[sacrifice] enough. It would be proper, we thought, to demand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special treatment for these people. To that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webroached the subject with the Governor. We told him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accepted whatever was given to us, those who came after 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do so. The Governor thought the matter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that he could [permit] cooking to meet any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scruples, but that the food itself should remain the same.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within his power to effect any changes in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as mentioned earlier,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 other Indians joined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plainly refused to eat mealie pap. They starved.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gaol regulations, and discovered that a petition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could be addressed to the Director of Prisons.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Governor’s permission to address a petition,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forwarded.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petition was signed by 21 of us. After it had been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about to be submitted, we were joined by another 76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also disliked mealie pap. We therefore added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that the 76 persons do had come in also felt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and that immediate orders should therefore be issued. I </w:t>
      </w:r>
      <w:r>
        <w:rPr>
          <w:rFonts w:ascii="Times" w:hAnsi="Times" w:eastAsia="Times"/>
          <w:b w:val="0"/>
          <w:i w:val="0"/>
          <w:color w:val="000000"/>
          <w:sz w:val="22"/>
        </w:rPr>
        <w:t>requested the Governor to telegraph the contents of this petition.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Experience in Gaol [-II]”, 14-3-1908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not been re-translated; for English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Director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Prisons”, 21-1-1908. The last two sentences from it are, however, missing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translation.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and, after obtaining the permission of the Director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telephone, ordered mealie pap to be replaced by four ounces of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each prisoner]. All of us were happy. From the 22nd,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four ounces of bread in the morning, as also in the evening,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[that is,] on mealie-pap days. In the evening eight ounces of bread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that is, half a loaf. This arrangement was only provisional,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further orders. The Governor had meanwhile appointed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go into thisquestion. In the end, it was proposed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flour, ghee, rice and pulses. Nothing further happened and we were </w:t>
      </w:r>
      <w:r>
        <w:rPr>
          <w:rFonts w:ascii="Times" w:hAnsi="Times" w:eastAsia="Times"/>
          <w:b w:val="0"/>
          <w:i w:val="0"/>
          <w:color w:val="000000"/>
          <w:sz w:val="22"/>
        </w:rPr>
        <w:t>released soon after.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the beginning, we were only eight, none of us did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The rice was not well cooked and in their turn, the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vegetables, too, were cooked badly. Therefore, we also obtained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 cook our own meals. On the first day, Mr. Karwa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cook. He was then replaced by Mr. Thambi Naidoo and Mr. 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few days they cooked for 150 persons and had to </w:t>
      </w:r>
      <w:r>
        <w:rPr>
          <w:rFonts w:ascii="Times" w:hAnsi="Times" w:eastAsia="Times"/>
          <w:b w:val="0"/>
          <w:i w:val="0"/>
          <w:color w:val="000000"/>
          <w:sz w:val="22"/>
        </w:rPr>
        <w:t>cook once a day. Two days in the week, however, that is, on the green-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 table days, they had to go twice a day [to cook]. Mr. Thambi </w:t>
      </w:r>
      <w:r>
        <w:rPr>
          <w:rFonts w:ascii="Times" w:hAnsi="Times" w:eastAsia="Times"/>
          <w:b w:val="0"/>
          <w:i w:val="0"/>
          <w:color w:val="000000"/>
          <w:sz w:val="22"/>
        </w:rPr>
        <w:t>Naidoo did an admirable job of work, and I looked after the serving.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observe from the foregoing petition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so as to present a case not for preferential treatment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alone, but for a modification of the food scale for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It was in the same light that the matter was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Governor, and he concurred. There is still hope that the 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Indian prisoners in gaols will be modified.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three Chinese were given something else in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rice that we got and were thus the only ones to be refused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caused some heart-burning. It appeared as though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discriminated against as a class inferior to us.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out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their behalf to the Governor and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Playford. The order was finally passed that the Chinese should get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food as the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on the subject of food, it will be instructive to compare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[the Indian] with the European scale. For breakfast, they get porridge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eight ounces of bread. For dinner, again, bread, together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soup </w:t>
      </w:r>
      <w:r>
        <w:rPr>
          <w:rFonts w:ascii="Times" w:hAnsi="Times" w:eastAsia="Times"/>
          <w:b w:val="0"/>
          <w:i w:val="0"/>
          <w:color w:val="000000"/>
          <w:sz w:val="22"/>
        </w:rPr>
        <w:t>or meat with potatoes or green vegetables, and for supper, bread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porridge. That is, Europeans get bread thrice a day, so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makes no difference whether or not they get porridge. Moreover,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served either meat or soup as an additional item every day.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above these they are given tea or cocoa every afternoon. It is thus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both Kaffirs and Europeans get food suited to their tastes.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Indians—nobody bothers about them! They cannot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they want. If they are given European diet, the whites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insulted. In any case, why should the gaol authorities bother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normal Indian fare? There is nothing for it but to let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be classed with the Kaffirs and starve.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state of affairs has gone on till today points,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to a deficiency in our satyagraha. Some Indian prisoners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food from without surreptitiously. They, therefore, suffer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on this account. There are other Indian prisoners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do with whateverthey are given, and [afterwards]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mentioning their misfortunes or do not care enough for others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issue]. People outside remain in the dark [about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goal]. If we were all devoted to truth and remonstrated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was injustice, we would never have to suffer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inconveniences. If we think more of others than of ourselves,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easy to find solutions for these problems.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to find remedies for these problems,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bear another consideration in mind. A prisoner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certain hardships. If there were no hardships,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being imprisoned? Those who can control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happiness even amidst hardships and enjoy being in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persons, however, will not forget the hardships [of gaol life],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others, they ought not to. Moreover, we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clinging so tenaciously to our customs and habits. Everyone has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saying, “As the country, so the attire”. Since we live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we must accustom ourselves to whatever is wholesome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of the people here. Mealie pap, like wheat, is good,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food. Neither can it be said to be tasteless. In fact,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mealie pap is better than wheat. I also believe that,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country in which we live, we must accept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grown in the soil of that country, provided of course it is not unwhol-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esome. Many whites have mealie pap for breakfast every day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they like it. With milk, sugar or ghee, it can be made palatable. Bea-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these considerations in mind, and also because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occasions yet for us to go to gaol, we should all get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pap. If we do that, eating mealie pap with only salt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so much of an ordeal. There are some habits of ours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hesitate to give up in the interests of our country.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nations which have progressed are those which have given in on ines-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sential matters. The members of the Salvation Army win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hearts of the people among whom they work by adopting their cus-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toms, dress,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21-3-1908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INTERVIEW TO D. A. REES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26,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number of Indians are there in the Transvaal and from what parts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do they chiefly come?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about 13,000. At present the number resident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about 8,000; the remaining 5,000 have left in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Act. Some are in Natal and some in Cape Town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have returned to India. Probably most of them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Those who are resident here have come chiefly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>and Madras, and are mostly general traders or hawkers.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history of the settlement of Indians in the Transvaal?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1843, indentured labour was first introduced into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it was suspended. Then the prosperity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and in 1853 indentured labour was again resorted to.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large Indian settlement in Mauritius, and one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there, hearing that Indians did well in Natal, came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with him a large number of his relatives and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caste-men. He prospered, and other Indians hearing of this, came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and so Indian traders multiplied. When the Transvaal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opened up, these traders came over from Natal and soon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prosperous. They found that they could trade not only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but also with the Kafirs and the Dutch. They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trade specially remunerative, and so the number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traders increased.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have heard it said that you have made special efforts to increase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trading community and to bring in Indian artisans. Is this true?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not a vestige of truth in it. I first came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1893, when things were much as they are now.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fully eight or nine thousand Indians in the country.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since taken place is small, and I have done absolutely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Methodist missionary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interview, corrected by Gandhiji, was returned with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covering letter dated March 26, 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to increase the community.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Before the recent Registration Law was brought into force, what was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 of registration adopted?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 no registration of the present kind in existence.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the Dutch Government passed a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dealing with immigration,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law was not intended to restrict the immigration of Indians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meant to place a bar upon their trading. At one time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 passed a law imposing a prohibitive fee of £ 25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wished to trade in the country. The technical wording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was that any Indian desiring to trade should be registered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 receipt for £ 25. In consequence of representations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 Government the amount of the fee was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£3. It will be seen that this Law simply imposed a trade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Indian traders, and was not a registration act applicable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as a class.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But is not the present Act stated to be an amendment of the old Dutch Law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you refer?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but my conviction is that this was done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hoodwink the British public. As a matter of fact the present Act differs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old Dutch Law. That applied only to traders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the community as a class, this Act embraces all,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distinction, and aims not simply at registration but also at identifi-</w:t>
      </w:r>
      <w:r>
        <w:rPr>
          <w:rFonts w:ascii="Times" w:hAnsi="Times" w:eastAsia="Times"/>
          <w:b w:val="0"/>
          <w:i w:val="0"/>
          <w:color w:val="000000"/>
          <w:sz w:val="22"/>
        </w:rPr>
        <w:t>cation. The old Dutch Law did not aim at preventing Indian immig-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ration, neither did it concern itself with identification. It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that all traders should register and contribute to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>by paying a specified fee.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system of permits and how long has it been in force?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the conclusion of peace, an ordinance was passed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place of the procedure adopted under martial law, when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was more or less under supervision. To replace martial law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called “the Peace Preservation Ordinance” was passed.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preamble states that it was passed to check the entry of people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character, who would be a menace to peace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is to say, it was aimed at disloyalists. But later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was raised against the immigration of Indians this Ordinance was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effectively applied to that end.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Ordinance was passed it was designed to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influx of undesirable people, but permits were granted freely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British subject of whose good character they were satisfied, and to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foreigners who could produce certificates from their Consuls. But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 3 of 1885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agitation against Indians has arisen, they have been singled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exceptional treatment and required to give elaborate proof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in the country before the War, before a permit is granted.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has been stated that there had arisen a widespread traffic in the permits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issued to Indians, and that there was an illicit influx of Asiatics on an organized scale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alarmed the authorities and necessitated the introduction of this severe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measure. Is this true?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charge was made against our community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authorities and asked them for proofs.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or would not give. I admit that there was some traffic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going on, but behind the traffic, and regulating and profiting </w:t>
      </w:r>
      <w:r>
        <w:rPr>
          <w:rFonts w:ascii="Times" w:hAnsi="Times" w:eastAsia="Times"/>
          <w:b w:val="0"/>
          <w:i w:val="0"/>
          <w:color w:val="000000"/>
          <w:sz w:val="22"/>
        </w:rPr>
        <w:t>by it, were the officials of the Government. The real facts are these</w:t>
      </w:r>
      <w:r>
        <w:rPr>
          <w:rFonts w:ascii="Times" w:hAnsi="Times" w:eastAsia="Times"/>
          <w:b w:val="0"/>
          <w:i w:val="0"/>
          <w:color w:val="000000"/>
          <w:sz w:val="22"/>
        </w:rPr>
        <w:t>—after the conclusion of peace a considerable number of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peans from the Volunteers were taken on by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positions of trust and responsibility. It is not surprising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proved themselves utterly unfitted for positions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previous training, and that some proved utterly untrustworthy,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men of this class were appointed as supervisors of Asiatics.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given tremendous powers and they held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 of Indians in their hands. They did not scruple to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their positions for their own enrichment. They inau-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gurated a regular system of traffic in permits, and either granted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them at rates varying from £ 10 to £ 30. Where the carcass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 the crows will gather, and when it became known that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obtained for a consideration, Indians came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Durban, Port Elizabeth, Cape Town and elsewhere.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had a perfect right to re-enter but had to buy their permits.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why did not the respectable leaders of your community endeavour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 the traffic?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did. When I returned from India in 1902 I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in full swing. I then warned my fellow-countrymen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the results if the traffic was not stopped. I came from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specially to meet Mr. Joseph Chamberlain. I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the notice of Sir Arthur Lawley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would not listen,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trusted his officers. Three times I approached him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this abuse and on the third occasion I produced such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enquiry was made and two officials were discharged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technicality, but the evidence before Government was so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officers were dismissed from service. This illicit traffic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>stopped, but it could have been done effectively without the legislation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Triumph of Truth”, 8-2-1908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 at the time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introduced. The authors of the malpractice, the active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carrying it out, and those who profited by it were these corrupt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but instead of using the power which existing laws placed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disposal for dealing with the evil, the Government introduced an </w:t>
      </w:r>
      <w:r>
        <w:rPr>
          <w:rFonts w:ascii="Times" w:hAnsi="Times" w:eastAsia="Times"/>
          <w:b w:val="0"/>
          <w:i w:val="0"/>
          <w:color w:val="000000"/>
          <w:sz w:val="22"/>
        </w:rPr>
        <w:t>act directed against the whole Indian community.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gather then that you regard this Registration Act as unnecessary and based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assumptions which are untrue.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Certainly. It proceeds on the assumption that every Indian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country fraudulently, and treats his permits as invalid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untilhe rehabilitates himself by producing before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can accept. It invalidatestotally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Dutch registration certificates, for which a fee of £3 was paid,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professes to be in harmony with the Law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certificates were granted. It assumes that Turkish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less trustworthy than Turkish Christians and Jews, for it exempts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latter classes from the provisions of the Act. Thus,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reasons, it has deeply offended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other objections have you to urge against the Act?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First, it curtails our liberty in such a manner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man, who has faith in God, could submit to it.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voluntarily and for the benefit of his community,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restrictions, but in this case, the community gains nothing.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 submitted, it would be solely for the sake of gaining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the distinction made between Turkish Mahomedans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Christians and Jews is most invidious. They all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social class and in many cases the Christians and Jews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are far lower in the social scale, yet they are exempted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provisions of the Act. Is it to be wondered at that the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aggrieved? Throughout the history of Colonial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the Government have set their face firmly against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except under very extraordinary circumstances.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 Immigration Act was vetoed by Mr. Chamberlain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class legislation. He would not allow the late Mr. Escombe,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of Natal, to pass an act against Asiatics and he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Ministry to introduce a general act, dealing with the evil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remove not on the basis of colour, or religion,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grounds. Yet the Imperial Government agreed to this Act </w:t>
      </w:r>
      <w:r>
        <w:rPr>
          <w:rFonts w:ascii="Times" w:hAnsi="Times" w:eastAsia="Times"/>
          <w:b w:val="0"/>
          <w:i w:val="0"/>
          <w:color w:val="000000"/>
          <w:sz w:val="22"/>
        </w:rPr>
        <w:t>which I regard as class legislation of a most virulent type.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Other objectionable features of the Act are the following.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 under eight years have to be registered by their parents under a </w:t>
      </w:r>
      <w:r>
        <w:rPr>
          <w:rFonts w:ascii="Times" w:hAnsi="Times" w:eastAsia="Times"/>
          <w:b w:val="0"/>
          <w:i w:val="0"/>
          <w:color w:val="000000"/>
          <w:sz w:val="22"/>
        </w:rPr>
        <w:t>heavy penalty. Those over eight years have to be taken before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and made to give all identification particulars required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 attaining the age of 16, they have to appear again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and take out certificates. I can only describe this as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torture.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method of identification adopted is the one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identification of criminals in this country. No absolutely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ever been required to submit to such a process hitherto.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mention that probably in order to remove the objection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Indians feel digit impressions have been made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under the Immigration Act. This it is said will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as well as others, but this is manifestly an aftert 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>I doubt if it will be largely enforced.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therefore be surprised that when the Act was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met and took a solemn oath that they would not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steps were taken to make the authorities acquainted with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objections to the Act?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measure was published only a few days before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for discussion. Immediately representatives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sought an interview with Mr. Patrick Duncan,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personally saw Sir Richard Solomon. Mr. Duncan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deputation that they could discuss with him the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but not the principles, as the Government were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The Indians then presented a petition to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That was pigeon-holed and the Law was passed as it stood,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important alteration. The draft measure applied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well as men. This will show you how far they were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and how little those who drafted the Act understood Indian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was passed; then came the meeting in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Theatre, when the community took an oath of 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was appointed to go to London to interview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reached London they met with much sympathy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Anglo-Indians, and the Press, including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Lord Elgin was alarmed, and said that after hearing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agree to the Act as it then stood, and accordingly it was </w:t>
      </w:r>
      <w:r>
        <w:rPr>
          <w:rFonts w:ascii="Times" w:hAnsi="Times" w:eastAsia="Times"/>
          <w:b w:val="0"/>
          <w:i w:val="0"/>
          <w:color w:val="000000"/>
          <w:sz w:val="22"/>
        </w:rPr>
        <w:t>then vetoed. Then responsible government was granted, and their first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“Mass Meeting at Pretoria”,6-7-1907  &amp; Interview to “Rand Daily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Mail”, 6-7-1907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1, 1906;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8-9-1906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the Colonies, 1905- 8.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to reintroduce this measure word for word.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through both the Houses of the Legislature occupied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48 hours.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Indians again petitioned, appealed by telegraph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authorities,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interviewed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all was of no avail.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community again </w:t>
      </w:r>
      <w:r>
        <w:rPr>
          <w:rFonts w:ascii="Times" w:hAnsi="Times" w:eastAsia="Times"/>
          <w:b w:val="0"/>
          <w:i w:val="0"/>
          <w:color w:val="000000"/>
          <w:sz w:val="22"/>
        </w:rPr>
        <w:t>The measure received the Royal Assent.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 and reaffirmed their vow of non-compliance, and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has been going 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registration offices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but only 500 Indians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was the next step taken by Government?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Government then passed the Immigrants Restriction Act.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was of general application, but two clauses were incorporated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meet passive resisters. Under the Registration Act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submit to its requirements could be sent to jail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with hard labour, but under the Immigration Act,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submit to registration could be physically deported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cost, their chattels, if any, being sold to defray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clause provided that those Indians who were resident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not submit to the Law, no matter of what standing they were, </w:t>
      </w:r>
      <w:r>
        <w:rPr>
          <w:rFonts w:ascii="Times" w:hAnsi="Times" w:eastAsia="Times"/>
          <w:b w:val="0"/>
          <w:i w:val="0"/>
          <w:color w:val="000000"/>
          <w:sz w:val="22"/>
        </w:rPr>
        <w:t>became “prohibited immigrants” and therefore subject to deporta-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measure, instead of unmanning the Indians, nerved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struggle and they informed the Government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suffer deportation and confiscation of property but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their conscience and break their oath.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stand the stress of the struggle went out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Many sold cut their businesses, others who remained here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manded their orders for further supplies of goods, while yet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out and remained, living on their capital, in order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Government resorted to all kinds of methods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Indians into compliance. They dismissed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in the post offices, railways, and other departments,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these in nearly every case accepted their dismissal rather than comply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30-3-1907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4, 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7, 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31, 1907 a meeting was held at Pretoria;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Pretoria”,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31-7-1907 &amp; “Resolutions at Preetoria mass meeting”, 31-7-1907.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Out of 13,000 Indians only 511 had registered.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Hamida Islamic Society”, 22-12-1907 &amp; Speech at Hamidia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Islamic Society”, 27-12-1907.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Act. Then followed imprisonment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nearly 200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myself and most of the leaders were put in jail,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of traders were stopped. The utmost firmness was manifested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classes of the community and even women came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andheld meetings and informed Government that they were fully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follow their husbands.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kind of treatment did you receive in prison?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jail authorities did their best for us, but the treatment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described as inhuman. We were treated as common felons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put on a diet to which Indians are altogether unaccustomed,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we were practically starved. For breakfast we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meal, which is a porridge, all right for the natives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have always been used to it, but to us it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distasteful. Many refused it altogether, others who took it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suffered from dysentery, etc. In response to a petition,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four ounces of bread in lieu of the meal.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we had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tea or coffee, only water was allowed. For dinner we had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rice and one ounce of ghee. For supper we were given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bread three times a week, and three times we had haricot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beans, without any accompaniment. On Sundays we could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if we desired, but as Hindus do not eat meat and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eat it unless the animals have been slain according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formula, the meat was not accepted. In place of this we were allowed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quantity of vegetables. Asiatic prisoners are classed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Natives. I do not object to this, but I claim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with food according to their customs.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accommodation also was very bad. The jail where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housed has provision for only 51 prisoners, but when I was there, 151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dealt with. Tents were erected in an open space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sleeping accommodation for one hundred, but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day-time the whole 151 were crowded into a small yard,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almost every day som e fainted away at the time of inspection.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nature of the compromise ultimately effected?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Trial at Johannesburg”, 28-12-1907, “Trial of P.K. Naidoo &amp; Others”, </w:t>
      </w:r>
      <w:r>
        <w:rPr>
          <w:rFonts w:ascii="Times" w:hAnsi="Times" w:eastAsia="Times"/>
          <w:b w:val="0"/>
          <w:i w:val="0"/>
          <w:color w:val="000000"/>
          <w:sz w:val="18"/>
        </w:rPr>
        <w:t>28-12-1907 and “Johannesburg Letter”, 30-12-1907.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sentenced to two months’ simple imprisonment,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“Trial at Johannesburg”, 10-1-1908.</w:t>
      </w:r>
    </w:p>
    <w:p>
      <w:pPr>
        <w:autoSpaceDN w:val="0"/>
        <w:autoSpaceDE w:val="0"/>
        <w:widowControl/>
        <w:spacing w:line="222" w:lineRule="exact" w:before="1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161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Gandhiji’s prison experiences,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VIII.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Government accepted our offer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 form ultimately agreed 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offer had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Act was brought into operation and if it had been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then, all subsequent evil might have been avoided.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mutual agreement, the form of registration has been altered.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man has scruples against giving his ten digits, he may give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thumb mark. The Pathans have done this and most of the Chinese.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registered and given the prints ofmy ten digits.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the sake of example and to show that while I would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not intrinsically bad I would do nothing by coercion.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objection was against the spirit of the Act.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the distinct assurance of Government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the Indian community voluntarily register the Act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There are sections of the Act which apply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>subsequent to their registration; these will become a dead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on these terms is now going on rapidly and I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 that nearly all our community will comply.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 How was the settlement brought about?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settlement was bought about largely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Mr. Cartwright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knew me personally in London and was in touch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Having reason to believe that Government would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original offer of voluntary registration, he came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jail, and asked if we were still prepared to abide by our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We said we were. He then produced a draft letter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to General Smuts embodying the proposal, and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few corrections I signed.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consultation with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Party, and obtaining their consent, General Smuts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left the jail, under police escort for Pretoria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whole matter with General Smuts. I returned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at 10.45 p.m. and at a meeting of our community held at </w:t>
      </w:r>
      <w:r>
        <w:rPr>
          <w:rFonts w:ascii="Times" w:hAnsi="Times" w:eastAsia="Times"/>
          <w:b w:val="0"/>
          <w:i w:val="0"/>
          <w:color w:val="000000"/>
          <w:sz w:val="22"/>
        </w:rPr>
        <w:t>midnight, I informed them of the settlement offered and strongly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Gandhiji’s prison experiences,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VIII.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 1907;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“Mass meeting of Tranwvaal Indians”, 6-4-1907.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Cartwright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colonial secretary”, 28-1-1908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30, 1908;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8-2-1908 and “satyagraha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Africa”, (Chapter XXI)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them to accept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finger-prints was an open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authorized me to accept the finger-prints in the modified form.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except the Pathans, about one hundred and fifty in </w:t>
      </w:r>
      <w:r>
        <w:rPr>
          <w:rFonts w:ascii="Times" w:hAnsi="Times" w:eastAsia="Times"/>
          <w:b w:val="0"/>
          <w:i w:val="0"/>
          <w:color w:val="000000"/>
          <w:sz w:val="22"/>
        </w:rPr>
        <w:t>number. The next day all the prisoners were released.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led to the murderous assault upon you?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already stated that at the meeting held after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Pretoria the Pathans refused to agree to the finger-prints.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held subsequently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still protested and used threats.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show them that the compromise was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We did not object to registration but to coercion and 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determination to be the first to present myself at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The Pathans threatened that the first Indian who attended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and to give finger-prints would be killed.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threat many others and I set out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registration office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way, I was set upon by some Pathans, who aimed a blow at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intended to be fatal. It missed its mark but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gash on my face, and was rendered unconscious.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I refused to bring a charge against my assailants,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took the case up and two Pathans received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with hard labour. Since then the Pathans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registered, giving their single thumb-prints, and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now work harmoniously. I do not blame the Pathans.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finger-prints was the Law. They could, as they did,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finger-prints. Suspicious by nature they could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why I should give ten-digit prints.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10767. Courtesy: Paul Hockings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 LETTER  TO D. A. REES</w:t>
      </w:r>
    </w:p>
    <w:p>
      <w:pPr>
        <w:autoSpaceDN w:val="0"/>
        <w:autoSpaceDE w:val="0"/>
        <w:widowControl/>
        <w:spacing w:line="232" w:lineRule="exact" w:before="140" w:after="30"/>
        <w:ind w:left="432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26, 1908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REES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return the Ms.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2428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by you. I have made some altera-tions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2428" w:space="0"/>
            <w:col w:w="408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meeting of British Indian Association”, 31-1-1908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2, 1908;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meeting of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Association”, 8-2-1908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10, 1908; 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My  Reward”, 22-2-1908.</w:t>
      </w:r>
    </w:p>
    <w:p>
      <w:pPr>
        <w:autoSpaceDN w:val="0"/>
        <w:autoSpaceDE w:val="0"/>
        <w:widowControl/>
        <w:spacing w:line="220" w:lineRule="exact" w:before="8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Methodist missionary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“Guidee to London”, (Introduction), [1893-94]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thought they were necessary. I hope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decipher them. It gives a fairly complete summary of the situation.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have the pleasure of seeing you again, I wish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time in England. I send you the latest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if you will care to keep yourself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I shall be pleased to place your name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thecomplimentary list. Will you, then, kindly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perma-nent address?</w:t>
      </w:r>
    </w:p>
    <w:p>
      <w:pPr>
        <w:autoSpaceDN w:val="0"/>
        <w:autoSpaceDE w:val="0"/>
        <w:widowControl/>
        <w:spacing w:line="220" w:lineRule="exact" w:before="26" w:after="10"/>
        <w:ind w:left="0" w:right="4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73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8" w:after="0"/>
              <w:ind w:left="10" w:right="288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R.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40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YRNTIRION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EREA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Duncan Papers. Courtesy : University Library,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truly,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MAGANLAL GANDHI</w:t>
      </w:r>
    </w:p>
    <w:p>
      <w:pPr>
        <w:autoSpaceDN w:val="0"/>
        <w:autoSpaceDE w:val="0"/>
        <w:widowControl/>
        <w:spacing w:line="224" w:lineRule="exact" w:before="148" w:after="0"/>
        <w:ind w:left="4896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1908</w:t>
      </w:r>
    </w:p>
    <w:p>
      <w:pPr>
        <w:autoSpaceDN w:val="0"/>
        <w:tabs>
          <w:tab w:pos="550" w:val="left"/>
          <w:tab w:pos="1730" w:val="left"/>
          <w:tab w:pos="1770" w:val="left"/>
        </w:tabs>
        <w:autoSpaceDE w:val="0"/>
        <w:widowControl/>
        <w:spacing w:line="25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will keep in constant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Mr. Polak. I should like to see the cuttings from the Indian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in connection with the compromise. I hope you gave Hassan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before he left.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Mr. Budrea that the money has been redeposited [sic],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interest his been placed to his credit. I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regarding the Danhauser property from Mr. Labistour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going through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then write to Mr. Budrea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I do not quite understand what you mean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C,21. Was it received by the Press from Mr. Budrea?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4804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(1883-1928); second son of Khushalchand Gandhi, Gand-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hiji’s cousin; manager of the Phoenix settlement after Chhaganlal Gandhi’s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 on his way to England, and later of the Satyagraha Ashram at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farewell party given to Hassan Mia, son of Dawad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Mahomed, President of natal Indian Congress, on the eve of his departure for </w:t>
      </w:r>
      <w:r>
        <w:rPr>
          <w:rFonts w:ascii="Times" w:hAnsi="Times" w:eastAsia="Times"/>
          <w:b w:val="0"/>
          <w:i w:val="0"/>
          <w:color w:val="000000"/>
          <w:sz w:val="18"/>
        </w:rPr>
        <w:t>England. Hassan Mia was leaving for England to study for the bar.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A. De R. Labistour”, 18-3-1908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FIVE CRORES STARVING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from India report Lord Minto as having said in 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owing to the famine in Central India, five crores of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the prospect of starvation, and that if no relief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they would simply die off [for want of food-grains].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who did not shudder at this news or whose heart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out? However, some of us may have felt that there is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we can do from this distance. Others may have thought that, in a situa-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such as this, they could not have helped matters much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in India. Since the calamity is the result of a goddess’s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wrath, they feel helpless. There must also be some who blame this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We think that all these persons are wrong.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habit to point to the faults of others and not to see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own. Others’ mistakes attract ready attention. Let us, however, go dee-</w:t>
      </w:r>
      <w:r>
        <w:rPr>
          <w:rFonts w:ascii="Times" w:hAnsi="Times" w:eastAsia="Times"/>
          <w:b w:val="0"/>
          <w:i w:val="0"/>
          <w:color w:val="000000"/>
          <w:sz w:val="22"/>
        </w:rPr>
        <w:t>per into the question.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convinced that, though this condition is undoubtedly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divine will, the blame lies with us, our chief fault being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very little truth in us. It is generally from experience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accuse us of untruthfulness Not all of them accuse us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malice. We are annoyed by the charge. It instead of feeling annoyed,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at the matter in the right perspective and ponder over it, we </w:t>
      </w:r>
      <w:r>
        <w:rPr>
          <w:rFonts w:ascii="Times" w:hAnsi="Times" w:eastAsia="Times"/>
          <w:b w:val="0"/>
          <w:i w:val="0"/>
          <w:color w:val="000000"/>
          <w:sz w:val="22"/>
        </w:rPr>
        <w:t>may derive much profit.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here are not very different from those at home.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examples from the Transvaal or Natal, we shall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untruthfulness is spreading among us. This untruthfulness does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dramage. Instead of getting rid of the habit we fight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inveigh against it When the Government adopts extreme measures,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Admittedly left with no choice but to fight. But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not by itself bring us happiness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we fight ourselves. We must overcome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deceitfulness. In our private lives we behave as we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result is that we become cowardly and,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up our cowardice, we resort to deception and hypocrisy at every </w:t>
      </w:r>
      <w:r>
        <w:rPr>
          <w:rFonts w:ascii="Times" w:hAnsi="Times" w:eastAsia="Times"/>
          <w:b w:val="0"/>
          <w:i w:val="0"/>
          <w:color w:val="000000"/>
          <w:sz w:val="22"/>
        </w:rPr>
        <w:t>turn.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Natal, we spend any amount of money to obtain trading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licences by underhand means, but we will not observe cleanniness,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is the thing necessary. There are very few Indians who deserve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trading licences on merits.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everyone thinks only of self-interest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a permit by Sir means or but As many children as possible must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into the Colony. This avidity [to have all one wants] X,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a source of evil. These are examples which are easy to follow.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instances of falsehood can be cited.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readers may wonder what the connection is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practice in relation to permits in the Transvaal and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Natal on the one hand and famine on the other.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perceive this connection is in itself an error.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examples are only symptoms of a chronic disease within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that, as long as they remain addicted to cheating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deception, Indians will never be rid of their troubles.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true help indeed it instead of sending money from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useful. in some other way, a reformed ourselves and learnt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truthful. If the Indians here observe truth in word and deed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with courage, that cannot but have some effect in India.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part of the body is felt by the mind. The healthy condition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Was a benign effect [on the whole]. Similarly, good or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of individuals have a corresponding effect on a whole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this to be a divine law, and if our readers agree that it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the only real help the kind-hearted among the Indians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to their country is to take the path of truthfulness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heart-rending account of starvation among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Indians. This is admittedly a difficult step to take.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very effective one. After a little reflection, anyone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is the only solution.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28-3-1908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MY EXPERIENCE IN GOAL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ATIENTS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have been surprising if not one among 150 of us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taken ill. The first casualty was Samunder Khan. He was ill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he came to gaol and so was removed to hospital the day after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arrival. Mr. Karwa had an attack of rheumatism. for some the doctor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treated him with ointment, etc., in the gaol. But later, he, too,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admitted to hospital. Two other prisoners fell sick and were removed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hospital. Since it was hot and the prisoners were exposed to the sun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 some of them fell sick occasionally. They were treated as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they could be [in goal]. Towards the end, Mr. Nawab Khan was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taken ill and, the day of his release, he had to be helped to walk.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improved after the doctor permitted him to drink milk. However,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whole, the satyagrahi prisoners kept well.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PACE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earlier that our ward could accommodate 51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 yard in front had the same capacity. When,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our number increased beyond 151, we experienced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The Governor ordered tents to be pitched outside,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were shifted to these. During the last few days,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had to sleep outside. But they were brought back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with the result that the yard turned out to be too small,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great difficulty that room could be found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On top of this, when we indulged in our vice of spitting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there was danger of the place becoming dirty and infected.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people were amenable to persuasion and helped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clean. That  how they managed to avoid illness. Anyone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was the Governments fault that so many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>confined in so small a space. If the space was insufficient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ought not to have sent so many prisoners [to this gaol].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continued, the Government would have found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accommodate any more.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EADING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earlier that the Governor had allowed us a table.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also given pens and an ink-pot. The gaol has a library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lends books to prisoners. I borrowed some of Carlyle’s works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Bible. From a Chinese interpreter who used to visit the place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a copy of the Koran in English, Huxley’s lectures, Carlyle’s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biographies of Burns, Johnson and Scott, and Bacon’s essays on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 counsel. I also had some books of my own; these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edition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commentary by Manilal Nabhubhai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Tamil books, an Urdu book presented by Maulvi Saheb,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Tolstoy, Ruskin and Socrates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Most of these books I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[for the first time] or re-read during my stay in gaol.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Tamil regularly. In the morning I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portions of the Koran. In the evening I used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>Bible to Mr. Fortoen, a Chinese Christian. As he wished to learn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Experience in Gaol[-II]”, 14-3-1908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Nabhubhai Dwivedi (1858-98); Sanskrit scholar, Gujarati poet, wri-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ter and journalist; author of several books on Indian philosophy; attended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of Religions along with Vivekananda.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Plato’s Dialogues evidently, for it must have been about this time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started writing his Gujarati series, “Story of a Soldier of Truth”.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I taught it to him through the Bible. If I was going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full term of two months in gaol, I had intended to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one of Carlyle’s books and another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Ruskin.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books would have kept me wholly occupied. If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an even longer term, not only would I not have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irksome, but I could have added usefully to my knowledge.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quite contented. I believe that anyone who enjoys reading </w:t>
      </w:r>
      <w:r>
        <w:rPr>
          <w:rFonts w:ascii="Times" w:hAnsi="Times" w:eastAsia="Times"/>
          <w:b w:val="0"/>
          <w:i w:val="0"/>
          <w:color w:val="000000"/>
          <w:sz w:val="22"/>
        </w:rPr>
        <w:t>good books can easily bear to be alone anywhere.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fellow-prisoners, Mr. C. M. Pillay, Mr. Naidoo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Chinese were in the habit of reading. Both the Naidoos had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Gujarati. During the last days a few books of Gujarati songs </w:t>
      </w:r>
      <w:r>
        <w:rPr>
          <w:rFonts w:ascii="Times" w:hAnsi="Times" w:eastAsia="Times"/>
          <w:b w:val="0"/>
          <w:i w:val="0"/>
          <w:color w:val="000000"/>
          <w:sz w:val="22"/>
        </w:rPr>
        <w:t>arrived, and many of us read these. But I do not call this reading.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RILL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 we cannot spend the whole day reading. Even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we know that it is harmful in the long run.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managed, with some difficulty, to obtain the Governor’s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[P. T.] drill from the warder. A very kind man, he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happy to drill us morning and evening. It did us a lot of good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have continued it sufficiently long, it would have done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good. But the warder’s work increased with the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Indians, and the yard proved too small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drill was, therefore, given up. However, we had Nawab Khan with </w:t>
      </w:r>
      <w:r>
        <w:rPr>
          <w:rFonts w:ascii="Times" w:hAnsi="Times" w:eastAsia="Times"/>
          <w:b w:val="0"/>
          <w:i w:val="0"/>
          <w:color w:val="000000"/>
          <w:sz w:val="22"/>
        </w:rPr>
        <w:t>us, and a drill of sorts was continued under his direction.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also obtained the Governor’s permission to work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sewing machine. We tried to learn sewing pockets on to prisoners’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[uniforms]. Mr. T. Naidoo and Mr. Easton, as they had an aptitude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work, learnt it very quickly. It took me longer to pick it up.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learnt it properly, there was a sudden increase in the number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prisoners and I had to leave off. The reader can thus see that given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anyone can transform [even] a desert into a paradise. [Had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 continued,] we could have thus kept ourselves occupied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some work or the other, and no prisoner would have found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confinement irksome; on the contrary, he would have come out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better informed and abler man. There have been instances of conscie-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ntious men who achieved great things while in gaol. John Bunion bore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prison life and wrote </w:t>
      </w:r>
      <w:r>
        <w:rPr>
          <w:rFonts w:ascii="Times" w:hAnsi="Times" w:eastAsia="Times"/>
          <w:b w:val="0"/>
          <w:i/>
          <w:color w:val="000000"/>
          <w:sz w:val="22"/>
        </w:rPr>
        <w:t>The Pilgrim’s Progress</w:t>
      </w:r>
      <w:r>
        <w:rPr>
          <w:rFonts w:ascii="Times" w:hAnsi="Times" w:eastAsia="Times"/>
          <w:b w:val="0"/>
          <w:i w:val="0"/>
          <w:color w:val="000000"/>
          <w:sz w:val="22"/>
        </w:rPr>
        <w:t>, which proved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immortal work. The British rank it next to the Bible. Mr. Till wrote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Orison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his nine-month imprisonment in Bombay.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weare happy or miserable, whether we become good or bad in gaol or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Unto This Last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elsewhere depends entirely on our own mental attitudes.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ISITORS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Englishmen came to visit us in gaol. As a general rule,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allowed visitors during the first month. Thereafter,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allowed a visitor once a month, who must come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rule is relaxable in special circumstances. Mr. Phillips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advantage of this provision. The day after our arrival, he sought, </w:t>
      </w:r>
      <w:r>
        <w:rPr>
          <w:rFonts w:ascii="Times" w:hAnsi="Times" w:eastAsia="Times"/>
          <w:b w:val="0"/>
          <w:i w:val="0"/>
          <w:color w:val="000000"/>
          <w:sz w:val="22"/>
        </w:rPr>
        <w:t>and was granted, permission to visit Mr. Fortune, the Chinese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tian. He also met the rest of us. He spoke a word of cheer to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then prayed, as was his wont. He managed to see us thrice. </w:t>
      </w:r>
      <w:r>
        <w:rPr>
          <w:rFonts w:ascii="Times" w:hAnsi="Times" w:eastAsia="Times"/>
          <w:b w:val="0"/>
          <w:i w:val="0"/>
          <w:color w:val="000000"/>
          <w:sz w:val="22"/>
        </w:rPr>
        <w:t>Another clergyman, Rev. Advise, also took advantage of the same pro-</w:t>
      </w:r>
      <w:r>
        <w:rPr>
          <w:rFonts w:ascii="Times" w:hAnsi="Times" w:eastAsia="Times"/>
          <w:b w:val="0"/>
          <w:i w:val="0"/>
          <w:color w:val="000000"/>
          <w:sz w:val="22"/>
        </w:rPr>
        <w:t>vision to visit 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special I permission Mr. Polak and Mr. Coven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us once. 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permitted to come only about [my] office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Thewarder is always present during a visit and all conversation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place in his presence.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thrice-by special permission each time. He came only with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bringing about a settlement. He was therefore permitted to see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[that is, without the warder being present]. At his first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formed an impression of what the Indian community would accept.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next occasion he brought with him the draft which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prominent Englishmen had prepared. After some alterations,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signed by Mr. Quinn, Mr. Nadir and myself. This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having been dealt with at length elsewhere,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more </w:t>
      </w:r>
      <w:r>
        <w:rPr>
          <w:rFonts w:ascii="Times" w:hAnsi="Times" w:eastAsia="Times"/>
          <w:b w:val="0"/>
          <w:i w:val="0"/>
          <w:color w:val="000000"/>
          <w:sz w:val="22"/>
        </w:rPr>
        <w:t>need be said about them 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Magistrate, Mr. Playford, also visited us once.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come at will. And it was not especially to see us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But it is believed that he found time to come because we were </w:t>
      </w:r>
      <w:r>
        <w:rPr>
          <w:rFonts w:ascii="Times" w:hAnsi="Times" w:eastAsia="Times"/>
          <w:b w:val="0"/>
          <w:i w:val="0"/>
          <w:color w:val="000000"/>
          <w:sz w:val="22"/>
        </w:rPr>
        <w:t>all in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NSTRUCTION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the practice in all western countries to provide religious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 for prisoners. Accordingly, the Johannesburg Gaol has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chapel for Christians. But only white prisoners are allowed to worship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clear from the Gujarati whether a prisoner was allowed only one visi-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tor a month or whether it was the visitor who might not meet more than one prisoner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a visit.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Ritch’s father-in-law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8-2-1908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asked for special permission for myself and Mr. Fortoen,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by the Governor that the church was open only to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They go to church every Sunday. They listen to sermons </w:t>
      </w:r>
      <w:r>
        <w:rPr>
          <w:rFonts w:ascii="Times" w:hAnsi="Times" w:eastAsia="Times"/>
          <w:b w:val="0"/>
          <w:i w:val="0"/>
          <w:color w:val="000000"/>
          <w:sz w:val="22"/>
        </w:rPr>
        <w:t>from clergymen of different denominations by turns. Some clergy-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obtain special permission to preach to the Kaffirs too.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no chapel of their own. They therefore sit in the gaol com-</w:t>
      </w:r>
      <w:r>
        <w:rPr>
          <w:rFonts w:ascii="Times" w:hAnsi="Times" w:eastAsia="Times"/>
          <w:b w:val="0"/>
          <w:i w:val="0"/>
          <w:color w:val="000000"/>
          <w:sz w:val="22"/>
        </w:rPr>
        <w:t>pound. The Jews have a rabbi to visit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corresponding arrangement for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then, there are not many Indian prisoners.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>it is rather humiliating that the religious needs of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should be ignored in gaol. Leaders of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thought to this matter and arrange for instruction in both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even if there should be only one Indian [in gaol]. The Mau-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lvis and Hindu priests chosen for this work should be sincere men,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their instruction is likely to be something of an infliction.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Much of what is worth knowing [about gaol life] has been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cussed. It is necessary to give further thought to the fact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classed with Kaffirs in gaol. White prisoners are given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each, a tooth-brush and, in addition to a towel, a handkerchief.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ask to know why Indian prisoners also may not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feel that these things are not worth bothering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As the saying goes, drop by drop the lake fills. Similarly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enhance or lower our prestige in the eyes of others. We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Arab Wisdom that he who enjoys no respect has no religion.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by defending their honour over a long period of time that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greatness. Honour does not mean arrogance; real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a state of mind that does not countenance the loss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and in action flowing from such a state of mind. He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to such honour who really trusts—depends on—God.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is impossible for a man without sincere faith to </w:t>
      </w:r>
      <w:r>
        <w:rPr>
          <w:rFonts w:ascii="Times" w:hAnsi="Times" w:eastAsia="Times"/>
          <w:b w:val="0"/>
          <w:i w:val="0"/>
          <w:color w:val="000000"/>
          <w:sz w:val="22"/>
        </w:rPr>
        <w:t>discern the truth in every situation and act on it.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28-3-1908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“Arab Wisdom”, 28-12-1907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have done something remarkable.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surpassed us in unity, cleanliness, culture and generosity.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Friday, the 20th, they sent out two sorts of invitations.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a function where addresses were to be presented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helped their cause. The other was to a dinner. The [first]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scheduled for three o’clock. It was in their own hall. Invitations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 to Englishmen and a few Indians. Their hall is incomparably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ours. It was elegantly decorated. At the function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was paid to Mr. Phillips in an address which carried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drawings. It thanked him for his exertions.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address was presented to Mr. Doke. He was thanked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and for looking after Mr. Gandhi. Mrs. Doke was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beautiful oaken desk, also for looking after Mr. Gandhi.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Cartwright was given a gold watch costing £27. Mr. David Pollock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purse of £20 Mr. Polak was presented with an address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was thanked for the excellent work he had done for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>nity. It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measure your work in terms of money.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satisfaction your derive to be sufficient reward,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accept what we think is our duty to offer you and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Mrs. Polak was given a gold necklace and a cutlery set costing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£28, and Mr. Polak was given a purse of £50.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sent to Mr. Ritch in England was read 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 It said: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your unremitting efforts, this excellent settlement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impossible. There is admiration all round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done. It was entirely due to your efforts that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was put up in England. We shall never forget your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 they sent Mr. Ritch a purse of £60. To Miss </w:t>
      </w:r>
      <w:r>
        <w:rPr>
          <w:rFonts w:ascii="Times" w:hAnsi="Times" w:eastAsia="Times"/>
          <w:b w:val="0"/>
          <w:i w:val="0"/>
          <w:color w:val="000000"/>
          <w:sz w:val="22"/>
        </w:rPr>
        <w:t>Schlesin, a gold watch costing £l was given as a gift.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was presented with an address which said: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thanks to your political acumen that this excellent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 was effected. You were the only one who could have achie-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 this, and we are very grateful to you for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done. But for you, we would have lost. But we revere you espe-</w:t>
      </w:r>
      <w:r>
        <w:rPr>
          <w:rFonts w:ascii="Times" w:hAnsi="Times" w:eastAsia="Times"/>
          <w:b w:val="0"/>
          <w:i w:val="0"/>
          <w:color w:val="000000"/>
          <w:sz w:val="22"/>
        </w:rPr>
        <w:t>cially for your good qualities of character, which, we believe, en-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nobled our campaign, with the result that Asiatic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are treated today with respect. You combine courage with court-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esy and humility, on account of which all of us bear you love </w:t>
      </w:r>
      <w:r>
        <w:rPr>
          <w:rFonts w:ascii="Times" w:hAnsi="Times" w:eastAsia="Times"/>
          <w:b w:val="0"/>
          <w:i w:val="0"/>
          <w:color w:val="000000"/>
          <w:sz w:val="22"/>
        </w:rPr>
        <w:t>and want to seek your guidance.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was present at the banquet. He made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speech.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dinner table covers were laid for 92 persons. Thirty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guests and the remaining 62 Chinese. There was a band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attendance. There were three Chinese ladies at the dinner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Consul was present. Dinner over, Mr. Quinn proposed a toast </w:t>
      </w:r>
      <w:r>
        <w:rPr>
          <w:rFonts w:ascii="Times" w:hAnsi="Times" w:eastAsia="Times"/>
          <w:b w:val="0"/>
          <w:i w:val="0"/>
          <w:color w:val="000000"/>
          <w:sz w:val="22"/>
        </w:rPr>
        <w:t>to the [Chinese] Emperor and said in the course of a speech:</w:t>
      </w:r>
    </w:p>
    <w:p>
      <w:pPr>
        <w:autoSpaceDN w:val="0"/>
        <w:autoSpaceDE w:val="0"/>
        <w:widowControl/>
        <w:spacing w:line="240" w:lineRule="exact" w:before="54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able to live in freedom in the British Empire, and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 wish it prosperity. We are Chinese subjects, and it is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dingly our duty to wish prosperity to the Chinese Emperor.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Chinese Association said in his speech:</w:t>
      </w:r>
    </w:p>
    <w:p>
      <w:pPr>
        <w:autoSpaceDN w:val="0"/>
        <w:autoSpaceDE w:val="0"/>
        <w:widowControl/>
        <w:spacing w:line="240" w:lineRule="exact" w:before="54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gentlemen helped the Indian cause because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British subjects. They have no such bond with us, yet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us and this could only be ascribed to their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It is in appreciation of that that we give this dinner,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it is not very much.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Hosken then rose to reply. He said:</w:t>
      </w:r>
    </w:p>
    <w:p>
      <w:pPr>
        <w:autoSpaceDN w:val="0"/>
        <w:autoSpaceDE w:val="0"/>
        <w:widowControl/>
        <w:spacing w:line="240" w:lineRule="exact" w:before="54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very little I have done. I make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 and whites. The Asiatics have taught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I think both your courage and your success are 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the highest admiration.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Phillips said: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has been said about the courage of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is true. I shall certainly continue to do all I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spoke in the same strain. He was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Mr. Cartwright and Mr. Polak. Mr. Polak said:</w:t>
      </w:r>
    </w:p>
    <w:p>
      <w:pPr>
        <w:autoSpaceDN w:val="0"/>
        <w:autoSpaceDE w:val="0"/>
        <w:widowControl/>
        <w:spacing w:line="240" w:lineRule="exact" w:before="54" w:after="0"/>
        <w:ind w:left="55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has been profitable to every Asiatic.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defeating the Boer Government should really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said:</w:t>
      </w:r>
    </w:p>
    <w:p>
      <w:pPr>
        <w:autoSpaceDN w:val="0"/>
        <w:autoSpaceDE w:val="0"/>
        <w:widowControl/>
        <w:spacing w:line="240" w:lineRule="exact" w:before="54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good thing for the Asiatics not to be flattered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compliments. There are Yet many tasks ahead. If we fail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there will be a set-back. It is necessary we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courtesy, humility and truth. We cannot do so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>are pure in our hearts.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Essop Mia said in his speech: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Chinese have outdone the Indians. In many respects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excelled them. It was a good thing that the Indians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presented a united front during the campaign.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near being disillusioned with British rule. But I see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done under it, if those who want justice are diligent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a genuine case.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meeting dispersed at eleven after,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God Save</w:t>
      </w:r>
      <w:r>
        <w:rPr>
          <w:rFonts w:ascii="Times" w:hAnsi="Times" w:eastAsia="Times"/>
          <w:b w:val="0"/>
          <w:i/>
          <w:color w:val="000000"/>
          <w:sz w:val="22"/>
        </w:rPr>
        <w:t>the King.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RUGERSDORP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Krugersdorp there is a school for Coloured children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Cape Coloureds go. Indians do not either go to this school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very few of them do. In view of this, there is a danger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closing it down. Indian parents who have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school-going age should therefore send them there. I advise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to avail themselves of the facilities provided by it,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[Gujarati] maxim: “It is better to have an uncle who squints than </w:t>
      </w:r>
      <w:r>
        <w:rPr>
          <w:rFonts w:ascii="Times" w:hAnsi="Times" w:eastAsia="Times"/>
          <w:b w:val="0"/>
          <w:i w:val="0"/>
          <w:color w:val="000000"/>
          <w:sz w:val="22"/>
        </w:rPr>
        <w:t>none at all.” I am told that some Madrasi boys go to this school.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licences last time. The Association has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telegram from the Receiver at Pretoria, saying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Indians have taken out licences and that if they do not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those without licences will be Prosecuted.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the campaign, some Indians appear to think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happen to them now. If there are really any persons who argue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they make a great mistake and will do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harm. Whatever we are able to do now is in virtue of our good repu-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tation. Once we lose that reputation, we shall lose all that we have won.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well to the community ought to bear this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it to others. Even about thumb-impressions,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Some people appear to think that they can be 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giving their finger-impressions without their having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This is an erroneous idea. It should be remembered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exempted from giving one’s finger-impressions only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education, status or religious [or conscientious]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enough, then, just to go to the Registrar and inform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wish to give your finger-impressions. I earnestly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remember these points about licences and finger-impres-</w:t>
      </w:r>
      <w:r>
        <w:rPr>
          <w:rFonts w:ascii="Times" w:hAnsi="Times" w:eastAsia="Times"/>
          <w:b w:val="0"/>
          <w:i w:val="0"/>
          <w:color w:val="000000"/>
          <w:sz w:val="22"/>
        </w:rPr>
        <w:t>sions.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OODEPOORT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Roodepoort the whites are becoming envious of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discovered that there are some Indians in the town who buy </w:t>
      </w:r>
      <w:r>
        <w:rPr>
          <w:rFonts w:ascii="Times" w:hAnsi="Times" w:eastAsia="Times"/>
          <w:b w:val="0"/>
          <w:i w:val="0"/>
          <w:color w:val="000000"/>
          <w:sz w:val="22"/>
        </w:rPr>
        <w:t>land in the names of whites and themselves enjoy the rights of own-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ership. They have complained to the Colonial Secretary and have sug-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gested that the law should be so amended as to make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to hold land for Indians and for Indians to accept any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 from the whites. Indians should take note of this warning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whites have not yet sheathed their swords. If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out of overweening pride at their success or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forfeit the good name that they have earned for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regret it later.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AILEY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Abe Bailey is a leading member of the Transvaal Parlia-</w:t>
      </w:r>
      <w:r>
        <w:rPr>
          <w:rFonts w:ascii="Times" w:hAnsi="Times" w:eastAsia="Times"/>
          <w:b w:val="0"/>
          <w:i w:val="0"/>
          <w:color w:val="000000"/>
          <w:sz w:val="22"/>
        </w:rPr>
        <w:t>ment. He is a leading member of the Progressive Party and a 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owner.: Last Saturday in Krugersdorp he made a speech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too the obnoxious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(We print this speech elsewhere).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two points to be noted in Mr. Bailey’s speech. First, wha-</w:t>
      </w:r>
      <w:r>
        <w:rPr>
          <w:rFonts w:ascii="Times" w:hAnsi="Times" w:eastAsia="Times"/>
          <w:b w:val="0"/>
          <w:i w:val="0"/>
          <w:color w:val="000000"/>
          <w:sz w:val="22"/>
        </w:rPr>
        <w:t>tever the Indians may believe, the whites at least know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lost and has had to climb down. And secondly, it may still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us to: put up a fight against the whites.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therefore must ever remain vigilant. If we are caught napping,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ruined. Truth and unity, our two weapons, must ever lie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hand.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EDERATION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Essop Mia has received the following letter: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read the appeal published in Gujarati under your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signature in the issue of the 14th in connection with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Federation Hall Fund. Your words ‘All those who have Indian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blood in their veins will sincerely promote this cause’ are so true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have stirred us. Be kind enough to accept these small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amounts: Manaji Nathubhai Ghelani, £1; Vithaldas Manaji, 10s;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Mohanlal Manaji, 10s; total £2.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28-3-1908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Abe Bailey spoke sneeringly of the “climb-down” by General Smuts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subject of the Asiatic Registration Act under pressure from the Imperial Government.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noted with pleasure the continued awareness of the Asiatic issue among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Krugersdorp whites and the anti-Asiatic campaign of the White Hawkers’ League.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appealed to all the whites in the town, particularly the women, for their support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—presumably in the boycott of Indian hawkers—in order to ensure success.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EGYPT’S FAMOUS LEADER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-I 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USTAFA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ASHA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Mustafa Kamal Pasha, the famous leader, died in February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Cairo at the early age of 33. We publish below his life-sketch culled </w:t>
      </w:r>
      <w:r>
        <w:rPr>
          <w:rFonts w:ascii="Times" w:hAnsi="Times" w:eastAsia="Times"/>
          <w:b w:val="0"/>
          <w:i w:val="0"/>
          <w:color w:val="000000"/>
          <w:sz w:val="22"/>
        </w:rPr>
        <w:t>from Egyptian newspapers.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born in 1874. His education started at the age of six.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years’ study [at home], he joined a school in Cairo,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the memory of the well-known Abbas Pasha. His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Effendi Mahomed, who was Chief Engineer to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about this time. Mustafa Kamal Pasha passed the primary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at the age of ten, standing first. Four years later,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secondary school examination, distinguishing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and intelligent student. At the age of 15, he started studying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French. The seeds of his political career were sown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Soon after, he went to France for further studies, and obtained a </w:t>
      </w:r>
      <w:r>
        <w:rPr>
          <w:rFonts w:ascii="Times" w:hAnsi="Times" w:eastAsia="Times"/>
          <w:b w:val="0"/>
          <w:i w:val="0"/>
          <w:color w:val="000000"/>
          <w:sz w:val="22"/>
        </w:rPr>
        <w:t>degree in law at the age of 19.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his knowledge of law, he bravely plunged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politics, young as he was, and started a great movement, doing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for it by way of speech and writing till his death.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several public bodies in Cairo, and by his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their members to political activity. The letter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French Chamber at Toulouse in France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step in his political career. In that letter he described Egypt’s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and difficulties. This courageous and far-sighted act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his first opportunity for a political speech in public. He was then </w:t>
      </w:r>
      <w:r>
        <w:rPr>
          <w:rFonts w:ascii="Times" w:hAnsi="Times" w:eastAsia="Times"/>
          <w:b w:val="0"/>
          <w:i w:val="0"/>
          <w:color w:val="000000"/>
          <w:sz w:val="22"/>
        </w:rPr>
        <w:t>invited to address prominent leaders in Toulouse.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have heard Mustafa Kamal Pasha can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powerful impression he could make on the audience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of language. People were delighted to hear him talk,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private and in public, especially on the conditions in 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orations, imbued as they were with patriotic fervour, could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almost to a frenzy and endeared him to them. His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was highly nationalistic like that of the extremists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all classes ofsociety, from prince to pauper, thronged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him speak; and Mustafa Kamal Pasha preached brotherhood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all. He made a number of speeches to the people of Cairo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Alexandria between 1895 and 1907. These speeches were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with great thought and skill and always went down very well.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looked upon Mustafa Kamal Pasha as their guardian and </w:t>
      </w:r>
      <w:r>
        <w:rPr>
          <w:rFonts w:ascii="Times" w:hAnsi="Times" w:eastAsia="Times"/>
          <w:b w:val="0"/>
          <w:i w:val="0"/>
          <w:color w:val="000000"/>
          <w:sz w:val="22"/>
        </w:rPr>
        <w:t>saviour. There are many touching stories of their love for him. When-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 any section of society had a grievance against the [British]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ernment, they would besiege the offices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(Mustafa Kamal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Pasha’s paper) and clamour for his intervention or guidance.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 would tell them what to do and advise them to act with firmness </w:t>
      </w:r>
      <w:r>
        <w:rPr>
          <w:rFonts w:ascii="Times" w:hAnsi="Times" w:eastAsia="Times"/>
          <w:b w:val="0"/>
          <w:i w:val="0"/>
          <w:color w:val="000000"/>
          <w:sz w:val="22"/>
        </w:rPr>
        <w:t>and courage and to adhere unflinchingly to truth and duty. He beca-</w:t>
      </w:r>
      <w:r>
        <w:rPr>
          <w:rFonts w:ascii="Times" w:hAnsi="Times" w:eastAsia="Times"/>
          <w:b w:val="0"/>
          <w:i w:val="0"/>
          <w:color w:val="000000"/>
          <w:sz w:val="22"/>
        </w:rPr>
        <w:t>me well known for these virtues of his.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Pasha used proudly to narrate an instance of how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loved him. Once, he hired an </w:t>
      </w:r>
      <w:r>
        <w:rPr>
          <w:rFonts w:ascii="Times" w:hAnsi="Times" w:eastAsia="Times"/>
          <w:b w:val="0"/>
          <w:i/>
          <w:color w:val="000000"/>
          <w:sz w:val="22"/>
        </w:rPr>
        <w:t>arbagi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carry him to the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was to speak, and detained the driver there for more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When, on his return, he offered the driver his fare,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refused it, saying that he was happy and proud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service to the nation’s leader. There are many other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show the hold he had over the hearts of the people. His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them to fanatical zeal in facing their tasks and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Egypt’s progress.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28-3-1908</w:t>
      </w:r>
    </w:p>
    <w:p>
      <w:pPr>
        <w:autoSpaceDN w:val="0"/>
        <w:autoSpaceDE w:val="0"/>
        <w:widowControl/>
        <w:spacing w:line="292" w:lineRule="exact" w:before="35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LETTER TO C.A. DE R. LABISTOUR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A. DE R. L</w:t>
      </w:r>
      <w:r>
        <w:rPr>
          <w:rFonts w:ascii="Times" w:hAnsi="Times" w:eastAsia="Times"/>
          <w:b w:val="0"/>
          <w:i w:val="0"/>
          <w:color w:val="000000"/>
          <w:sz w:val="16"/>
        </w:rPr>
        <w:t>ABISTOUR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UNDEE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764" w:space="0"/>
            <w:col w:w="274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70"/>
        <w:ind w:left="11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March 28, 1908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764" w:space="0"/>
            <w:col w:w="27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20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Re. Budrea and Others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all the papers in this matter. If the averm-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in the plea, in paragraphs 6 and 7, are true, that is to say,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sought to be transferred to Vawda is not the land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contract, the case is easily ours; but it seems to me to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be true, because it would be almost fraudulent for Vawda.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hope that you have made yourself absolutely certain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not merely relied upon whatGoordeen might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>say, because, in his enthusiasm, he might have made some mis-state-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copy; S. N. 4805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A. De R. Labistour”,18-3-1908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MAGANLAL GANDHI</w:t>
      </w:r>
    </w:p>
    <w:p>
      <w:pPr>
        <w:autoSpaceDN w:val="0"/>
        <w:autoSpaceDE w:val="0"/>
        <w:widowControl/>
        <w:spacing w:line="224" w:lineRule="exact" w:before="148" w:after="0"/>
        <w:ind w:left="4896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Mr. Budrea I have gone through his papers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I have read the agreement that was signed by Mr. Anderson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Newcastle. I have read the reply to Vawda’s summons.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which certainly should give Mr. Budrea complete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6 and 7 of the reply state that the land wanted by Vawda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land described in the contract, and that the land surveyed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surveyor includes land which is not covered by the contract,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which the summons is issued. If these two things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proved, Mr. Budrea must win, but I am very much afraid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some mistake in the reply given. He must, therefore,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careful, because, if he loses, the action in the Supreme Court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costhim probably £100 or more. The Solicitor at Dundee,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Labistour, has sent me the papers. He is very hopeful,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like to be absolutely certain that the land required by Vawda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land described in the contract. You must therefore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and conclusive evidence regarding it. You should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Mr. Budrea thoroughly. If he wants to put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I am in a position now to answer them, because I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papers, I think, before me and, what is more, I have studied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also tell Mr. Budrea that after the last account that was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about which he said something, I have not charged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at all, and I am not charging any fees without his concurrence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work I am now doing. Please ask him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 is in the matter, and whether I should charge a fee.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that although it is not the usual thing, I wish to be guided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in the matter of fees, as he has reposed so complete [a] trust in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leave this letter at Mr. Jitanmia’s, if you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>Mr. Budrea.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4806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LORD SELBORNE’S VIEW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Selborne’s speech at Klerksdorp on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pondered by every Indian. We print a translation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Lord Selborne’s speech is that Indians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races should be kept out from areas reserved for whites.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settle in districts to be specially set apart for them. As to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prevented from settling in areas reserved for whites, he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since Indians are British subjects and a cowardly [people],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treated as one pleases. But there remain the Japanese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Chinese. The British Navy ought to be strengthened to keep these out.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countries to be reserved for the whites,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South Africa, Australia, America, New Zealand, etc.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concedes that the Indians should be allowed facilities for colonization,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suggestion gests that Colonies in East Africa may be set apart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them. On reflection we see that this would mean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for Indians, for, if Indians settle in regions such as East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 the whites will have the upper hand. The whites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new training-ground or stepping-stone. Moreover,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capable of settling by themselves in a country and developing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modern lines. The suggestion therefore that certain areas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for Indians is without point altogether. Lord Selborne’s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also implies that no regions where the climate is congenial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settlers should be reserved for Indians. In other words,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be allotted swampy and malarial regions.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mind Indians languishing in these areas.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Lord Selborne’s speech as utterly selfish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dangerous. If he had his way, not a single Indian would be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believes that East and West can never meet.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correct, India can have a place in the British Empire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country. No other way is open to her. We do not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view. If it is proved that the British people share this view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alternative to it, we shall be compelled to raise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 against British rule. It will then be necessary to adopt,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others adopt, the means to free India totally from British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believe that we can still enjoy freedom by continuing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flag. The Boers live under the British flag, and are </w:t>
      </w:r>
      <w:r>
        <w:rPr>
          <w:rFonts w:ascii="Times" w:hAnsi="Times" w:eastAsia="Times"/>
          <w:b w:val="0"/>
          <w:i w:val="0"/>
          <w:color w:val="000000"/>
          <w:sz w:val="22"/>
        </w:rPr>
        <w:t>none the less free for that.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Lionel Curtis made a similar suggestion in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Mercury”, 7-5-1907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therefore consider what measures to be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 [the influence of] Lord Selborne’s ideas. The remedy,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lies in our own hands. We find that in this world we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what we demand and deserve. If we really want to settle in diverse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regions of the world and prosper, we shall find the necessary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measures appear imperative: (1) that every Indian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follow his religion; (2) that Hindus and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united; and (3) that Indians should acquire the right kind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first condition is realized, the remaining two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as a matter of course. We believe all the great religions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be true. If, therefore, every community follows its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diligently, it will come to have faith in and consequently to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truth. If we practise our own religion in its proper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squabble among ourselves, but remain united.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those who would follow the path of religion sincerely cannot </w:t>
      </w:r>
      <w:r>
        <w:rPr>
          <w:rFonts w:ascii="Times" w:hAnsi="Times" w:eastAsia="Times"/>
          <w:b w:val="0"/>
          <w:i w:val="0"/>
          <w:color w:val="000000"/>
          <w:sz w:val="22"/>
        </w:rPr>
        <w:t>choose to remain uneducated and ignorant. They will find it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to remain idle and, if there is no idleness, everyone, whether child </w:t>
      </w:r>
      <w:r>
        <w:rPr>
          <w:rFonts w:ascii="Times" w:hAnsi="Times" w:eastAsia="Times"/>
          <w:b w:val="0"/>
          <w:i w:val="0"/>
          <w:color w:val="000000"/>
          <w:sz w:val="22"/>
        </w:rPr>
        <w:t>or adult, will be busy learning.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the attention of every Indian to these thoughts.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>living through times which enjoin us to be alert and wide awake.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NATAL INDIANS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attack on the Natal Indians is imminent. There are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no trading licences should be given them,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every Indian was expelled from Natal.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Dr. Gubbins, has now granted an interview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the Government intends to introduce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 the immigration of indentured Indian tabour and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trading licences to Indians. They intend to prohibit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indentured tabour after a fixed date. With that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 Agency at Calcutta has been closed. The issue of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is to be stopped after ten years, and if any Indian traders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it is proposed to force them to close down their businesses and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compensate them for the loss.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proposal to stop immigration of indentured labour deserves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support. So long as such immigration continues, the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 will have no peace.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say much about the Bill in regard to trading licences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it is published. But there will be no scope for comment if they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allowing for a time-limit of ten years and providing for payment </w:t>
      </w:r>
      <w:r>
        <w:rPr>
          <w:rFonts w:ascii="Times" w:hAnsi="Times" w:eastAsia="Times"/>
          <w:b w:val="0"/>
          <w:i w:val="0"/>
          <w:color w:val="000000"/>
          <w:sz w:val="22"/>
        </w:rPr>
        <w:t>of compensation thereafter. Indians, however, must not think of acce-</w:t>
      </w:r>
      <w:r>
        <w:rPr>
          <w:rFonts w:ascii="Times" w:hAnsi="Times" w:eastAsia="Times"/>
          <w:b w:val="0"/>
          <w:i w:val="0"/>
          <w:color w:val="000000"/>
          <w:sz w:val="22"/>
        </w:rPr>
        <w:t>pting compensation and running away. Those Indians who have set-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tled in Natal must learn to look upon the Colony as their second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settle there. If anyone wants to drive them out of Natal,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oblige. Indians must learn to feel that Natal is as much their coun-</w:t>
      </w:r>
      <w:r>
        <w:rPr>
          <w:rFonts w:ascii="Times" w:hAnsi="Times" w:eastAsia="Times"/>
          <w:b w:val="0"/>
          <w:i w:val="0"/>
          <w:color w:val="000000"/>
          <w:sz w:val="22"/>
        </w:rPr>
        <w:t>try as it is of the whites, and be proud of working for its prosperity.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should not therefore approve of the proposal to fix a time-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ten years. On the other hand, it may not be 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such legislation. But during the period of ten years we can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our power and status that the whites themselves will think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retaining us rather than driving us out. It is within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Indians to bring this about.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HASSAN MIA’S DEPARTURE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Hassan Mia, Mr. Dawad Mahomed’s son, whose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for further studies had been under discussion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left for that country last week. This shows that people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see something good being done and commend it. Hassan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 is young. He has yet to see and learn a great deal. We wish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life, health and prosperity. He is the first Natal Indian of his </w:t>
      </w:r>
      <w:r>
        <w:rPr>
          <w:rFonts w:ascii="Times" w:hAnsi="Times" w:eastAsia="Times"/>
          <w:b w:val="0"/>
          <w:i w:val="0"/>
          <w:color w:val="000000"/>
          <w:sz w:val="22"/>
        </w:rPr>
        <w:t>social position to go to England. We congratulate Mr. Dawad Maho-</w:t>
      </w:r>
      <w:r>
        <w:rPr>
          <w:rFonts w:ascii="Times" w:hAnsi="Times" w:eastAsia="Times"/>
          <w:b w:val="0"/>
          <w:i w:val="0"/>
          <w:color w:val="000000"/>
          <w:sz w:val="22"/>
        </w:rPr>
        <w:t>med on his courage.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a moral to learn from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right kind of education, the community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backward, but become increasingly so. Education in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of English, world history and of the sciences-all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in the world of today. Without them one is crippled.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learn how to put the knowledge thus acquired to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In itself knowledge is only a means. It can be employed for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money, and in the service of public causes.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only when it is put to good use and employed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Otherwise, as we pointed out once earlier and as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readily admit, it is like poison.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Mr. Hassan Mia’s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spirit of adventure will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clearly an error for “Dawad Mahomed’s”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emulated by other parents.</w:t>
      </w:r>
    </w:p>
    <w:p>
      <w:pPr>
        <w:autoSpaceDN w:val="0"/>
        <w:autoSpaceDE w:val="0"/>
        <w:widowControl/>
        <w:spacing w:line="24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TO OUR CORRESPONDENTS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published several comments on the settlement.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issue we published a great deal in favour of it. In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we publish as much as we can from the unfavourable comments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received. We think it is time we gave up arguing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settlement. The community must turn to other tasks and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prises. It is not yet in a position to sit back. Those who are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march forward do not think of sitting back. Now on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publish comments on the settlement from local correspondents,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 or against. We shall only publish communications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India or England for [our] future guidance. Many of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whose views we publish in this issue appear to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palpably wrong. But so much has already been said on this subject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by others that we see no need of writing further or correcting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misconceptions. In every movement there is bound to occur-and </w:t>
      </w:r>
      <w:r>
        <w:rPr>
          <w:rFonts w:ascii="Times" w:hAnsi="Times" w:eastAsia="Times"/>
          <w:b w:val="0"/>
          <w:i w:val="0"/>
          <w:color w:val="000000"/>
          <w:sz w:val="22"/>
        </w:rPr>
        <w:t>remain-a certain amount of misunderstanding. It is not always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to clear this up. Time finds answers for all. We therefore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our readers to forget all about the controversy regarding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ment. It will be enough if they bear in mind that the glory of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graha, which we have witnessed, cannot be dimmed.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STORY OF A SOLDIER OF TRUTH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REFACE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heroic Socrates, an extraordinary person with a fine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was born in 471 B.C. A Greek, he lived a virtuous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life. Unable to bear his moral excellence and his virtue,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envious person made false accusations against him. Socrates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fear of God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cared little for the obloquy of men. He had </w:t>
      </w:r>
      <w:r>
        <w:rPr>
          <w:rFonts w:ascii="Times" w:hAnsi="Times" w:eastAsia="Times"/>
          <w:b w:val="0"/>
          <w:i w:val="0"/>
          <w:color w:val="000000"/>
          <w:sz w:val="22"/>
        </w:rPr>
        <w:t>no fear of death. A reformer, he strove to cleanse Athens, the capital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Gujarati summaries of important works had often a contemporary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relevance or practical purpose and were not intended to be historical. Here,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example, he renders the Greek “gods” as Khuda in Gujarati. Elsewhere he refers to God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Khuda-Ishwar.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Greece [sic], of the evil which had entered its [political]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came in contact with a large number of persons. He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impression on the minds of the young who followed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crowds. [Socrates’ teaching] had theresult of Putting an end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unconscionable gains made by persons [with predatory tenden-</w:t>
      </w:r>
      <w:r>
        <w:rPr>
          <w:rFonts w:ascii="Times" w:hAnsi="Times" w:eastAsia="Times"/>
          <w:b w:val="0"/>
          <w:i w:val="0"/>
          <w:color w:val="000000"/>
          <w:sz w:val="22"/>
        </w:rPr>
        <w:t>cies]. It came in the way of those who lived by exploiting others.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Athens it was an offence to disregard the traditional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polis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encourage others to do so. The offence, if proved,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punishable with death. Socrates adhered to the traditional religion,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the people to fight the corrut elements [associated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observance]. He himself would have nothing to do with them.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of Athens, such offences were tried before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Socrates was charged with violating the religion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teaching others to do likewise and was tried before an assembly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Many members of the assembly had suffered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Socrates’ teaching. Because of this, they bore him a grudge.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wrongfully declared him guilty and condemned him to die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A prisoner sentenced might be put to death in any one of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ways. Socrates was condemned to death by poisoning.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brave man took poison by his own hand and died.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his death he discoursed to his friend and companion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 nature of the human body and the immortality of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up to the very last moment Socrates showed no fear,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took the poison smilingly. As he finished the last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discourse, he drank the poison from the cup as eagerly as we </w:t>
      </w:r>
      <w:r>
        <w:rPr>
          <w:rFonts w:ascii="Times" w:hAnsi="Times" w:eastAsia="Times"/>
          <w:b w:val="0"/>
          <w:i w:val="0"/>
          <w:color w:val="000000"/>
          <w:sz w:val="22"/>
        </w:rPr>
        <w:t>might drink sherbet from a glass.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world cherishes Socrates’ memory. His teaching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millions. His accusers and his judges stand condemned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Socrates has gained immortality and Greece stands in high </w:t>
      </w:r>
      <w:r>
        <w:rPr>
          <w:rFonts w:ascii="Times" w:hAnsi="Times" w:eastAsia="Times"/>
          <w:b w:val="0"/>
          <w:i w:val="0"/>
          <w:color w:val="000000"/>
          <w:sz w:val="22"/>
        </w:rPr>
        <w:t>esteem because of him and others like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Socrates’ speech in his own defence was committed to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companion, the celebrated Plato. It has been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languages. The defence is excellent and imbued with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fervour. We, therefore, wish to translate it, but rather than render it </w:t>
      </w:r>
      <w:r>
        <w:rPr>
          <w:rFonts w:ascii="Times" w:hAnsi="Times" w:eastAsia="Times"/>
          <w:b w:val="0"/>
          <w:i w:val="0"/>
          <w:color w:val="000000"/>
          <w:sz w:val="22"/>
        </w:rPr>
        <w:t>literally, we print only a summary of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to struggle for, not only in South Africa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well. Only when we succeed in these [tasks] can India be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many afflictions. We must learn to live and die like Socrates.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moreover, a great Satyagrahai. He adopted Satyagraha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people. As a result the Greeks became a great people. if,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or fear of dishonour or death, we fail to realize or examine </w:t>
      </w:r>
      <w:r>
        <w:rPr>
          <w:rFonts w:ascii="Times" w:hAnsi="Times" w:eastAsia="Times"/>
          <w:b w:val="0"/>
          <w:i w:val="0"/>
          <w:color w:val="000000"/>
          <w:sz w:val="22"/>
        </w:rPr>
        <w:t>our shortcomings and fail to draw the people’s attention to them,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shall do no good to India’s cause, notwithstanding the number of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ternal remedies we may adopt, notwithstanding the Congress 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[we may hold], not even by becoming extremists. India’s good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along that direction. When the disease is diagnosed and its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revealed in public, and when, through suitable remedies,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[politic] of India is cured and cleansed both within and without,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become immune to the germs of the disease, that is,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by the British and the others. If, however, the body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state of decay, then if we destroy one kind of germs,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attacked by another, and this will ruin the body [politic] India herself.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argued thus and saw in the words of a great soul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Socrates the qualities of an elixir. We wanted our readers,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 a deep draught of it, so that they might be able to fight—and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others fight- the disease. It is with this objective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summarize Socrates’s speech.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EGYPT’S FAMOUS LEADER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Pasha enjoyed extraordinary popularity among students.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once noted by a scholar that all students were his supporters.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returned from Europe, the students and the common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out a long procession in his honour such as had never been seen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in honour of another Egyptian.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being a great orator, Mustafa Kamal Pasha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England, he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ablest Muslim journalists. While still in school, he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entitled Roman Slavery and another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Life of 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some poetry, he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Conquest of Andalusia,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>novel. He possessed an unflagging imagination and an infinite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for taking pains. While yet under twenty, he started 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Madresa,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 which became famous for its trenchant and original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1900 he started the journal </w:t>
      </w:r>
      <w:r>
        <w:rPr>
          <w:rFonts w:ascii="Times" w:hAnsi="Times" w:eastAsia="Times"/>
          <w:b w:val="0"/>
          <w:i/>
          <w:color w:val="000000"/>
          <w:sz w:val="22"/>
        </w:rPr>
        <w:t>Luwa</w:t>
      </w:r>
      <w:r>
        <w:rPr>
          <w:rFonts w:ascii="Times" w:hAnsi="Times" w:eastAsia="Times"/>
          <w:b w:val="0"/>
          <w:i w:val="0"/>
          <w:color w:val="000000"/>
          <w:sz w:val="22"/>
        </w:rPr>
        <w:t>. Earlier he had written for Egy-</w:t>
      </w:r>
      <w:r>
        <w:rPr>
          <w:rFonts w:ascii="Times" w:hAnsi="Times" w:eastAsia="Times"/>
          <w:b w:val="0"/>
          <w:i w:val="0"/>
          <w:color w:val="000000"/>
          <w:sz w:val="22"/>
        </w:rPr>
        <w:t>ptian and foreign periodicals. Thanks to his perfect mastery of Fren-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ch, he found invaluable opportunities for placing the Egyptian case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European peoples. Later in life, notwithstanding the 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work, which had increased considerably, he found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 book on Japan.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his European friends were Frenchmen, who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shocked to hear of the Pasha’s death. His fine qualities of chara-</w:t>
      </w:r>
      <w:r>
        <w:rPr>
          <w:rFonts w:ascii="Times" w:hAnsi="Times" w:eastAsia="Times"/>
          <w:b w:val="0"/>
          <w:i w:val="0"/>
          <w:color w:val="000000"/>
          <w:sz w:val="22"/>
        </w:rPr>
        <w:t>cter had won him a large number of friends. People found his man-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ners and his gentle speech irresistible, and joined his (Nationalist)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Madame Juliet Adam, who was a lifelong friend, writes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 to the French edition of his speeches that “in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his extensive travels in Europe he had made many friends among 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tesmen and journalists”. These friendships stood him in good stead in </w:t>
      </w:r>
      <w:r>
        <w:rPr>
          <w:rFonts w:ascii="Times" w:hAnsi="Times" w:eastAsia="Times"/>
          <w:b w:val="0"/>
          <w:i w:val="0"/>
          <w:color w:val="000000"/>
          <w:sz w:val="22"/>
        </w:rPr>
        <w:t>his work for the country’s welfare.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Mustafa Kamal Pasha’s efforts were addressed to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stemming the tide of blind contempt for Egyptians, which had risen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wake of British rule. His success in this endeavour was unquestion-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If today the French have a high opinion of the Egyptians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field and are sympathetically inclined towards them, it is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Mustafa Kamal Pasha’s great campaign. His speeches,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his writings, all showed that he spared no effort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his country. His writings and speeches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the principles of the great Italian patriot, Mazzini.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notice in them a conviction, similar to Mazzini’s, that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will triumph in the end. The evils of apathy, lack of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cowardice, he considered to be the arch enemies of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his attempt to rid Egypt of them became involved in serious </w:t>
      </w:r>
      <w:r>
        <w:rPr>
          <w:rFonts w:ascii="Times" w:hAnsi="Times" w:eastAsia="Times"/>
          <w:b w:val="0"/>
          <w:i w:val="0"/>
          <w:color w:val="000000"/>
          <w:sz w:val="22"/>
        </w:rPr>
        <w:t>conflict.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convinced that Egypt could not make any real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in the absence of intellectual resources like those that the West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manded. He missed no opportunity of emphasizing the need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contacts between the peoples of the West and the East.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remained, however, a faithful follower of Islam. He had unbounded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religious reform. His connection with Turkey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Piqued by it, some whites called him a Turkophile. It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political convictions that Turkey would not stand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Egypt’s independence. His political views won him the Sultan’s res-</w:t>
      </w:r>
      <w:r>
        <w:rPr>
          <w:rFonts w:ascii="Times" w:hAnsi="Times" w:eastAsia="Times"/>
          <w:b w:val="0"/>
          <w:i w:val="0"/>
          <w:color w:val="000000"/>
          <w:sz w:val="22"/>
        </w:rPr>
        <w:t>pect and he was awarded the titles of “Majidia of the Second Order”</w:t>
      </w:r>
      <w:r>
        <w:rPr>
          <w:rFonts w:ascii="Times" w:hAnsi="Times" w:eastAsia="Times"/>
          <w:b w:val="0"/>
          <w:i w:val="0"/>
          <w:color w:val="000000"/>
          <w:sz w:val="22"/>
        </w:rPr>
        <w:t>and “Ratba-ul-Saftani”.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activities during the closing years of his life were widely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throughout Egypt. Each year he undertook more and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work. He was a fearless man and would not give up his campaign.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occupation of the Sudan by the British and other similar events dealt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cruel blow to [the hopes of] Egyptian independence. But the Pasha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remained undaunted. As his supporters forsook him in increasing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numbers and timid friends gave up their advocacy of [the cause of]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Egypt, Mustafa Kamal Pasha became the bolder and exerted himself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last great act was the founding of the Nationalist Party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Egypt in the December of 1906. Thousands of people were moved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pitch of enthusiasm when he stepped out from his death-bed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speech; they acclaimed it with thunderous applause,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they took on the occasion to adhere to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 Party will be remembered as Mustafa Kamal Pasha’s </w:t>
      </w:r>
      <w:r>
        <w:rPr>
          <w:rFonts w:ascii="Times" w:hAnsi="Times" w:eastAsia="Times"/>
          <w:b w:val="0"/>
          <w:i w:val="0"/>
          <w:color w:val="000000"/>
          <w:sz w:val="22"/>
        </w:rPr>
        <w:t>legacy to his compatriots.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delicate health was undermined by the severe strain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did in connection with the founding of his party,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never himself again. He continued to work for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from hisdeath-bed, and wrote to the Prime Minister [of England]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Sir Edward Grey in reply to the charge that Egyptians lacked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did not deserve an independent government. On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 the sixth day after this, his earthly career came to an end, and he </w:t>
      </w:r>
      <w:r>
        <w:rPr>
          <w:rFonts w:ascii="Times" w:hAnsi="Times" w:eastAsia="Times"/>
          <w:b w:val="0"/>
          <w:i w:val="0"/>
          <w:color w:val="000000"/>
          <w:sz w:val="22"/>
        </w:rPr>
        <w:t>gave up his mortal body.</w:t>
      </w:r>
    </w:p>
    <w:p>
      <w:pPr>
        <w:autoSpaceDN w:val="0"/>
        <w:autoSpaceDE w:val="0"/>
        <w:widowControl/>
        <w:spacing w:line="28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[Islamic] Society has sent an address of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persons abroad who helped in the struggle against the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 printed in gold, red and yellow on thick card of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with the edges trimmed decoratively. About 200 copies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posted. It is signed by Imam Abdool Kadir. Fancy and Mr. Coovadia.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translation of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12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8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behalf of the Hamidia Islamic Society, we beg to tender you our best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for the very warm interest you have taken in the British Indian cause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Transvaal, and for the prompt response you have always made to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Society’s appeal for help. We have no doubt that your advocacy contributed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materially to the happy issue of the struggle which taxed the utmost resources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community. The Asiatic Act specially affected the Mahomedan commu-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nity in that it deliberately insulted Islam by distinguishing against Turkish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Mahomedans and in favour of other Turkish subjects. It was, therefore, natural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Society should have made a special effort to secure the repeal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Act, and it has been to our Society a matter of very great satisfaction that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 made to Mahomedans and others has been so favourably received.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is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18-4-1908.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DDRESSES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addresses to Lord Ampthill, Syed Ameer Ali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Muncherjee Bhownaggree are ready. They will be posted to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week. He will present them in person to the three gentlemen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the community. The addresses express our thanks to them.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published a draft Bill for a law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 in the Transvaal. The law is commonly known as “The Gold </w:t>
      </w:r>
      <w:r>
        <w:rPr>
          <w:rFonts w:ascii="Times" w:hAnsi="Times" w:eastAsia="Times"/>
          <w:b w:val="0"/>
          <w:i w:val="0"/>
          <w:color w:val="000000"/>
          <w:sz w:val="22"/>
        </w:rPr>
        <w:t>Law”. The Government intends to get it passed during the next ses-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of Parliament. The draft Bill has reference to the existing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but some of thesections bearing on Coloured persons,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ambiguous, will now bear a construction unfavourable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had, under the present law, refused to issue licences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other cities.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 case at Roodepoort. Owing to the ambiguity the law]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persist in its stand. If the draft Bill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is passed, it will prevent Indians not only from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mining areas but also from residing in them.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mining areas, Indians and other Coloured races can live only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Location. The noteworthy sections in the Bill. I am sending a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There are other noteworthy for the English section.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most worthy of note is the one I have mentioned.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Indian community to put up a stiff fight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A journal in England has already come out in our favour.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[to the law] will inspire respect only when we do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of us. The Indian community will continue to be the target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attacks. The more we fight back the more shall we succeed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stronger shall we become.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ERFECT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USTICE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Kaffirs have bought land in their own names in Sophia-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settled there. The sites are situated within municipal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municipal regulations, no Kaffir can live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without permission. These Kaffirs were prosecuted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under the regulations. The Magistrate fined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went in appeal, and won. The Supreme Court has held that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ultra vires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municipality to frame a regulation for Kaffirs.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fact, one of the judges remarked that, while the law might be on the side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municipality, the equities were all on the side of the appellants. The Court,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gave no ruling on this point and set aside the conviction on the ground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resolution fixing the date was never promulgated by publication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any other way”.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his judgment, justice Wessels condemned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as tyrannical and stated that in a civilized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 ought not to be disturbed. It is a happy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has always dispensed perfect justice, as it has on this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is going on. In Pretoria, Mr. Chamney had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the objection raised by several Indians who were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giving finger-prints. The question has now been settled.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at Pretoria will be kept open to enable these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to register. It will also open in Johannesburg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with a viewto giving another chance to those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>applied earlier. At the moment, it is going round Pietersburg, Potche-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fstroom and other towns and it is expected that, by April 10,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of applications will have been completed. It is assumed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then take about a month to issue the registers.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MPATIENT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many Indians outside are impatient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Some of them manage to get in surreptitiously. I must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Indians that they do the community great harm.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entry of those who hold valid permits obtained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war, but others would do well to wait for the present.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1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hawkers have been much emboldened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Bailey’s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“It Krugersdorp. They have asked for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 of C200, of which Mr. Bailey has promised to give 1’50.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compete with the Indian hawkers and beat them at their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does not appear to be particularly strong.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however there can be no doubt that, if such a movement is kept </w:t>
      </w:r>
      <w:r>
        <w:rPr>
          <w:rFonts w:ascii="Times" w:hAnsi="Times" w:eastAsia="Times"/>
          <w:b w:val="0"/>
          <w:i w:val="0"/>
          <w:color w:val="000000"/>
          <w:sz w:val="22"/>
        </w:rPr>
        <w:t>alive and we do nothing about it we shall suffer. Let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remember that it has to deal with an enemy who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in without a struggle. He is brave and will return to the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Indian hawkers should be especially careful to keep </w:t>
      </w:r>
      <w:r>
        <w:rPr>
          <w:rFonts w:ascii="Times" w:hAnsi="Times" w:eastAsia="Times"/>
          <w:b w:val="0"/>
          <w:i w:val="0"/>
          <w:color w:val="000000"/>
          <w:sz w:val="22"/>
        </w:rPr>
        <w:t>their wares clean, be honest in their dealings and avoid being rude.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1st 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“Johannesburg letter”, 28-3-1908.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UDTSHOORN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received a telegram from Oudtshoorn (Cape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Colony) in which the Chairman, Mr. Mahamed Khan, has stated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attended by about 40 Indians was held at which a fund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to help the Association in its work. The proceeds, he said,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forwarded [to the Association] during the following week. The </w:t>
      </w:r>
      <w:r>
        <w:rPr>
          <w:rFonts w:ascii="Times" w:hAnsi="Times" w:eastAsia="Times"/>
          <w:b w:val="0"/>
          <w:i w:val="0"/>
          <w:color w:val="000000"/>
          <w:sz w:val="22"/>
        </w:rPr>
        <w:t>week is out and the money is expected any moment now.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March 30, 7,262 applications for registration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and 4,096 certificates passed and signed. The office has visited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places in the Colony, and everywhere people have begun regis-</w:t>
      </w:r>
      <w:r>
        <w:rPr>
          <w:rFonts w:ascii="Times" w:hAnsi="Times" w:eastAsia="Times"/>
          <w:b w:val="0"/>
          <w:i w:val="0"/>
          <w:color w:val="000000"/>
          <w:sz w:val="22"/>
        </w:rPr>
        <w:t>tering.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THE NATAL DIRECT-LINE INDIAN ROUTE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publishing in our Gujarati columns abstract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two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correspondents complaining of inadequate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and other inconveniences on the Natal Direct liners bound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passengers complain that latrines are bad and insanitary,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space is limited and uncomfortable, the holds too small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passengers accepted. There are other complaints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need not enter at present. We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and the owners of these vessels to the facts alleged, and trust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complaints of the deck-passengers will be thoroughly investi-</w:t>
      </w:r>
      <w:r>
        <w:rPr>
          <w:rFonts w:ascii="Times" w:hAnsi="Times" w:eastAsia="Times"/>
          <w:b w:val="0"/>
          <w:i w:val="0"/>
          <w:color w:val="000000"/>
          <w:sz w:val="22"/>
        </w:rPr>
        <w:t>gated and relief granted, if the complaints are found to be true.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LEPERS’ BLESSINGS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assume that the British are happy only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There are many other reasons for concluding that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We have often discussed why they are happy and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again been led to give thought to this question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we have received of a lepers’ hospital. India has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lepers. We usually shun them, and keep them at a distance.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Deputations’ Voyage —II”, 11-11-1906, “The Deputation’s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Voyage—III”, Before 20-10-1906 and “England and her Colonies”, 20-4-1907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who do not behave in this way.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of anyone from among us coming forward to give them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or to build hospitals for them. The task of bringing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to these people appears to have been left to the whites.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among them a whole class of people whom they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touch. Members of this class are subjected to severe privations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ever treated as human beings. Here again, it is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>who go to their rescue.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place called Chandkuri in India. There,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have established a lepers’ hospital to which they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leper. According to pre-1900 census figures, there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100,000 lepers in India. Missionaries have established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in which they not only treat them, but also educate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their children, providing them food and clothing.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their schooling. Europeans go out from various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this work, giving up their own pursuits. They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the best way of servinghumanity. They look upon it as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which will bring prosperity to them and their people. Mr. </w:t>
      </w:r>
      <w:r>
        <w:rPr>
          <w:rFonts w:ascii="Times" w:hAnsi="Times" w:eastAsia="Times"/>
          <w:b w:val="0"/>
          <w:i w:val="0"/>
          <w:color w:val="000000"/>
          <w:sz w:val="22"/>
        </w:rPr>
        <w:t>Anderson, a Canadian millionaire, has gone to work in these hospitals.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these hospitals financed? If anyone wants to know,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information in the pamphlet from which we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foregoing. The expenses are met from funds raised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>We in India pay only a small part of the expenditure.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object behind this work? The question is simply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answered. Their aim is, undoubtedly, to convert to Christianity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victims of the disease who go to them. But no one is sent away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refusing to be converted. Their constant objective is to treat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people, whatever happens.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reason why people, who so nobly serve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among whom thousands come forward for such work,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prosper? Why indeed should they not rule?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Indians expect to prosper if they refuse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burdens of this sort and forsake what is clearly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duty? How can they expect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will they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there were no lepers in England,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causes [for their money]. But the British do 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for such work. They attend to their tasks themselves.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 our own responsibilities, let alone help others.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give thought to these matters. We look 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superficially, curse the British for denying us our rights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 when we have started an agitation to drive them out.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way we only do ourselves harm. We forget the real cause.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well be that the British preside over an empire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prosper because of the blessings of these lepers while we live in misery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their curses.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11-4-1908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CAPE TOWN INDIANS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Cape Argus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Cape Town writes as follows: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hundreds of whites are leaving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lack of employment opportunities, it behoves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check further immigration. It would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if, while there was a continuous exodus of white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also be a corresponding influx of Asiatics.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from letter we have received that there is ground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for suspicion that the Act is not being implemented with the 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cessary thoroughness. This maybe due to defects in the law.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statesthat 200 Asiatics have landed claiming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sixteen; they say that their fathers are here but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mothers are in India. This is too significant to be passed over.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remarks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Cape Argus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seriously.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Cape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normally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How is it then that it writes in this vein? Can it be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 fault? When anything is said or done against us, it is a golden </w:t>
      </w:r>
      <w:r>
        <w:rPr>
          <w:rFonts w:ascii="Times" w:hAnsi="Times" w:eastAsia="Times"/>
          <w:b w:val="0"/>
          <w:i w:val="0"/>
          <w:color w:val="000000"/>
          <w:sz w:val="22"/>
        </w:rPr>
        <w:t>rule first to look for faults in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do not know whether any unlawful practices are employed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connection with the immigration of Indians. We have no personal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 to go by. But we can infer from what is happening in Natal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elsewhere that, to some extent, we must be at fault. If there is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truth in the above allegation, it should give the Cape Indians food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thought. The present situation, in South Africa does not conduce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immigration of Indians in large numbers. It is essential that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immigration should not be allowed to go 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complaints are being received from the Transvaal also. It </w:t>
      </w:r>
      <w:r>
        <w:rPr>
          <w:rFonts w:ascii="Times" w:hAnsi="Times" w:eastAsia="Times"/>
          <w:b w:val="0"/>
          <w:i w:val="0"/>
          <w:color w:val="000000"/>
          <w:sz w:val="22"/>
        </w:rPr>
        <w:t>is said that people have been entering the country surreptitiously.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be prevented? It is a difficult question to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must be realized that the honour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a solution being found for this problem.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LICENCE CASE AT DUNDEE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refusal of a licence to Mr. Cassim Ghulam in Dundee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injustice. It is stated that the ground for this refusal is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 compromised with his creditors. Even if a person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with his creditors thirty times, why should that create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issuing a licence to him? Only those devoid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justice would give such a judgment. When the lion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fable wanted to kill the lamb, he charged him with muddying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in the river. The hapless lamb replied that he was drinking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 while the lion was up stream. The prince of a lion roared,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you, your father must have done that,” saying which he ate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lamb. Some of the licensing officers and the Licensing Board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behaving in much the same manner. When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lambs and become lions, the licensing officers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time of it. For, as usually happens, the pupil will go one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teacher. Will the Indian lion wake up?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HARDSHIPS ON STEAMERS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we publish two letters which complain of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to passengers on Natal Direct Line steamers. The letters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impression that the inconveniences are real. We take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sign that Indian passengers have begun to complain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why white passengers get so many facilities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is that they do not put up with inconveniences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demur. We draw the attention of the agents of the Line 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It is their duty to investigate the complaints thoroughly and set </w:t>
      </w:r>
      <w:r>
        <w:rPr>
          <w:rFonts w:ascii="Times" w:hAnsi="Times" w:eastAsia="Times"/>
          <w:b w:val="0"/>
          <w:i w:val="0"/>
          <w:color w:val="000000"/>
          <w:sz w:val="22"/>
        </w:rPr>
        <w:t>matters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ISHONESTY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ORDER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rumour that permitless Indians are crossing over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from all directions. If there are any Indians thus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Natal Direct-Line Indian Route”, 11-4-1908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 unlawfully, they will doubtless suffer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Indians along with them. Those who want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unlawfully had better be careful of what they do. If, earlier, there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dishonesty in this matter, the Asiatic Act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called into existence. Since, however, the leaders are not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activities and do not want to play foul with the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Chairman, Mr. Coovadia, has sent the following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received information that a few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without permits, some of them on foot.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does not know what checks exist at the border.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my Association’s intention to assist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entry of unauthorized persons, it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watch be kept at the border and on the trains.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believes that this can be done without being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anyone. Prosecution of those entering the Transvaal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or similar authority will not imply any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My Association believes that these persons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 under the immigration Act.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Klerksdorp Chaber has resolved to send the Asiatics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and to confine their trade within those Locations.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wrote to the Potchefstroom Chamber seeking As support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question, but the latter did not endorse the resolution, arguing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could not be sent to Locations unless they were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The [Potchefstroom] Chamber has accordingly refused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the 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REEDOM FOR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LACKS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RINK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movement in Pretoria against prohibition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persons. According to newspaper reports, there is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Cassi who plays a leading part in this movement.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held at Pretoria on this question. A petition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drafted. The petition argues that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can get liquor despite the prohibidon.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exploit the situation to fleece the people. Since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do in any case drink on the sly, it would be better to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openly. Being obliged to drink surreptitiously, they gulp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can lay hands on and get drunk. The petitioners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instead of all in this to continue, everyone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A large number of natures are being obtained from Coloured </w:t>
      </w:r>
      <w:r>
        <w:rPr>
          <w:rFonts w:ascii="Times" w:hAnsi="Times" w:eastAsia="Times"/>
          <w:b w:val="0"/>
          <w:i w:val="0"/>
          <w:color w:val="000000"/>
          <w:sz w:val="22"/>
        </w:rPr>
        <w:t>persons. They cannot get any Indians to sign it, and I hope that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ill. I see the hand of whites behind this petition. The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are inclined to allow the Coloured persons some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had been no agitation in England against such a move,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Bill to this effect would have been passed during the last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I know that some Indians buy liquor illegally, and drink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Even those who drink know that it is a bad habit,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They think it is a habit which cannot be broken.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that they show little spirit in holding on to this believe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their courage in both hands and get rid of the habit,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do themselves as well as their community a lot of good.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ONCEALED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NIFE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does the Government attack us with unsheathed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swords, but it also has concealed knives in its armoury. Last year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about the keeping of dogs as pets. Normally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such a law. I did not read it myself. It is only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law that we discover that it subjects us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harassment. Some Indians residing out the municipal limits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dogs. The Government says that they should pay ten shillings ayear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keeping one. The whites can register their dogs without paying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fee, while Indians and other Coloured persons are required to pay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mofussil areas are seriously concerned as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about it. Some of them are preparing to take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 think this law cannot be enforced, for it does not contain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about Royal assent. It is necessary for all laws entailing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to have such a clause. Mr. Nagadi has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Further information can be had from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DMIRATION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long article on registration which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and the Chinese have assisted the authorities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satisfactorily. Registration has so far gone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There have been very few cases in which objections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raised.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this journal, Mr. Polak, was enrolled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last Monday. The reader will recall that Mr. Polak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with his legal studies during the last three years. He has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Matriculation Examination and passed other examinations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knows French nearly as well as he does English.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last three years, he passed the law examinations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did not have this freedom at the time of writing.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Having completed three years with Mr. Gandhi on March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he became entitled to apply for enrolment as an Attorney.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 received and accepted his application last Monday.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not taken out licences had better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expeditiously. Those who hold new registers will get a licence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year on the production of their registers.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registers will get licences [which will be valid] up to June 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applications for these should be made before the 30th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Anyone who fails to do so is likely to be prosecuted in May.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essential that every Indian [trader] hurries up and gets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 licence.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number of applications made up to the 8th is 7,607,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number of certificates issued up to that date is 4,590.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applications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received in Warmbaths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Lydenburg. In Benoni, applications will be received on the 13th,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15th; in Volksrust, on the 13th and 14th; in Potchefstroom and </w:t>
      </w:r>
      <w:r>
        <w:rPr>
          <w:rFonts w:ascii="Times" w:hAnsi="Times" w:eastAsia="Times"/>
          <w:b w:val="0"/>
          <w:i w:val="0"/>
          <w:color w:val="000000"/>
          <w:sz w:val="22"/>
        </w:rPr>
        <w:t>Krugersdorp, on the 16th, 17th and 18th.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STORY OF A SOLDIER OF TRUTH [-II]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cannot tell, O Athenians, how far you have been carried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accusers’ words. For my own part, they nearly made me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 was, so plausible were they. But I say that their arguments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Among their falsehoods there was one which astonished me most.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you not to be misled by my eloquence. It is they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rhetorical. I have no skill in the art of speaking. If by rhetoric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truth, I admit that I possess it. However, if they allow that I am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person, I am not an orator in their sense of the word.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spoken with dazzling effect, but there is nothing of truth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For my part, I shall place before you the whole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truth. I have not come to you with a prepared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old man. It is not for me to speak before you eloquently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words. Do not be surprised, therefore, if I speak as simply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used to. I am now more than seventy years old, and this is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a law court. I am thus a stranger to the dignified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court and to the manner of speech appropriate to it.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mind my style. As judges, your duty is to consider whether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what I say is just. My duty is to place before you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accusers are many in number. One of the charges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into all things and make the worse appear the better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mislead the people. Those who accuse me thus are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They say that I do not adhere to the religion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forefathers. Moreover, they made these accusations when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it was therefore impossible for me to defend myself.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hearts will be freed from the bias created by their malicious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cunning reports. Nevertheless, I know that my task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one. I shall say what is needful, be the issue as God wills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a while ago the substance of their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also lampoon me in plays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show me as trying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air. I have not even thought about these things. I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is impossible to walk on air. If anyone can do so,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try by all means. For my part I have no knowledge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yet Meletus has made a charge against me to that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here in this assembly have known me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consult among yourselves and find out whether I have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anyone on these matters. If all of you agree that 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 that the other charges against me must be equally false.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accusers say, moreover, that I undertake to educate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demand payment of money in return. This, again, is false.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true, I see nothing wrong in it. There are many teachers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who ask to be paid for their work. If they do their teaching welland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paid for it, I see no dishonour in that. If we owned an animal,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engage a man to train it and pay him for his work.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teach our children to be good, to do their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citizens? And if we found a teacher who might lead them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path, why should we not pay him? But, speaking for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had the opportunity to be such a teacher.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may well ask me, ‘If you have no faults, why is it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accusations are brought against you? If you have done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mislead the people why are these accusations made against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someone else?’ This would not be an unfair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I shall endeavour to show why these charges have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Perhaps you think that I am jesting. Be assured,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speak nothing but the truth. The reason for their accusations is </w:t>
      </w:r>
      <w:r>
        <w:rPr>
          <w:rFonts w:ascii="Times" w:hAnsi="Times" w:eastAsia="Times"/>
          <w:b w:val="0"/>
          <w:i w:val="0"/>
          <w:color w:val="000000"/>
          <w:sz w:val="22"/>
        </w:rPr>
        <w:t>that I possess a certain wisdom. If you ask, ‘What kind of wisdom?’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Aristophanes’s play, </w:t>
      </w:r>
      <w:r>
        <w:rPr>
          <w:rFonts w:ascii="Times" w:hAnsi="Times" w:eastAsia="Times"/>
          <w:b w:val="0"/>
          <w:i/>
          <w:color w:val="000000"/>
          <w:sz w:val="18"/>
        </w:rPr>
        <w:t>Clouds</w:t>
      </w:r>
      <w:r>
        <w:rPr>
          <w:rFonts w:ascii="Times" w:hAnsi="Times" w:eastAsia="Times"/>
          <w:b w:val="0"/>
          <w:i w:val="0"/>
          <w:color w:val="000000"/>
          <w:sz w:val="18"/>
        </w:rPr>
        <w:t>, Socrates was made out to be a subverter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Polis</w:t>
      </w:r>
      <w:r>
        <w:rPr>
          <w:rFonts w:ascii="Times" w:hAnsi="Times" w:eastAsia="Times"/>
          <w:b w:val="0"/>
          <w:i w:val="0"/>
          <w:color w:val="000000"/>
          <w:sz w:val="18"/>
        </w:rPr>
        <w:t>. He “walked on air, contemplated the sun.... paddled about the streets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Athens -like a waterfowl” and ran “a thinking-school”.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that, although it be but human wisdom, even the oracle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said that I have more of it than others.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“Though these are the words of the oracle, I did not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them. Accordingly, I went to one reputed to be the wisest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I asked him a few questions and discovered that 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pretence to knowledge. I make no such claim. To that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must be wiser than he is. For he who knows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ignorance is wiser than another who does not.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his ignorance to that learned man, he came to bear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grudge. Then I went to another person of learning. He also laid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knowledge which was only a cover for his ignorance. I 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him and thus made an enemy of him. I approached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in this manner, and all of them tried to shield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 showed to each one of them how ignorant he was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his displeasure. I observed that the greater the pretence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the greater in fact the darkness. I also came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true knowledge consists in being aware of how utterly ignorant one 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went to many a poet and many an artisan. I found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poets could not explain the meaning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compositions. The artisans were certainly superior [to me]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skill, but out of pride in their skill, they assumed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wiser than others in other matters as well. All of them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steeped in ignorance withoutknowing it. I learnt that I was more fully </w:t>
      </w:r>
      <w:r>
        <w:rPr>
          <w:rFonts w:ascii="Times" w:hAnsi="Times" w:eastAsia="Times"/>
          <w:b w:val="0"/>
          <w:i w:val="0"/>
          <w:color w:val="000000"/>
          <w:sz w:val="22"/>
        </w:rPr>
        <w:t>aware than any of them of the true state of our ignorance.”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EGYPT’S FAMOUS LEADER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account appeared in the Egyptian Press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grief at the death of Mustafa Kamal Pasha.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news spread of Mustafa Kamal Pasha’s death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 fell [over Cairo] and people collected in large numbers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offices of Luwa Old men broke into wails of childlike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and the middle-aged cried aloud. It was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mournful scene, such that even a heart of stone could 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>moved.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through the day crowds thronged in front of the offices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Luwa</w:t>
      </w:r>
      <w:r>
        <w:rPr>
          <w:rFonts w:ascii="Times" w:hAnsi="Times" w:eastAsia="Times"/>
          <w:b w:val="0"/>
          <w:i w:val="0"/>
          <w:color w:val="000000"/>
          <w:sz w:val="22"/>
        </w:rPr>
        <w:t>. A tent which had been put up there was filled to overflowing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people overcome with grief. The lamentation that rose when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Delphi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bier left Mustafa Kamal Pasha’s house is impossible to describe.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flowed freely from the eyes of [even] the most self-controlled of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became thick with the cries of women and others. The bier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the Egyptian flag. On reaching the high road,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 procession and followed [the bier] solemnly. At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students of Mustafa Kamal Pasha’s school.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Khedive’s schools of law and medicine carried black flags.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other schools, too, joined the procession, all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symbols of mourning. Along with the other mourners,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was more than a hundred thousand strong.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huge procession extended over three miles.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crowds, vehicular traffic had been suspended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 along the route of the procession. At some places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 dense that people found it difficult even to walk.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in the eyes of the policemen who patrolled [the roads]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 and maintain law and order. Along the route, every window,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terrace was crowded with humanity and all round one saw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weeping bitterly for their beloved leader.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>an agonizing scene.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slowly, the procession first made for the Casoun </w:t>
      </w:r>
      <w:r>
        <w:rPr>
          <w:rFonts w:ascii="Times" w:hAnsi="Times" w:eastAsia="Times"/>
          <w:b w:val="0"/>
          <w:i w:val="0"/>
          <w:color w:val="000000"/>
          <w:sz w:val="22"/>
        </w:rPr>
        <w:t>Mosque, from where it resumed its course after a twenty minutes’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As it approached its destination, one could see wave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 of griefstricken humanity advancing from all directions.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the people could not bring themselves to lower the coffin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grave. The burial took place to the accompaniment of a dirge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by Ismail Pasha Sabri, Head of the Department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so deeply moved by the dirge that their grief found vent </w:t>
      </w:r>
      <w:r>
        <w:rPr>
          <w:rFonts w:ascii="Times" w:hAnsi="Times" w:eastAsia="Times"/>
          <w:b w:val="0"/>
          <w:i w:val="0"/>
          <w:color w:val="000000"/>
          <w:sz w:val="22"/>
        </w:rPr>
        <w:t>in bitter sobbing. The following are some of the verses from the dirge.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grave, offer respectful welcome to yourguest. The </w:t>
      </w:r>
      <w:r>
        <w:rPr>
          <w:rFonts w:ascii="Times" w:hAnsi="Times" w:eastAsia="Times"/>
          <w:b w:val="0"/>
          <w:i w:val="0"/>
          <w:color w:val="000000"/>
          <w:sz w:val="22"/>
        </w:rPr>
        <w:t>Egyptian people had put their hopes in him.</w:t>
      </w:r>
    </w:p>
    <w:p>
      <w:pPr>
        <w:autoSpaceDN w:val="0"/>
        <w:autoSpaceDE w:val="0"/>
        <w:widowControl/>
        <w:spacing w:line="260" w:lineRule="exact" w:before="40" w:after="0"/>
        <w:ind w:left="73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great patriot like you, with a heart so noble,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passed away in the prime of his life, is a grief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to bear. You showed us the path of success.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 edifice of national progress that you have 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encouraged indulgence in tears of grief, but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this day to drown in grief. From the morrow, firm as a rock,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resume the work that you have left behind.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funeral was attended by a large number of prominent persons.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10 was a day of mourning for those who aspire for a </w:t>
      </w:r>
      <w:r>
        <w:rPr>
          <w:rFonts w:ascii="Times" w:hAnsi="Times" w:eastAsia="Times"/>
          <w:b w:val="0"/>
          <w:i w:val="0"/>
          <w:color w:val="000000"/>
          <w:sz w:val="22"/>
        </w:rPr>
        <w:t>free Egypt. In the entire history of Cairo, there had been no instance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such deep mourning. It is said that those who were in the funeral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procession will not forget the day for a long time to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BRITISH WOMEN AS SATYAGRAHIS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always compared the Indian satyagraha movement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British suffragettes.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brave women of England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their campaign. They started their movement earlier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ours, and no one can say when it will end. But their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capacity for suffering are inexhaustible. Many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to gaol for their rights. One of them has narrated her experie-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nces in a newspaper and these ought to shame us and inspire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courage. Our sufferings are as nothing compared to what she </w:t>
      </w:r>
      <w:r>
        <w:rPr>
          <w:rFonts w:ascii="Times" w:hAnsi="Times" w:eastAsia="Times"/>
          <w:b w:val="0"/>
          <w:i w:val="0"/>
          <w:color w:val="000000"/>
          <w:sz w:val="22"/>
        </w:rPr>
        <w:t>has had to go through. She writes: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were led out of the quadrangle where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detained, we were asked to give our names, ages, addresses,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We look upon these questions as a form of popular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arrived to enjoy the hospitality of gaol.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particulars as our names, etc., had been noted, we went 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 our prison uniforms of coarse cloth. First, we were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stand barefooted, with just a kind of gown over each of 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made an inventory of our personal clothes,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jewellery, etc. After we had been weighed, our hair was undone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examinedfor infection. For a few minutes, we were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immerse our feet in warm water, after which we put on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prison uniform. Over the dress was a belt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prisoner’s number on it. A piece of cloth was given to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for handkerchief. There being no pockets, it was loosely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pinned on to the dress. We were not permitted to wash it oftener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once in eight days, no allowance being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the public guest (the prisoner) catching cold.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given stockings similar to cycling stockings, which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 up to the knees. There were no garters either,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taken out on a walk round the gaol lasting half an hour,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stockings would slip down, which was very embarrassing. The shoes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were made of the coarsest hide. What with numerous patches </w:t>
      </w:r>
      <w:r>
        <w:rPr>
          <w:rFonts w:ascii="Times" w:hAnsi="Times" w:eastAsia="Times"/>
          <w:b w:val="0"/>
          <w:i w:val="0"/>
          <w:color w:val="000000"/>
          <w:sz w:val="22"/>
        </w:rPr>
        <w:t>and stitches, they had become very heavy. The nails from the soles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“Deeds Better than words”, 26-10-1906,  “The Deputation’s voyage—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V”, 3-11-1906  &amp; “Duty of cape and Natal [Indians], 30-3-1907.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protruded so much that soon our feet and stockings were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pierced. When we complained about this to the wardress, she dumped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pile of old shoes before us and asked us to choose the pairs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fewest nails protruding.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night, we were locked up in our basement [cell]. We slept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boards covered with coir mattresses and were given a 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 each to cover ourselves with. Sleep, of course, there was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six on winter mornings, when it was still dark, a bell was sounded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us out of bed. Sometimes, after getting up, I put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day-clothing over the night-dress. I was compelled to do this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nights were very cold. We then washed in a tin basin and did our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we could without a looking-glass. It would be time by then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doors to open, and we were asked to go and fetch water.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then had bread and cocoa—I do not know what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 like, never having taken it myself—after which we washed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cell. This practice, which appeared to me to be altogether absurd and </w:t>
      </w:r>
      <w:r>
        <w:rPr>
          <w:rFonts w:ascii="Times" w:hAnsi="Times" w:eastAsia="Times"/>
          <w:b w:val="0"/>
          <w:i w:val="0"/>
          <w:color w:val="000000"/>
          <w:sz w:val="22"/>
        </w:rPr>
        <w:t>foolish, has come down from old times.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had washed the cell and had replaced the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spoons and prayer-books on the shelves, we were called upon to sew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 bags for use in post-offices. Then we said our prayers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half-an-hour—30 to 40 of us together—with the wardress in front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lest we should talk among ourselves.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half-an-hour’s exercise, we were locked up in the cell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forthe day, everyone being set some very hard task. Lunch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accompaniment of jingling of keys and creaking of doors. The </w:t>
      </w:r>
      <w:r>
        <w:rPr>
          <w:rFonts w:ascii="Times" w:hAnsi="Times" w:eastAsia="Times"/>
          <w:b w:val="0"/>
          <w:i w:val="0"/>
          <w:color w:val="000000"/>
          <w:sz w:val="22"/>
        </w:rPr>
        <w:t>few courses included potato, which was the only thing I 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dinner, we had bread with tea or cocoa. They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the scissors which had been given us for cutting thestrong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 used in sewing the. mail-bags, the object being, probably,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means to tempt anyone to commit suicide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cold at night. I was told later that garters were not supplied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same reason.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not allowed to receive letters, nor to send out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letter arrived for any prisoner the authorities read it and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sender with the remark that prisoners were not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letters.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NATAL GOVERNOR AND INDIANS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after assuming office the Natal Governor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on the Indian question. Speaking at the annual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Agricultural Union, he suggested that they should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on Kaffir than on Indian labour; otherwise, he added,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to treat the Asiatics already in the country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 which it was in the white man’s nature to extend to other, </w:t>
      </w:r>
      <w:r>
        <w:rPr>
          <w:rFonts w:ascii="Times" w:hAnsi="Times" w:eastAsia="Times"/>
          <w:b w:val="0"/>
          <w:i w:val="0"/>
          <w:color w:val="000000"/>
          <w:sz w:val="22"/>
        </w:rPr>
        <w:t>weaker races.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speech gives rise to two thoughts. Examining its 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we see that [ultimately] it is in the interests of the Indians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has spoken. He has warned the whites that,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continues, Natal will eventually come to be dominated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us thank Sir Mathew Nathan for wanting to do justice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duty demands that we look at both sides of a question,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the bad, and weigh the two. We must not be elated and swept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our feet by the good that we may expect to find. Equally,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way to despair and anger. Looking at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view, we find that the concluding words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speech are not justified by facts. He says that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whites to deal fairly with other, weaker races.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that Indians are weak and will remain so, at least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The whites have always done justice and will go on doing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at any rate. We shall not blame him for assuming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be weak, for we have become weak and are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so. People are bound to point their [accusing] finger at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had no right to place such views before the whites.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of him to have done so. We have been further degraded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eyes. The remedy, however, is in our own hands.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but are not so any longer, and even if we are, we must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remain weak. Being strong, we shall fight for our rights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think in this vein, we must not imagine that strong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“physically strong” or that “fight” means “fight with swords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guns”. It is indeed necessary to be physically strong.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want to learn the use of fire-arms and swords, by all means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do so. But they will always remain strong if they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weapon of truth in their hands, and will succeed even against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guns at their command. The most important reason why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assume that it is because of our frail physique that we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weak is that the Kaffirs are thought weak by the whites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superior physical strength. They are intellectually backward.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unlettered and have no arts. We can say that,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whites’ physical strength, their arts, their industry and their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be able to defeat them if we are truthful. Whatever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things are needful will come to us as a matter of course.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hundreds of instances of their having come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>[to a people].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shall soon find that, if we want to be accepted as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cultivating truth, we must concur in the Colony’s view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enough population of Indians here for the present.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objection to the entry of those who have a legal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come in. But we must put an end to the illicit immigration and 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 prohibition on the immigration of indentured labour.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already settled here can win the respect and status due to them, </w:t>
      </w:r>
      <w:r>
        <w:rPr>
          <w:rFonts w:ascii="Times" w:hAnsi="Times" w:eastAsia="Times"/>
          <w:b w:val="0"/>
          <w:i w:val="0"/>
          <w:color w:val="000000"/>
          <w:sz w:val="22"/>
        </w:rPr>
        <w:t>other disabilities will disappear.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DELAGOA BAY INDIANS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that the Delagoa Bay Indians wake up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vigilant. We draw their attention to the regulations for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whichhave been published in that Colony. They were published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ago. We have already commented on them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neces-sary to repeat the warning. If the regulations remain in force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length of time, it will be difficult to challenge them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Tho-ugh the Portuguese subjects are fully protected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regula-tions, a large number of Indians who are not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will forfeit their rights. The regulations require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 num-ber of passes when they move about.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hardships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telegram we have received we learn that the Chinese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a strong fight against the regulations. It is for this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Chairman of the Chinese [Association in the Transvaal]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Delagoa Bay. As we write, a move is afoot to send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We hope that, if Mr. Polak does go, the Indian leaders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him in doing everything necessary to resist the law. Also, we take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Delagoa Bay”, 28-12-1907 ; 28-12-1907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that, even if Mr. Polak is unable to visit the Colony, they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>fight the law.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DUTY OF NATAL CONGRESS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a heart-rending account of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Lobito Bay Indian.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in Natal, a stone’s throw from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Government has put them in quarantine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ultimately of sending them back to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these Indians do not even have any clothes to wear.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right that Mr. Dawad Mahomed, Mr. Dada Osman,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Anglia and others start immediate relief measures. The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 by men like Mr. Parsee Rustomjee, who occupy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but are not office-bearers of the Congress.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done. With the permission of the authorities,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these people and hear their story. If employment can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of them, a petition should be addressed [to the authorities]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securing permission for them to stay on in Natal.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food to eat, a fund should be raised for feeding them.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without clothes, they should be given clothes to cover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with. It is not as if this work was the exclusive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It should be attended to by everyIndian who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With a little effort one will be able to render a great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For the Congress, at any rate, this is a matter of duty.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workers, who are trustees of the Indians, will find that it is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1906, an English engineer named Stone recruited some Natal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on the Benguella Railway at Lobito Bay in Portuguese Africa.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time, the conditions of work were trying.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fresh water and only small quantities of foul and oily water were available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drinking. They were given white rice and bad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result that about half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labourers died within three months of their arrival. After about 11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started leaving the place in batches—500 arriving in Natal in March, and 429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April, 1908. The latter were put in quarantine at Bluff before being sent back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condition was miserable indeed. Dawad Mahomed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visited them at the Bluff Quarantine Camp and in April,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telegraphed the Colonial Secretary at Maritzburg to inquire what arrangements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for them in India. Congress officials attempted to see them again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was refused.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“Indians Going to Lobito Bay”, 30-3-1907 and</w:t>
      </w:r>
      <w:r>
        <w:rPr>
          <w:rFonts w:ascii="Times" w:hAnsi="Times" w:eastAsia="Times"/>
          <w:b w:val="0"/>
          <w:i w:val="0"/>
          <w:color w:val="000000"/>
          <w:sz w:val="18"/>
        </w:rPr>
        <w:t>“Lobito Bay”, 20-7-1907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through the blessings of the poor that they will prosper. We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will be no delay in this 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IMPORTANT CASE AT THE CAPE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by the reports in newspapers of the case against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boys in the Cape, we called for a special report through Reuter.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substance of the telegram we have received.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our readers will be happy to read this correct version.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papers do not report the full news in such cases. Calling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message puts us to some extra expense but we thereby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facts. We therefore intend in future to follow this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necessary.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Reuter message says that the authorities refused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permission to land. Their case was that, since their parents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the Cape and since they themselves were under sixteen,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entitled to be admitted. Four doctors testified that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above sixteen. Seven doctors-Dr. Curry among them—deposed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under sixteen. Dr. Curry said in his evidence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a good deal of experience [of conditions]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in the area to which the boys belonged were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good physique. The doctor therefore concluded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being Mahomedans, they had the sort of physique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of boys under sixteen. The Supreme Court accepted this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and ordered that the boys be permitted to 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ATYAGRAHIS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Coovadia, Treasurer to the Association, has left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very probably not return. He has spent a third of his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We can therefore appreciate his desire to spend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days in India, in prayer and in the promotion of public welfare.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Society gave him an excellent farewell party on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day, Mr. Coovadia also gave a dinner at his place [to </w:t>
      </w:r>
      <w:r>
        <w:rPr>
          <w:rFonts w:ascii="Times" w:hAnsi="Times" w:eastAsia="Times"/>
          <w:b w:val="0"/>
          <w:i w:val="0"/>
          <w:color w:val="000000"/>
          <w:sz w:val="22"/>
        </w:rPr>
        <w:t>friends].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Coovadia did fine work during the satyagraha campaign.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kept his nerve till the end, persuaded those whom he could to rem-</w:t>
      </w:r>
      <w:r>
        <w:rPr>
          <w:rFonts w:ascii="Times" w:hAnsi="Times" w:eastAsia="Times"/>
          <w:b w:val="0"/>
          <w:i w:val="0"/>
          <w:color w:val="000000"/>
          <w:sz w:val="22"/>
        </w:rPr>
        <w:t>ain firm and kept up enthusiasm among the people through his 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eches. Though he had a large business, [and so had more to lose,]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risked losses along with other businessmen. He also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round, during the movement, collecting contributions. I pray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granted a long life and be enabled to devote himself to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Like Mr. Coovadia, Mr. Alibhai Akuji and Mr. Alibhai Maho-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played a splendid role in the movement. These two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leaving for India. Had it not been for Mr. Alibhai Akuji’s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and those of other leaders from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persuade the people from that area [to join the movement].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Mr. Alibhai Akuji had wanted for some time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also that he stayed behind especially because of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pray to God that Mr. Alibhai Akuji and Mr. Alibhai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blessed with long life and that they be enabled, too,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the service of the community and other good works.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RISUL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the wound inflicted by a trident is believed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The Town Council here wants to strike the Indians with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weapon. Despite the utter defeat it has suffered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Kaffirs of Sophiatown, it is shameless.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us, however, that the shameless have no face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the case with this Town Council. Moreover, they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that a municipality has no soul; so how can a soulless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self-respect or honour? The Town Council proposes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Government with three demands [as under]: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introduction of such measures as may secure the enforcement of regulations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the object of preventing Natives and Coloured persons from occupying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 in localities other than those approved by the Council; of prohibi-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ting the acquisition by lease, purchase or otherwise by Natives and Coloured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of property in localities other than such as may be approved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Council; and the regulation of the use of streets and sidewalks by Native.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possibility of such powers being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Council. All the same, it is remarkable that the biggest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 in the Transvaal should in all seriousness entertain such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Broach District, Gujarat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4-4-1908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nose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of the resolution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18-4-1908.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.Half the battle is won when we know our enemies.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lose sight of the Town Council’s intentions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regard. If I say that such a law is impossible, it is because of the confi-</w:t>
      </w:r>
      <w:r>
        <w:rPr>
          <w:rFonts w:ascii="Times" w:hAnsi="Times" w:eastAsia="Times"/>
          <w:b w:val="0"/>
          <w:i w:val="0"/>
          <w:color w:val="000000"/>
          <w:sz w:val="22"/>
        </w:rPr>
        <w:t>dence I have in our community. A community which has only rec-</w:t>
      </w:r>
      <w:r>
        <w:rPr>
          <w:rFonts w:ascii="Times" w:hAnsi="Times" w:eastAsia="Times"/>
          <w:b w:val="0"/>
          <w:i w:val="0"/>
          <w:color w:val="000000"/>
          <w:sz w:val="22"/>
        </w:rPr>
        <w:t>ently won a great victory, that is to say, which has conducted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movement over a period of 16 months, is not likely to shrink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battle. Whatever, therefore, the intentions of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Council, they will only remain intentions. A community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trident aimed at it had better be on the look-out.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path of wisdom for us, and success for us lies along that way.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article is in the hands of the readers,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 or 20th. Indians who have not by that date taken out trade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will have only 11 days left. I advise them with all the empha-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 at my command to take out licences during that period.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under no condition will a licence be issued after that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our duty faithfully to carry out our part of the bargain.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remembered that even those who have not taken out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 voluntarily will be entitled to licences which will be valid up to </w:t>
      </w:r>
      <w:r>
        <w:rPr>
          <w:rFonts w:ascii="Times" w:hAnsi="Times" w:eastAsia="Times"/>
          <w:b w:val="0"/>
          <w:i w:val="0"/>
          <w:color w:val="000000"/>
          <w:sz w:val="22"/>
        </w:rPr>
        <w:t>June 30.</w:t>
      </w:r>
    </w:p>
    <w:p>
      <w:pPr>
        <w:autoSpaceDN w:val="0"/>
        <w:autoSpaceDE w:val="0"/>
        <w:widowControl/>
        <w:spacing w:line="280" w:lineRule="exact" w:before="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SATYAGRAHA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PRIZE-WINNING ESSAY</w:t>
      </w:r>
    </w:p>
    <w:p>
      <w:pPr>
        <w:autoSpaceDN w:val="0"/>
        <w:autoSpaceDE w:val="0"/>
        <w:widowControl/>
        <w:spacing w:line="266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REFACE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days of the Transvaal campaign, we invited [entries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prize] essay on the ethics of passive resistance.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that we had offered a prize of £10 for it. There were only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competitors—two whites and two Indians. The decision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deserved the prize was left to Mr. Doke. He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[of the competitors] when he read the essays. He decided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Mr. Maurice. Accordingly, a sum of £10 has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so far been able to publish the essay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space. We do so now, since we have both the time and the space for it.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can read the original essay in the English section. Here,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 translation.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 little disappointed that not many persons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write. We do not think Mr. Maurice’s essay is a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 piece of writing, or that it has depth. But 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best of the four. We can also say that it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 readable essay. It should make us happy that we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 Indian who could write like that. Being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it is natural that Mr. Maurice should draw most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from Christian sources. We hope that a perusal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Maurice’s essay will stimulate greater interest in satyagraha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make them more familiar with a campaign of this kind.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STORY OF A SOLDIER OF TRUTH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OCRATES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EFENCE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will now understand why I have so many accusers.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busy bringing home to the people how ignorant we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limited our knowledge is that I have taken no part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affairs. I have neglected my own affairs and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poor. But I thought that I was serving God by opening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totheir own ignorance. It is because I chose to do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enraged.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“Some young men who have little work to do follow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imitate me in cross-examining half-baked persons.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thus cross-examined and exposed as frauds become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Being unable to bring any other charge against me,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look into things far too closely, that I disbelieve in the gods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worse appear the better reason. Intent on covering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ignorance, they fill your ears with calumnies against me. Such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Meletus and a few others. Meletus says that I corrupt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>Athens. I shall now examine Meletus himself.”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SOCRATES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Meletus, do you not think that young men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trained to be virtuous in every possible manner?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MELETUS</w:t>
      </w:r>
      <w:r>
        <w:rPr>
          <w:rFonts w:ascii="Times" w:hAnsi="Times" w:eastAsia="Times"/>
          <w:b w:val="0"/>
          <w:i w:val="0"/>
          <w:color w:val="000000"/>
          <w:sz w:val="22"/>
        </w:rPr>
        <w:t>: I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S:  Who is it then who makes them virtuous?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The laws.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the Gujarati translation of the essay. For the English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S: That is not the answer to my question. What I asked was,</w:t>
      </w:r>
      <w:r>
        <w:rPr>
          <w:rFonts w:ascii="Times" w:hAnsi="Times" w:eastAsia="Times"/>
          <w:b w:val="0"/>
          <w:i w:val="0"/>
          <w:color w:val="000000"/>
          <w:sz w:val="22"/>
        </w:rPr>
        <w:t>‘Which man improves them?’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It is the judges who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 Do you mean to say that those who occupy the seats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are able to teach them virtue?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Certainly.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S:  All of them? Or only some of them?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All of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 That is well said. Now I ask you whether the listeners here </w:t>
      </w:r>
      <w:r>
        <w:rPr>
          <w:rFonts w:ascii="Times" w:hAnsi="Times" w:eastAsia="Times"/>
          <w:b w:val="0"/>
          <w:i w:val="0"/>
          <w:color w:val="000000"/>
          <w:sz w:val="22"/>
        </w:rPr>
        <w:t>can [also] improve the young or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They can, 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You mean then that all the Athenians can instruct them in </w:t>
      </w:r>
      <w:r>
        <w:rPr>
          <w:rFonts w:ascii="Times" w:hAnsi="Times" w:eastAsia="Times"/>
          <w:b w:val="0"/>
          <w:i w:val="0"/>
          <w:color w:val="000000"/>
          <w:sz w:val="22"/>
        </w:rPr>
        <w:t>virtue while I alone corrupt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Most certainly, you do. Yes, that is what I mean.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S:  You have made a serious charge against me.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holds good in the case of horses, too. Will you say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man does them harm and everyone else improves them? On the con-</w:t>
      </w:r>
      <w:r>
        <w:rPr>
          <w:rFonts w:ascii="Times" w:hAnsi="Times" w:eastAsia="Times"/>
          <w:b w:val="0"/>
          <w:i w:val="0"/>
          <w:color w:val="000000"/>
          <w:sz w:val="22"/>
        </w:rPr>
        <w:t>trary, is it not that only a very few are skilled in the art of training hor-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 and the rest are ignorant? Surely you will admit that the same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in the case of other animals? I think you cannot help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of course, it does. And in saying that the case stands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>with men, you have given no thought, as far as I can see, to your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 against me. Besides, won’t you admit that those who spend much </w:t>
      </w:r>
      <w:r>
        <w:rPr>
          <w:rFonts w:ascii="Times" w:hAnsi="Times" w:eastAsia="Times"/>
          <w:b w:val="0"/>
          <w:i w:val="0"/>
          <w:color w:val="000000"/>
          <w:sz w:val="22"/>
        </w:rPr>
        <w:t>time in the company of bad persons come under their evil influence?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I must admit that it is true.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 Would you then say that anyone would want to injure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intentionally?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That I cannot say.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 Now tell me, do I corrupt the young intentionally or </w:t>
      </w:r>
      <w:r>
        <w:rPr>
          <w:rFonts w:ascii="Times" w:hAnsi="Times" w:eastAsia="Times"/>
          <w:b w:val="0"/>
          <w:i w:val="0"/>
          <w:color w:val="000000"/>
          <w:sz w:val="22"/>
        </w:rPr>
        <w:t>unintentionally?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I say you corrupt them intentionally.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S:  How can you say that? You are young. I am an old man.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really believe that I do not realize how, by corrupting others,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myself become the worse for it? You have yourself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what would happen. For we saw that those who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the bad themselves become 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will believe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Socrates had argued earlier that “bad citizens do their neighbours harm”,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from this he drew the conclusion that “if I make any of my companions a rogue,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will probably injure me in some way”. This step in the argument is omitted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summary.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 want to be hurt. If my argument is correct, your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corrupt the young intentionally falls to the ground. Now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I corrupt them unintentionally. In that case, it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show me how I did this. You have not even tried to correct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You would have nothing to do with me. You only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[here] for punishment.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thus clear from what Meletus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never given the slightest thought to any serious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how I corrupt the young. Meletus, you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them by teaching them not to believe in the gods of the city?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M:  Yes, most certainly, I mean that.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 What do you imply by that? Do I teach [them] to disbelieve </w:t>
      </w:r>
      <w:r>
        <w:rPr>
          <w:rFonts w:ascii="Times" w:hAnsi="Times" w:eastAsia="Times"/>
          <w:b w:val="0"/>
          <w:i w:val="0"/>
          <w:color w:val="000000"/>
          <w:sz w:val="22"/>
        </w:rPr>
        <w:t>in the gods of the city, or to believe in some other gods?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M:  I mean that you do not believe in any gods at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 Bravo Meletus! You say that I believe neither the sun nor the </w:t>
      </w:r>
      <w:r>
        <w:rPr>
          <w:rFonts w:ascii="Times" w:hAnsi="Times" w:eastAsia="Times"/>
          <w:b w:val="0"/>
          <w:i w:val="0"/>
          <w:color w:val="000000"/>
          <w:sz w:val="22"/>
        </w:rPr>
        <w:t>moon to be a god, as the rest of the city does.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M:  Yes, I do say that you believe the sun to be stone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moon to be earth.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S: Who will believe you? No one will believe your charge.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teach any such thing, everyone would know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that. These are others’ idea.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myself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say. However, since you accuse me thus about the sun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moon, you will also say, I suppose, that I wholly disbelieve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M: I do most certainly assert that you deny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S: You are then deliberately asserting something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that there is no God? Can anyone assert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man’s attributes but deny the existence of man? Or assert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things pertaining to horses but deny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horses? Or assert the existence of things pertaining to angels but deny </w:t>
      </w:r>
      <w:r>
        <w:rPr>
          <w:rFonts w:ascii="Times" w:hAnsi="Times" w:eastAsia="Times"/>
          <w:b w:val="0"/>
          <w:i w:val="0"/>
          <w:color w:val="000000"/>
          <w:sz w:val="22"/>
        </w:rPr>
        <w:t>the existence of angels?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M:  The existence of what pertains to a thing implies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the thing itself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S: You admit that I talk of things pertaining to gods;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admit therefore that I grant the existence of gods.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addressed to the Assembly.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Thales of Miletus and, in particular, Anaxagoras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EGYPT’S FAMOUS LEADER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of the facts about the Nationalist Party founded </w:t>
      </w:r>
      <w:r>
        <w:rPr>
          <w:rFonts w:ascii="Times" w:hAnsi="Times" w:eastAsia="Times"/>
          <w:b w:val="0"/>
          <w:i w:val="0"/>
          <w:color w:val="000000"/>
          <w:sz w:val="22"/>
        </w:rPr>
        <w:t>by Mustafa Kamal Pasha.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huge meeting was held in December last, attended by about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sympathizers, to found the Nationalist Party. Of the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 passed at the meeting, the first appointed Mustafa Kamal Pasha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 of the party during his lifetime. Provision was made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be held within ten days of his death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electing a new leader. Also a congress of the members of the Nation-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alist Party was to be held annually, at which an executive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elected. A sub-committee of eight members elected from it </w:t>
      </w:r>
      <w:r>
        <w:rPr>
          <w:rFonts w:ascii="Times" w:hAnsi="Times" w:eastAsia="Times"/>
          <w:b w:val="0"/>
          <w:i w:val="0"/>
          <w:color w:val="000000"/>
          <w:sz w:val="22"/>
        </w:rPr>
        <w:t>was to meet weekly.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Party’s views have spread throughout the Nile valley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newspapers and speeches. The more well-to-do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 have started schools at their own expense, which widely dissemi-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 the party’s principles. The object of the Party is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an Egyptian Parliament. It will continue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>general congress every year till this object is achieved and will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do all it can to enable the people to defend their rights and to </w:t>
      </w:r>
      <w:r>
        <w:rPr>
          <w:rFonts w:ascii="Times" w:hAnsi="Times" w:eastAsia="Times"/>
          <w:b w:val="0"/>
          <w:i w:val="0"/>
          <w:color w:val="000000"/>
          <w:sz w:val="22"/>
        </w:rPr>
        <w:t>advance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cannot stop the Nationalist Party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party is wise enough not to encourage acts of 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Addressing a 6,000-strong meeting Mustafa Kamal Pasha decla-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that his party would work to open the eyes of the Egyptian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present conditions, foster political consciousness in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peace and unity between the two sections of Egyptian.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main object of the Nationalist Party was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was entrusted to the people’s representatives,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responsible to a sovereign parliament constituted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model; also, Egypt should enjoy complete freedom (from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control) in its internal administration.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6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6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656" w:right="1406" w:bottom="468" w:left="1440" w:header="720" w:footer="720" w:gutter="0"/>
          <w:cols w:num="2" w:equalWidth="0">
            <w:col w:w="3902" w:space="0"/>
            <w:col w:w="2611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590"/>
        <w:ind w:left="488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April 25,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656" w:right="1406" w:bottom="468" w:left="1440" w:header="720" w:footer="720" w:gutter="0"/>
          <w:cols w:num="2" w:equalWidth="0">
            <w:col w:w="3902" w:space="0"/>
            <w:col w:w="261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desired by the Committee of my Association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Government regarding the Draft  Gold Law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 to introduce during the forthcoming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Committee, the Draft [law]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on British Indians disabilities graver than those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law. My Committee had hoped, as it still hopes, that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of the community represented by it would be lightened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instead of their being increased.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desired me specifically to draw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to the following: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Draft retains in the definition of the term “Coloured per-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son” the word “coolie” which, as applied to the present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population of the Colony, is an offensive term, there being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 very few, if any, coolies in the proper sense of the term.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 bracketing together African natives and Asiatics,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non-British subject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is to  ignore the peculiar position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occupied by British Indian.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retention of the original law as to dealing in unwrou-ght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gold, in so far as it specially affects Coloured people besides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 tinder the general prohibitions of the law, assumes that Colou-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red people are the greater offenders in respect of dealing in unwrou-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ght gold, whereas in the opinion of my Association the contrary is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fact in so far as British Indians are concerned.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Moreover, the definition of unwrought gold probably pre-</w:t>
      </w:r>
      <w:r>
        <w:rPr>
          <w:rFonts w:ascii="Times" w:hAnsi="Times" w:eastAsia="Times"/>
          <w:b w:val="0"/>
          <w:i w:val="0"/>
          <w:color w:val="000000"/>
          <w:sz w:val="22"/>
        </w:rPr>
        <w:t>vents Indian goldsmiths from carrying on their business of manufact-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uring jewellery even out of gold bars prepared in and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This, it will be readily admitted, is a grievous hardship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goldsmiths in question.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25-4-1908, under the title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Draft Gold Law of the Transvaal: An Important -Letter of Protest”.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Residents of the Transvaal who were not subjects of the British Empire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type w:val="continuous"/>
          <w:pgSz w:w="9360" w:h="12960"/>
          <w:pgMar w:top="6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Section 127 of the draft law is, it is submitted, rather vague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seems to contemplate entire prohibition of acquisition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of any rights under it. The prohibition,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section, to holders of rights acquired previous to the draft law,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or sub-let such right[s] to a Coloured person makes the law </w:t>
      </w:r>
      <w:r>
        <w:rPr>
          <w:rFonts w:ascii="Times" w:hAnsi="Times" w:eastAsia="Times"/>
          <w:b w:val="0"/>
          <w:i w:val="0"/>
          <w:color w:val="000000"/>
          <w:sz w:val="22"/>
        </w:rPr>
        <w:t>retrospective in its effect.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Finally, section 128 which contemplates the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segrega-tion of Coloured people residing within proclaimed areas,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if carried, make it impossible for a large majority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even to remain in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my Committee begs respectfully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my Association represents a people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cultured stock in the human family, and trading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which are sufficiently large to warrant the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of the Indian community means utter ruination to it from </w:t>
      </w:r>
      <w:r>
        <w:rPr>
          <w:rFonts w:ascii="Times" w:hAnsi="Times" w:eastAsia="Times"/>
          <w:b w:val="0"/>
          <w:i w:val="0"/>
          <w:color w:val="000000"/>
          <w:sz w:val="22"/>
        </w:rPr>
        <w:t>sheer inability to protect those interests in Bazaars, Locations or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pounds. My Com-mittee further reminds the Government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British Indians domiciled in the Transvaal live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mining areas. My Committee therefore respectfully trusts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complained of will be with-drawn by the Government or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so amended as to give the desired relief to the British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>munity residing in the Transvaal.</w:t>
      </w:r>
    </w:p>
    <w:p>
      <w:pPr>
        <w:autoSpaceDN w:val="0"/>
        <w:autoSpaceDE w:val="0"/>
        <w:widowControl/>
        <w:spacing w:line="240" w:lineRule="exact" w:before="48" w:after="0"/>
        <w:ind w:left="0" w:right="4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am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e t c . , </w:t>
      </w:r>
    </w:p>
    <w:p>
      <w:pPr>
        <w:autoSpaceDN w:val="0"/>
        <w:autoSpaceDE w:val="0"/>
        <w:widowControl/>
        <w:spacing w:line="266" w:lineRule="exact" w:before="20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Archives; also Colonial Office Records: 291/132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FINE ON INDIANS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earlier occasion we wrote about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Natal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Immigration Department. We now have with us a copy of the full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report. As we read it, other thoughts occur to 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Indians paid a sum of £2,666.1.0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Treasury [as fees] for domicile certificates, etc. Of this amount,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£979.10.0 was for domicile passes, £631 for visiting passes and £l,036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embarkation passes. In addition, £120 was forfeited for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under which visiting passes are issued. Last year a large </w:t>
      </w:r>
      <w:r>
        <w:rPr>
          <w:rFonts w:ascii="Times" w:hAnsi="Times" w:eastAsia="Times"/>
          <w:b w:val="0"/>
          <w:i w:val="0"/>
          <w:color w:val="000000"/>
          <w:sz w:val="22"/>
        </w:rPr>
        <w:t>amount was collected in this manner from a small number of Indians.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a summary of the Report.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thepasses cost £1 each. We may therefore take it that this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realized from about 2,500 Indians. What can we do to avoid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money? It is important that we ask ourselves this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a solution. One way out is for Indians to be bold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laws and do without passes altogether. This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only to those domiciled [in Natal]. What about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 for a temporary stay? This question is rather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answer. But human ingenuity can find a way out of any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keep on at the Government about this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be told that a large enough revenue accrues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railways on account of the immigrants. Next, businessmen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begin educating themselves as well as they can. If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conversant with the English language, they will gradually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themselves the expense discussed above. And lastly,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cheating the Government should be given up. This last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honest and efficacious.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also reveals that 3,236 Asiatics were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land and compelled to return. Not all of them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by the sea route [from India]. Some of them came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Much money, therefore, must have been wasted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Transvaal. The remedy for this state of affairs at any rate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hands alone. If we spend on education even a tenth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on questionable transactions, the prejudice that we find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against the black skin will disappear.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INDIAN LABOURERS IN LOBITO BAY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wrote about these unfortunate Indians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congra-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tulate the [Natal] Congress leaders for having moved in the matter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paid them a visit. It is gratifying to learn that they are all well cared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and properly fed. It is, however, regrettable that the poor men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sent back to India. We think it might have been possible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arrange for them to stay on in Natal if action had been taken earlier.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think of something that can still be done.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be asked to state what arrangements it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people when they arrive in India. At the same time, a tele-</w:t>
      </w:r>
      <w:r>
        <w:rPr>
          <w:rFonts w:ascii="Times" w:hAnsi="Times" w:eastAsia="Times"/>
          <w:b w:val="0"/>
          <w:i w:val="0"/>
          <w:color w:val="000000"/>
          <w:sz w:val="22"/>
        </w:rPr>
        <w:t>gram shouldbe sent to the South Africa British Indian Committee req-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“Duty of Natal Congress”, 18-4-1908 also “Indians going to Lobito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Bay”, 30-3-1907 ; 20-7-1907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uesting it to enquire what steps the Imperial Government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the matter. It will bring them some relief if they are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India in some manner or the other. We must remember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success comes to those who succour the dumb—those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even to express gratitude. This is as true of institutions as of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NATAL FARMERS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heated controversy is raging among the Natal farmers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ending immigration of indentured Indian labour.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farmers are agitated over the attitude of the Durban whites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opposed to such immigration. The farmers have passed a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at a conference which they held recently, saying that the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indentured Indian labour should not be stopped until Native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available. Let us see what attitude the Natal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in this tug-of-war. We must be on our guard and make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contest between two buffaloes, that is, the Durban whites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farmers, does not uproot the Indian tree.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farmers also argued at the conference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the indentured labourers with whom the Durban whites were aggri-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eved. They only wanted to stop the Indian trader, but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differentiate between the traders and indentured Indians. These pro-</w:t>
      </w:r>
      <w:r>
        <w:rPr>
          <w:rFonts w:ascii="Times" w:hAnsi="Times" w:eastAsia="Times"/>
          <w:b w:val="0"/>
          <w:i w:val="0"/>
          <w:color w:val="000000"/>
          <w:sz w:val="22"/>
        </w:rPr>
        <w:t>nouncements show that it is not because the white farmers are ena-</w:t>
      </w:r>
      <w:r>
        <w:rPr>
          <w:rFonts w:ascii="Times" w:hAnsi="Times" w:eastAsia="Times"/>
          <w:b w:val="0"/>
          <w:i w:val="0"/>
          <w:color w:val="000000"/>
          <w:sz w:val="22"/>
        </w:rPr>
        <w:t>moured of Indian labourers that they prefer them. Theirs is an attach-</w:t>
      </w:r>
      <w:r>
        <w:rPr>
          <w:rFonts w:ascii="Times" w:hAnsi="Times" w:eastAsia="Times"/>
          <w:b w:val="0"/>
          <w:i w:val="0"/>
          <w:color w:val="000000"/>
          <w:sz w:val="22"/>
        </w:rPr>
        <w:t>ment arising only from self-interest. We should note that, in the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of their common interests, the white traders and the white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hesitate to ruin the Indian trader. By fighting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the Indian community will serve the Indian trader and </w:t>
      </w:r>
      <w:r>
        <w:rPr>
          <w:rFonts w:ascii="Times" w:hAnsi="Times" w:eastAsia="Times"/>
          <w:b w:val="0"/>
          <w:i w:val="0"/>
          <w:color w:val="000000"/>
          <w:sz w:val="22"/>
        </w:rPr>
        <w:t>ensure, at the same time, freedom from slavery for indentured labour-</w:t>
      </w:r>
      <w:r>
        <w:rPr>
          <w:rFonts w:ascii="Times" w:hAnsi="Times" w:eastAsia="Times"/>
          <w:b w:val="0"/>
          <w:i w:val="0"/>
          <w:color w:val="000000"/>
          <w:sz w:val="22"/>
        </w:rPr>
        <w:t>ers. We must not acquiesce in the coming of Indians to work as slaves.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saying has it that, when two buffaloes fight, it is the tree that gets </w:t>
      </w:r>
      <w:r>
        <w:rPr>
          <w:rFonts w:ascii="Times" w:hAnsi="Times" w:eastAsia="Times"/>
          <w:b w:val="0"/>
          <w:i w:val="0"/>
          <w:color w:val="000000"/>
          <w:sz w:val="18"/>
        </w:rPr>
        <w:t>uprooted.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CAPE IMMIGRATION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wrote on the case in the Cape.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full report of it, which we publish in the English section.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case, a more important one, under the Immigration Act,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heard in the same Court. In the first case the Court did not give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on the point of law [that was raised]. In the second it did,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judgment applies to all Indians in the Cape. The following is a </w:t>
      </w:r>
      <w:r>
        <w:rPr>
          <w:rFonts w:ascii="Times" w:hAnsi="Times" w:eastAsia="Times"/>
          <w:b w:val="0"/>
          <w:i w:val="0"/>
          <w:color w:val="000000"/>
          <w:sz w:val="22"/>
        </w:rPr>
        <w:t>summary [of the case].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prohibited from disembarking and he moved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Court. Under the Immigration Act of 1902, Indians domi-</w:t>
      </w:r>
      <w:r>
        <w:rPr>
          <w:rFonts w:ascii="Times" w:hAnsi="Times" w:eastAsia="Times"/>
          <w:b w:val="0"/>
          <w:i w:val="0"/>
          <w:color w:val="000000"/>
          <w:sz w:val="22"/>
        </w:rPr>
        <w:t>ciled in South Africa were free to enter the Cape; this Indian came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that category. Under the Act of 1906, however, only those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domiciled in the Cape can settle there.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anywhere from South Africa are free [to enter].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loop-hole in the Act of 1906, namely, that an Indian who leaves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must if he is entitled to return, carry with him a pass for exit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re-entry.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the contention of the prosecution that the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had not taken out such a pass and had accordingly forfeited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right. The contention was accepted by the Supreme Court.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delivering the judgment, the Court expressed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recommended that the Government deal with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leniently for the reason that he had failed to take out the pass for re-</w:t>
      </w:r>
      <w:r>
        <w:rPr>
          <w:rFonts w:ascii="Times" w:hAnsi="Times" w:eastAsia="Times"/>
          <w:b w:val="0"/>
          <w:i w:val="0"/>
          <w:color w:val="000000"/>
          <w:sz w:val="22"/>
        </w:rPr>
        <w:t>entry out of ignorance and that the lapse might therefore be condo-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consideration shown by the Court is to be welcomed.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what the Indian community wants is not leniency under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law; the leniency should be incorporated in the law itself. [No,]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lenient laws that the community asks for; it will suffice if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are just.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imperative that the law should be amended. It will be well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leaders take this stand and work accordingly. We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leaders wrote to the South Africa British Indian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in England, they would receive excellent help. The Committee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Case at the Cape”, 18-4-1908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Bapu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Immigration Act”, 2-3-1907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judgment says: “But this seems to be a case in which the Minis-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 might well consider whether some indulgence might not be granted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>of misunderstanding, or negligence through illness on the part of the applicant.”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itself with any effect unless it is approached [for help].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Committee[’s action] can carry weight only if it acts at our instance.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hope the Cape Indians will take immediate steps in this matter.</w:t>
      </w:r>
    </w:p>
    <w:p>
      <w:pPr>
        <w:autoSpaceDN w:val="0"/>
        <w:autoSpaceDE w:val="0"/>
        <w:widowControl/>
        <w:spacing w:line="28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SUGGESTIONS TO CAPE INDIANS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South African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report of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Town British Indian League.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find someone has sent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for publication in the English [section]. We have decided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it, for we do not see that its publication will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 the community. We know that the English section is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large number of decent whites. That report is not likely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good impression on their minds. The headline under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report is published in </w:t>
      </w:r>
      <w:r>
        <w:rPr>
          <w:rFonts w:ascii="Times" w:hAnsi="Times" w:eastAsia="Times"/>
          <w:b w:val="0"/>
          <w:i/>
          <w:color w:val="000000"/>
          <w:sz w:val="22"/>
        </w:rPr>
        <w:t>The South African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journal’s own report, but was sent to it by someone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pub-lished at his request. The report deals with an attack [by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League] on the South Africa British Indian Association.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how the affairs of the Association are conducted,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there is anything wrong with it. The discussion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meeting may or may not have any basis in fact. The point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is that by publicizing these matters in English journals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promote the interests of the community but shall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bad blood. They also create a misleading impression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those who are prejudi-ced against the Indians, and 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their prejudice. Indians have no time for bickering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task before the community is to fight its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enemy, and to bend all its energies to that end.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welcomed that the League has taken steps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law. It is the League’s duty to do all that needs to be 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 in this matter. But in doing so it will not be proper for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to make  public attacks on the Association there or on other bodies.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meeting, held on April 12, was called to consider the complaints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Kanamia Muslims who were dissatisfied with the affairs of the South Africa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 in the Cape. The Association had asked that Urdu be recognized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language for the purposes of the Cape Immigration Act. The League </w:t>
      </w:r>
      <w:r>
        <w:rPr>
          <w:rFonts w:ascii="Times" w:hAnsi="Times" w:eastAsia="Times"/>
          <w:b w:val="0"/>
          <w:i w:val="0"/>
          <w:color w:val="000000"/>
          <w:sz w:val="18"/>
        </w:rPr>
        <w:t>advocated the recognition of Urdu, Tamil, Bengali and Gujarati for this purpose.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a special report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which we publish elsewhere.</w:t>
      </w:r>
    </w:p>
    <w:p>
      <w:pPr>
        <w:autoSpaceDN w:val="0"/>
        <w:autoSpaceDE w:val="0"/>
        <w:widowControl/>
        <w:spacing w:line="280" w:lineRule="exact" w:before="1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786" w:space="0"/>
            <w:col w:w="272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15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League meeting in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786" w:space="0"/>
            <w:col w:w="272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INDIANS IN CANADA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Indians in Canada deserves notice.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legislation in that country designed to drive them out.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there are Punjabis, who are all referred to as Sikhs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experience here we can infer that it is unlikely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be Sikhs. Most of the Indians domiciled there are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the authorities have resorted to some lacuna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to refuse admission to some [Indians] who came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Hong Kong,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that they did not come directly from India.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allowed Japanese to settle there, but is doing its utmost to keep </w:t>
      </w:r>
      <w:r>
        <w:rPr>
          <w:rFonts w:ascii="Times" w:hAnsi="Times" w:eastAsia="Times"/>
          <w:b w:val="0"/>
          <w:i w:val="0"/>
          <w:color w:val="000000"/>
          <w:sz w:val="22"/>
        </w:rPr>
        <w:t>Indians out. What is the reason? First, the Japanese settled in that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ntry are brave people. The whites who tried to intimidate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back.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Japanese moreover have an independent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[at home] which protects its citizens’ interests. Their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free because the people have an independent disposition.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this, the Indians in Canada shut themselves up in their rooms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there was a riot in that country. Also, India can do nothing effe-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ctive. It has no government which can fight for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[and its nationals abroad]. Indians are a subject people.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Discussing the Indian immigrants in a newspaper article about the same time,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Rudyard Kipling points out that they were mostly Sikhs, Muzbis and Jats from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 who worked in the lumber mills and were found useful.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8, 146 Hindus, the majority of whom had arrived from the Orient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steamer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Monteagle, </w:t>
      </w:r>
      <w:r>
        <w:rPr>
          <w:rFonts w:ascii="Times" w:hAnsi="Times" w:eastAsia="Times"/>
          <w:b w:val="0"/>
          <w:i w:val="0"/>
          <w:color w:val="000000"/>
          <w:sz w:val="18"/>
        </w:rPr>
        <w:t>were ordered to be deported by an Order-in-Council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Dominion Government because they had not come directly by continuous passage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land of their birth. They were, however, released on March 24 on writs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habeas corpus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Supreme Court had pronounced their deportation altogether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illegal.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Colonists’ objection was really to the Japanese who had monopolized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local fishing trade at Vancouver. Again, Kipling says, “When attacked,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Japanese defend themselves with asperity...The Indians are not understood of course;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they are not hated....”  On this occasion “the Japanese barricaded their quarters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flocked out, a broken bottle held by the neck in either hand which they jabbed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faces of the demonstrators. It is perhaps easier to haze and hammer bewildered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Tamils as is being done across the Border than to stampede the men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Yalu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state of affairs does not lie in British rule 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flag. We are the reason for that rule. We do not, of course,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in bringing that rule to an end. We can, however,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theways of the present Government. We are the subjects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have the spirit of independence. If we can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 and then demand justice, we shall get it for the asking.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numerous Indians in Canada, we do not find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well-educated person.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look upon these hardships caused by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Coloured persons in Canada and elsewhere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[to us in the long run]. We are being trained [to resist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injustice] and the eyes of the British are being opened.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SIR HENRY CAMPBELL-BANNERMAN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have reported the death of Sir Henry Campbell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Bannerman, one time Prime Minister of Britain. Only a few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the news of his resignation from office due to illness.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recovered from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was a prominent businessman in Glasgow. But,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business, he also educated himself. Anxious to devote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instead of spending all his time in business, he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Many Englishmen do this. Mr. Chamberlain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>businessman, and still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Henry was a man of kind nature and noble mind.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sympathies were not confined to his own people. Wherever he saw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oppression, his heart brimmed over with sympathy [for the victims].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while he held office as Prime Minister, he did not hesitate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 himself in strong terms in favour of the Russian people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Czar.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policies have always been sound. When he saw the Boers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wantonly attacked, he did not hesitate to declare himself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own people. He made a very strong speech at the time against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soldiery. Soon after he became Prime Minister, he granted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self-government to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[Transvaal] Indian deputation visited England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the campaign against the law, he was very sympathetic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case]. It is said that he had played some part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on Lord Elgin [to veto the Asiatic Law Amendment Ordin-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ance].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was nearly seventy-two. Despite his age, he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 weakness of body or mind. Even at that ripe old age,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continue in office and work for the public good.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his example. People in India do not enjoy such longevity,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those who live long will not give their time for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end. We think we are old at forty; if meanwhile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worth while, we become conceited, and imagine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to be done, andspend the rest of our days in ease and luxury.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[If we looked around,] we would find hundreds of such instances yet </w:t>
      </w:r>
      <w:r>
        <w:rPr>
          <w:rFonts w:ascii="Times" w:hAnsi="Times" w:eastAsia="Times"/>
          <w:b w:val="0"/>
          <w:i w:val="0"/>
          <w:color w:val="000000"/>
          <w:sz w:val="22"/>
        </w:rPr>
        <w:t>we often express our resentment at not being granted self -Govern-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When India comes to have hundreds of men like Sir Henry,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gain her freedom in no time. It will then matter little which flag </w:t>
      </w:r>
      <w:r>
        <w:rPr>
          <w:rFonts w:ascii="Times" w:hAnsi="Times" w:eastAsia="Times"/>
          <w:b w:val="0"/>
          <w:i w:val="0"/>
          <w:color w:val="000000"/>
          <w:sz w:val="22"/>
        </w:rPr>
        <w:t>flies over the palace.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Gold Law has been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 on behalf of the Association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Gold Law which is to be introduced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 of Parliament imposes on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graver than those found in the existing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hoped, as it still does, that the disabilities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would be lightened [by the Government]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increased. My Committee draws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to the following.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draft [Law] the definition of the term ‘Coloured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 contains the word ‘coolie’ which is offensive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as there are in the Transvaal very few, if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 in the proper sense of the word. Moreover, to bracket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African Natives and Asiatics, British subjects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British subjects is to ignore the fact of Indians being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subjects.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retention of the original law as to dealing in unwrou-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 gold, in so far as it affects Coloured persons, not only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under the general prohibitions of the law, but assumes </w:t>
      </w:r>
      <w:r>
        <w:rPr>
          <w:rFonts w:ascii="Times" w:hAnsi="Times" w:eastAsia="Times"/>
          <w:b w:val="0"/>
          <w:i w:val="0"/>
          <w:color w:val="000000"/>
          <w:sz w:val="22"/>
        </w:rPr>
        <w:t>thatin dealings in unwrought gold Coloured persons are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 Notes -IV”, Before 8-12-1906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Before 25-4-1908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offenders whereas in my Association’s view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is the case [at least] in so far as British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definition of unwrought gold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defective. It will probably prevent Indian goldsmiths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their business of making jewellery even from gold </w:t>
      </w:r>
      <w:r>
        <w:rPr>
          <w:rFonts w:ascii="Times" w:hAnsi="Times" w:eastAsia="Times"/>
          <w:b w:val="0"/>
          <w:i w:val="0"/>
          <w:color w:val="000000"/>
          <w:sz w:val="22"/>
        </w:rPr>
        <w:t>bars made in and imported from England.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127 of the draft Law is vague and would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to bar acquisidon by Coloured persons of any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The section also prohibits holders of rights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to the draft law from transferring or sub-letting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to a Coloured person. A law should have effect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 draft, but according to this section the draft law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retroactive.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objection is to the provision in Section 128 for </w:t>
      </w:r>
      <w:r>
        <w:rPr>
          <w:rFonts w:ascii="Times" w:hAnsi="Times" w:eastAsia="Times"/>
          <w:b w:val="0"/>
          <w:i w:val="0"/>
          <w:color w:val="000000"/>
          <w:sz w:val="22"/>
        </w:rPr>
        <w:t>the removal of Coloured persons from the mining areas, proclai-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as such, to Locations. If carried, the section will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a large majority of British Indians to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In this connection, my Association begs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that the Indians are a cultured people, with tra-</w:t>
      </w:r>
      <w:r>
        <w:rPr>
          <w:rFonts w:ascii="Times" w:hAnsi="Times" w:eastAsia="Times"/>
          <w:b w:val="0"/>
          <w:i w:val="0"/>
          <w:color w:val="000000"/>
          <w:sz w:val="22"/>
        </w:rPr>
        <w:t>ding and other interests sufficiently large to warrant the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the segregation of the community in Locations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its utter ruin as it will be unable to protect those intere-</w:t>
      </w:r>
      <w:r>
        <w:rPr>
          <w:rFonts w:ascii="Times" w:hAnsi="Times" w:eastAsia="Times"/>
          <w:b w:val="0"/>
          <w:i w:val="0"/>
          <w:color w:val="000000"/>
          <w:sz w:val="22"/>
        </w:rPr>
        <w:t>sts in Bazaars, Locations or Compounds.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further reminds the Government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British Indians domiciled in the Transvaal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mining areas. My Association therefore trusts that the clauses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will be withdrawn by the Government or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amended as to give the desired relief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residing in the Transvaal.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  <w:r>
        <w:rPr>
          <w:rFonts w:ascii="Times" w:hAnsi="Times" w:eastAsia="Times"/>
          <w:b w:val="0"/>
          <w:i w:val="0"/>
          <w:color w:val="000000"/>
          <w:sz w:val="20"/>
        </w:rPr>
        <w:t>]?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Indians are still in a quandary about voluntary and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ulsory [registration], with the Permit Office adding to their confusion.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informs us that officials insist on 18 digit-impres-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sions. My advice to everyone concerned is, “Give them”.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finger-impressions is voluntary,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But those whose objections are genuine need not.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refuse. When the giving of finger-impressions was compulsory,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refusing to do so would have been liable to prosecution.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voluntary, one need not be concerned if the official refuses </w:t>
      </w:r>
      <w:r>
        <w:rPr>
          <w:rFonts w:ascii="Times" w:hAnsi="Times" w:eastAsia="Times"/>
          <w:b w:val="0"/>
          <w:i w:val="0"/>
          <w:color w:val="000000"/>
          <w:sz w:val="22"/>
        </w:rPr>
        <w:t>toentertain one’s application. Those who object to the finger-impres-</w:t>
      </w:r>
      <w:r>
        <w:rPr>
          <w:rFonts w:ascii="Times" w:hAnsi="Times" w:eastAsia="Times"/>
          <w:b w:val="0"/>
          <w:i w:val="0"/>
          <w:color w:val="000000"/>
          <w:sz w:val="22"/>
        </w:rPr>
        <w:t>sions need not give them, regardless of what the officials say. It is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apply for registration of our own accord. If difficulties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in the performance of that duty, we cannot then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scope of the law. Only those who supply wrong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those whose permits are not valid will have reason for fear.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moreover, will only be of being refused permits, for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prosecuted. The best course for anyone who objects to finger-imp-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ressions is to refuse to give them and then inform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Having done so, he may set his mind at rest. But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panic and go back to offer his finger-impressions.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satyagraha campaign has transformed them from lambs </w:t>
      </w:r>
      <w:r>
        <w:rPr>
          <w:rFonts w:ascii="Times" w:hAnsi="Times" w:eastAsia="Times"/>
          <w:b w:val="0"/>
          <w:i w:val="0"/>
          <w:color w:val="000000"/>
          <w:sz w:val="22"/>
        </w:rPr>
        <w:t>into lions can lay claim to success.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OODEPOORT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Roodepoort Chamber [of Commerce] wants an 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Indians holding land in the names of whites. Indians [it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thinks] should be sent to Locations and the municipalities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refuse them licences. The Chamber has addressed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General Smuts to place this demand before him.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whites will allow Indians no rest. They are bent on keeping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mettle all the time. This, I think, is excellent training [for us].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discover that, if we do not fear our enemy and do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with him, he becomes our friend, for he then serves us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Our vigilance will serve India well. If we do become vigilant,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thanks to the likes of Roodepoort whites.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party called the South Africa Forward Party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Johannesburg. It has published its manifesto. Its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>[to secure] the reservation of South Africa exclusively for white sett-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lers. With that end in view, it has proposed the political and territorial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of Coloured persons. It also wants that they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the franchise, that their immigration into South Africa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prohibited altogether and that those who are already there be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gressively driven out. There is no reason to expect that this party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anything. All the same, persons with such ideas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Coloured persons. We have to exert ourselves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vigorously than they do if we are to retain our foothold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IMIT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ELFISHNESS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on the one hand, the whites demand the expulsion of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from South Africa, on the other, they also want to exploit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can. Mr. Wall, the Chief Engineer of Railways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thinks that the Transvaal has a surplus of coal and suggests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be dumped on India. It does not occur to him that, if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made, the Indians may want to put forward their own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assumes that Indians are cowards who can do nothing, as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born only to carry the burdens of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IVILIZATION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has recently furnished a wicked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selfishness that I mentioned earlier. There, they are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Chinese. Chinese sometimes manage to stow away to Australia. A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 small settlement. It is often difficult to find a person [hiding]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hold. To ensure that no one remains undetected, the Australian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hasordered the hold of every steamer to be sulphurated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Chinese stow away is forced to come out or choke to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persons have already died in this manner. The shameless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hard-hearted officials, blinded by selfishness, instead of being moved </w:t>
      </w:r>
      <w:r>
        <w:rPr>
          <w:rFonts w:ascii="Times" w:hAnsi="Times" w:eastAsia="Times"/>
          <w:b w:val="0"/>
          <w:i w:val="0"/>
          <w:color w:val="000000"/>
          <w:sz w:val="22"/>
        </w:rPr>
        <w:t>to pity by these things, gloat over them and pat themselves on the ba-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ck for having so cleverly hunted out the Chinese. If anyon esuggests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fumigation with sulphur be discontinued, it is not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anxious to save innocent lives, but because they are concerned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damage to the cargo. How can we accept these things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as civilized? Such incidents have set many whites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 themselves whether the western peoples are in fact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than those in the East. It is only right that they should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question. We, on our part, ought to resist the fascination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has for us in view of these features that we observe.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we should remember that eastern peoples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free from comparable cruelty. In fact, we find in the East exam-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ples of greater cruelty than in the West. The only lesson to be learnt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East and West are no more than names. Human beings are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who wants to will conduct himself with decency. </w:t>
      </w:r>
      <w:r>
        <w:rPr>
          <w:rFonts w:ascii="Times" w:hAnsi="Times" w:eastAsia="Times"/>
          <w:b w:val="0"/>
          <w:i w:val="0"/>
          <w:color w:val="000000"/>
          <w:sz w:val="22"/>
        </w:rPr>
        <w:t>same everywhere.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people to whom the moral life is a special mission.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depends on the individual himself. One can pursue the princi-</w:t>
      </w:r>
      <w:r>
        <w:rPr>
          <w:rFonts w:ascii="Times" w:hAnsi="Times" w:eastAsia="Times"/>
          <w:b w:val="0"/>
          <w:i w:val="0"/>
          <w:color w:val="000000"/>
          <w:sz w:val="22"/>
        </w:rPr>
        <w:t>ples of morality at any place, in any environment or condition of life.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ITZPATRICK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gentleman is one of the leaders of the Progressive Party.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declared in a speech that, since South Africa is a preserve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whites, Asiatics ought to be denied any share in it. He would be hap-</w:t>
      </w:r>
      <w:r>
        <w:rPr>
          <w:rFonts w:ascii="Times" w:hAnsi="Times" w:eastAsia="Times"/>
          <w:b w:val="0"/>
          <w:i w:val="0"/>
          <w:color w:val="000000"/>
          <w:sz w:val="22"/>
        </w:rPr>
        <w:t>pier still if something could be done about the Kaffirs too. If we ask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“the chula is made of earth everywhere”—a Gujarati saying.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Sir James Percy Fitzpatrick (1862-1931); President, Witwatersrand Chamber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Mines; Member for Pretoria East in Union Parliament, 1910-20; author of several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books on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whether India, too, is a preserve of the whites, what will he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reply? Instead of asking Sir Percy this, however, if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that question to himself, all his difficulties would vanish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Last year’s campaign was calculated to test our mettle,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stood the test, I have no doubt in my mind that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on [here] in freedom and with self-respect, whatever Sir Percy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say. But we can retain our freedom and self-esteem only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and speak the truth. If our only anxiety is to see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possible admitted into South Africa by fair means or foul, </w:t>
      </w:r>
      <w:r>
        <w:rPr>
          <w:rFonts w:ascii="Times" w:hAnsi="Times" w:eastAsia="Times"/>
          <w:b w:val="0"/>
          <w:i w:val="0"/>
          <w:color w:val="000000"/>
          <w:sz w:val="22"/>
        </w:rPr>
        <w:t>then good-bye to self-respect and honour!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OYCOTT BY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gather from the newspapers here that the Chinese want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of boycott against the Japanese. It appears that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tyrannize over the Chinese in Korea. The Chinese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strong enough for an armed encounter, but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Japan cannot stay on in Korea or anywhere in China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help. Japan has a large trade with China, and that gives the Chin-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ese immense power. Conscious of that power, they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Japanese goods if Japan does not behave, and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to act on the decision. This has frightened Japan.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boycott, and boycott is only one aspect of satyagraha.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it can be so much stronger than hundreds of guns, what may </w:t>
      </w:r>
      <w:r>
        <w:rPr>
          <w:rFonts w:ascii="Times" w:hAnsi="Times" w:eastAsia="Times"/>
          <w:b w:val="0"/>
          <w:i w:val="0"/>
          <w:color w:val="000000"/>
          <w:sz w:val="22"/>
        </w:rPr>
        <w:t>we not expect of satyagraha? India, too, recently provided a fine exa-</w:t>
      </w:r>
      <w:r>
        <w:rPr>
          <w:rFonts w:ascii="Times" w:hAnsi="Times" w:eastAsia="Times"/>
          <w:b w:val="0"/>
          <w:i w:val="0"/>
          <w:color w:val="000000"/>
          <w:sz w:val="22"/>
        </w:rPr>
        <w:t>mple of boycott. The telegraph operators went on strike in despe-</w:t>
      </w:r>
      <w:r>
        <w:rPr>
          <w:rFonts w:ascii="Times" w:hAnsi="Times" w:eastAsia="Times"/>
          <w:b w:val="0"/>
          <w:i w:val="0"/>
          <w:color w:val="000000"/>
          <w:sz w:val="22"/>
        </w:rPr>
        <w:t>ration and created a scare in one day. Lord Minto sent telegraphic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tructions that a compromise should be reached with the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operators. Some foolish persons suggested that white operators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employed without realizing that thousands of men cannot </w:t>
      </w:r>
      <w:r>
        <w:rPr>
          <w:rFonts w:ascii="Times" w:hAnsi="Times" w:eastAsia="Times"/>
          <w:b w:val="0"/>
          <w:i w:val="0"/>
          <w:color w:val="000000"/>
          <w:sz w:val="22"/>
        </w:rPr>
        <w:t>thus be replaced  at a moment’s notice.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OLOURED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ERSONS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OCATIONS</w:t>
      </w:r>
      <w:r>
        <w:rPr>
          <w:rFonts w:ascii="Times" w:hAnsi="Times" w:eastAsia="Times"/>
          <w:b w:val="0"/>
          <w:i w:val="0"/>
          <w:color w:val="000000"/>
          <w:sz w:val="20"/>
        </w:rPr>
        <w:t>: D</w:t>
      </w:r>
      <w:r>
        <w:rPr>
          <w:rFonts w:ascii="Times" w:hAnsi="Times" w:eastAsia="Times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annual meeting of Het Volk, a Dutch society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Trans-vaal, General Smuts declared that a municipal Bill, which,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hoped, would solve the question of Coloured persons living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would be introduced during the next session of Parliament.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elaborate the point further. The others, too, did not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about the question. True satyagrahis need not be frightened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moves; only, they must remain vigilant. This should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particularly to those who feel that satyagraha once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25-4-1908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STORY OF A SOLDIER OF TRUTH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nothing more to say about Meletus’s charge.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that most of the people here are opposed to 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me not on the basis of what Meletus and others say,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prejudice and suspicion of the multitude. But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 has suffered in this way and many more will suffer thus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“Someone may well ask: ‘Are you not ashamed, Socrates,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studies which are likely to lead to your death?’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such a man with perfect justice: ‘You are wrong. Even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slight worthmust be prepared for death. He must think only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when embarking on any course of action, namely,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rightly or wrongly, whether the action is worthy of a good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It as you imply, an act which involves the risk of death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all the great warriors who fell in the battle at Troy,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duty, must be deemed very bad men indeed. Patroclus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by his mother that if he killed Hector, his own death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close upon Hector’s.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Patroclus replied that it was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be preferred that he should die for killing Hector to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on as a coward. Patroclus was not frightened of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for a man is not to desert his post even if he has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being killed or any other risk, whether he has chosen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of his own will or has been put there by a superior.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“Consider, moreover, that when I was in the service of this State,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remained at the post where my commander had placed me and ran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risk of death. How strange would it be if, when my heart bade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seek a certain wisdom, I did not follow its bidding or failed to speak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for fear of death? If I should fear death, that would be contrary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belief that I am an ignorant man. If I think myself wise,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wise, I would certainly deserve to be brought to trial. To fear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 is to presume knowledge. For who has discovered for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death is a thing to be afraid of?Why should we not believe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 is the greatest good that can happen to men? Men fear it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they knew very well that it was the greatest of evils!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greater ignorance can there be than this of assuming that we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we do not know ? On these matters I think differently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others. If I have any wisdom, it is this: I claim to know nothing about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warning was given not to Patroclus, but to his comrade, who was eager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 Hector and avenge the death of Patroclus.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make no attempt to conceal my ignorance. But I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evil to do wrong and to disobey my superior.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never shrink in fear from what I hold to be right.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were, therefore, to say to me without listening to my accusers’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‘Socrates, this time we will spare you, but on the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cease this quest of yours; if you are found engaged in these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 again, you shall die,’ I should say in reply, ‘Athenians,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 highest regard and love; but I will obey God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As long as I have breath and strength, I will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philosophy, or exhorting everyone I meet and those who would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saying,“O excellent Athenians! You are citizens of famous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known to be men of strength and wisdom. Yet you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on making money that you give little thought to the means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for the purpose. You are eager for positions of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reputation. Are you not ashamed of these things? You show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for your soul, for wisdom and truth. You take no thought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perfection of your soul.” It in reply, someone were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care for his soul and sought truth, I would not let it go at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him in what way he cared for all these things. I would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before I let him go. If in the course of the enquiry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truth in him, I would reproach him with setting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on the more important things and the higher value on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of less account. This I should do with everyone—citizen or stran-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ger, young or old—but more especially with you, since I am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among you and more nearly akin to you. Be assured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command of God that I should speak thus. I even go so far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commands of God are very dear to me and that this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itself conducive to the highest good of the city.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To all, the young and the old, I say only one thing,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care less for wealth and more for the soul;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strive for As perfection Virtue does not come from wealth,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and all other things of this world, will come to you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If anyone says that I corrupt the people of this city by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this, it would mean that virtue is vice. But if any man says that I </w:t>
      </w:r>
      <w:r>
        <w:rPr>
          <w:rFonts w:ascii="Times" w:hAnsi="Times" w:eastAsia="Times"/>
          <w:b w:val="0"/>
          <w:i w:val="0"/>
          <w:color w:val="000000"/>
          <w:sz w:val="22"/>
        </w:rPr>
        <w:t>teach anything else, he is trying to mislead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25-4-1908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version has, “And I think that no better piece of fortune has ever </w:t>
      </w:r>
      <w:r>
        <w:rPr>
          <w:rFonts w:ascii="Times" w:hAnsi="Times" w:eastAsia="Times"/>
          <w:b w:val="0"/>
          <w:i w:val="0"/>
          <w:color w:val="000000"/>
          <w:sz w:val="18"/>
        </w:rPr>
        <w:t>befallen you in Athens than my service to God.”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LICENCES IN NATAL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have been debating on what to do about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[Licenses] Act. Everyone agrees that something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Everyone believes that, if effective action is not taken,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will lose his foothold in Natal. The whites are out to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They want gradually to eliminate the Indians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Indians know this. They ought to, at any rate.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however, to devise a remedy. We can think of only one.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misfortunes of the Indian community are due primarily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fact that the community has ceased to be respected. It is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for it to act with courage; only then will it command the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What is to be done? Two courses are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One is to fight with the sword. Our sword of steel has lost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edgethrough rust. It is well that it should ever remain so.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gained by the sword can be retained only by the sword.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 is to fight with the sword of Satyagraha. This sword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rusts. There is no need of a whetstone to sharpen it. It is whetted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and burnished bright. To be tempered it does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heated. It acquires its finish when tempered in the fire of truth—a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so perfect that it is never lost and the sword shines the brighter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longer it is used. To fight with that sword is the second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set about it? It is easily done. When even a single trader,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right to a licence is refused it, all the others should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>by him, refuse to accept licences and tell the Government so, proclai-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 this refusal from the roof-tops. All traders must take an oath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swim or sink together.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done, we make bold to say that the Dealers’ [Licenses] </w:t>
      </w:r>
      <w:r>
        <w:rPr>
          <w:rFonts w:ascii="Times" w:hAnsi="Times" w:eastAsia="Times"/>
          <w:b w:val="0"/>
          <w:i w:val="0"/>
          <w:color w:val="000000"/>
          <w:sz w:val="22"/>
        </w:rPr>
        <w:t>Act will be repealed, or suitably amended.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attach the greatest importance to the Estcourt case.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case at Stanger against Mr. Kazi.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cases, we feel,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the test cases for the entire movement, but then sacrifices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necessary. We Will have to dash to pieces the bangles that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wearing.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gird up our loins like brave men. Will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same idea dealt with at length,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Secret of Satyagraha”, 22-2-1908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Licences at Estcourt”, 14-3-1908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“Natal Licences”,15-2-1908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a popular Indian saying which describes an effeminate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cowardly man as wearing bangles. Cf. “Indian Princes”, 1-6-1907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Natal Indians do this? They will reap as they sow. We shall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 attention to this question later. Meanwhile, we advise India’s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well-wishers to give these suggestions due consideration.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EDUCATION AMONG INDIANS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Indians’ enthusiasm for education increasing.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welcomed. We have to announce that, like Mr. Hassan Mia,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young man is now preparing to go abroad for studies.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of this. At the same time, we must warn parents that it is no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every Indian a bar-at-law or a lawyer.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profes-sions, and young Indians must train for these too.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barristers. We givelittle thought to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crafts. It is essential, we think, to turn our attention to these.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INDENTURED LABOURERS IN DELAGOA BAY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 is afoot to import indentured Indian labour into Delagoa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parts of the Province of Mozambique. It is urgently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oppose this move. Delagoa Bay Indians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vigilant. Else, it is possible that they will be reduced to a sorry plight.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public body in Delagoa Bay to take up such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WAKE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saying has a striking relevance to Indians.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of the Chambers it was proposed that Indians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South Africa and be sent away to those parts of East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unsuitable for the whites to settle in. After some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discussion, the matter was dropped. But the fact that such proposals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“Hassan Mia’s Departure”,4-4-1908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put forward again and again should serve as a serious warning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Even in England newspapers are being misled by these ideas.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explain [the matter] properly to them. I observe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is doing his best not to let such views, when they are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in newspapers, go unchallenged.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RUE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resident of Durban points out that the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show a sum of £50 as [contribution]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and that this may be interpreted by an outsider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had contributed £50 only. This will bring Natal discredit.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attention to the fact that Natal sent the British Indian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£250, and that this should be noticed [in the accounts].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correct. Even for the Satyagraha campaign, Natal’s contribu-</w:t>
      </w:r>
      <w:r>
        <w:rPr>
          <w:rFonts w:ascii="Times" w:hAnsi="Times" w:eastAsia="Times"/>
          <w:b w:val="0"/>
          <w:i w:val="0"/>
          <w:color w:val="000000"/>
          <w:sz w:val="22"/>
        </w:rPr>
        <w:t>tion has been invaluable. How can one forget that, besides the amou-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nts remitted to the Committee, it spent money like water on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things?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Voluntary registration continues. There has been some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at  Krugersdorp and Standerton. In these towns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demanded ten finger-impressions, and this has annoyed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 annoyed. Anyone who wants to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from the ten finger-impressions after stating his reasons.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get into trouble for that, and he may therefore rest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account. But no one should imagine, on the other hand,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avoid giving the ten impressions without reason. He must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reason, such as religious scruple or [his right to] exemption on </w:t>
      </w:r>
      <w:r>
        <w:rPr>
          <w:rFonts w:ascii="Times" w:hAnsi="Times" w:eastAsia="Times"/>
          <w:b w:val="0"/>
          <w:i w:val="0"/>
          <w:color w:val="000000"/>
          <w:sz w:val="22"/>
        </w:rPr>
        <w:t>grounds of education or status.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others who are reluctant to give even the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This is improper. I think the thumb-impressions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if demanded. I, however, advise those who have raised a sincere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against the ten impressions to remain firm.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 hawker was making his rounds in the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which is where he lives. According to a by-law in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Germiston, no white can live in the Location or do business in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hawker. He challenged this by-law and the case went to a court.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fined him. An appeal was then preferred in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 which ruled that the municipality was authorized to make such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regulation, and accordingly upheld the sentence. This is an important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decision. There are many points about it which deserve to be noted.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2-5-l908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STORY OF A SOLDIER OF TRUTH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therefore I say to you: whether or not you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accusation, whether or not you acquit me, be sure that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the path I have chosen for myself even if I have to die for it </w:t>
      </w:r>
      <w:r>
        <w:rPr>
          <w:rFonts w:ascii="Times" w:hAnsi="Times" w:eastAsia="Times"/>
          <w:b w:val="0"/>
          <w:i w:val="0"/>
          <w:color w:val="000000"/>
          <w:sz w:val="22"/>
        </w:rPr>
        <w:t>many times.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“Please do not be angry with me for what I say. Pay heed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 think you will profit by them. What I am about to say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make you angry. But listen carefully without anger.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what I am, if you put me to death, you will do more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than to me. Meletus and others can do me no harm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their power to do so. </w:t>
      </w:r>
      <w:r>
        <w:rPr>
          <w:rFonts w:ascii="Times" w:hAnsi="Times" w:eastAsia="Times"/>
          <w:b w:val="0"/>
          <w:i/>
          <w:color w:val="000000"/>
          <w:sz w:val="22"/>
        </w:rPr>
        <w:t>It is impossible that a good man can inju-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red by a lesser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consequence of his charge against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put to death, or exiled, or deprived of my rights as a citizen.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 that thesethings will be a great punishment for 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of them as such. Rather, a person who tries to put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death unjustly only harms himself. Do not therefore feel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in my defence. I stand here to tell you what is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 want to save you from the wrong of violating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command. If you put me to death, you will not easily find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fill my place. It is, of course, not for me to say this,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pointing it out. As a strong horse needs reins,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 reins.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you are also strong, I think it is the will of God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serve as your reins, and if you take my advice, you will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it is likely that you will thoughtlessly order my death,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vexed with me as one sleeping is vexed with another who wakes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sleep and rushes at him ready to strike. And then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off to sleep again, unless you have another man to fill my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strive for your good, having been sent by God for that purpose.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see that I have neglected my own affairs, busying myself uncea-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singly for your good, counselling each one of you like a father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 and striving to lead you along the right path.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some reason to doubt me if I had asked to be paid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>was doing or made money thereby. But my accusers have not charged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English translation uses a different simile. Athens is compared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sluggish horse “which needs to be aroused by a gad-fly” and, Socrates says, “I think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the gad-fly that God has sent to the city to arouse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 with demanding money. And I have, in my poverty, the most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vincing evidence that I have not accepted or demanded any payment </w:t>
      </w:r>
      <w:r>
        <w:rPr>
          <w:rFonts w:ascii="Times" w:hAnsi="Times" w:eastAsia="Times"/>
          <w:b w:val="0"/>
          <w:i w:val="0"/>
          <w:color w:val="000000"/>
          <w:sz w:val="22"/>
        </w:rPr>
        <w:t>of money.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“Perhaps you will ask me, why, if I go on exhorting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virtue, moving from house to house, I do not take part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city and strive for its welfare. I have often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that. I think I hear a divine voice whispering into my 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not to take part in politics. And I think it well that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so. If I had attempted to take part in politics,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 long ago, without doing either you or myself any good.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angry with me for speaking the truth. No man would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danger to his life, if he opposed the misrule prevailing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tried to prevent injustice. He who would approach every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standpoint of justice had better stay out of the bother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bustle of politics.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“Let me give examples to prove this. You will see then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death cannot force me to do what I consider to be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also see from them that, if I had busied myself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I would have perished long ago. You may perhaps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about to tell you interests you but little. Nevertheless,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istrue. I was at one time a member of our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you resolved to sentenceten generals to death. I alone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opposed the proposal. All of you then cried out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But I stood firm; I thought that I ought to face death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rather than join you in your unjust proposal. This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in the days of democracy.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democracy had yielded place to oligarchy in this city,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named Lyson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ordered to be brought over,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put to death as sentenced. I was among those who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order. I Knew that the sentence of death against Lyson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pas-sed unjustly.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ran the risk of death if I refused to go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over. I did not fear death; I refused to go. If that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overthrown soon afterward,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certainly have been put </w:t>
      </w:r>
      <w:r>
        <w:rPr>
          <w:rFonts w:ascii="Times" w:hAnsi="Times" w:eastAsia="Times"/>
          <w:b w:val="0"/>
          <w:i w:val="0"/>
          <w:color w:val="000000"/>
          <w:sz w:val="22"/>
        </w:rPr>
        <w:t>to death.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will now see that if I had taken part in public affairs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Socrates was a member of the Commission of Thirty.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An English translation has “presidents”.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An English translation has “Leon”.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This incident, which marked the beginning of Plato’s disillusionment,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discussed in his Seventh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This refers to the resumption of democratic government in Athens after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succession of oligarchies.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always upheld the cause of justice, (Justice being the breath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I could not have done otherwise.) I could not have remained alive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years. Throughout my whole life I have done no one an in-</w:t>
      </w:r>
      <w:r>
        <w:rPr>
          <w:rFonts w:ascii="Times" w:hAnsi="Times" w:eastAsia="Times"/>
          <w:b w:val="0"/>
          <w:i w:val="0"/>
          <w:color w:val="000000"/>
          <w:sz w:val="22"/>
        </w:rPr>
        <w:t>justice, in private or in public; I have never acted in violation of jus-</w:t>
      </w:r>
      <w:r>
        <w:rPr>
          <w:rFonts w:ascii="Times" w:hAnsi="Times" w:eastAsia="Times"/>
          <w:b w:val="0"/>
          <w:i w:val="0"/>
          <w:color w:val="000000"/>
          <w:sz w:val="22"/>
        </w:rPr>
        <w:t>tice. I have never presumed to be a teacher. But I never refused to ans-</w:t>
      </w:r>
      <w:r>
        <w:rPr>
          <w:rFonts w:ascii="Times" w:hAnsi="Times" w:eastAsia="Times"/>
          <w:b w:val="0"/>
          <w:i w:val="0"/>
          <w:color w:val="000000"/>
          <w:sz w:val="22"/>
        </w:rPr>
        <w:t>wer anyone’s questions, if he sought me out to learn from me.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 pay the same attention to the questions of both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rich, answering each one to the best of my ability. If,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anyone has failed to learn goodness from my words, I am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blamed. If anyone among you asserts that I taught one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and something else to another, be sure he does not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has been asked why so many persons want to 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my company; you know the reason why. If there are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 that they are wise while they are not, other persons delight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them cross-examined. It is certainly very amusing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think it is a duty enjoined upon me by a god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people. I have done nothing wrong thereby. If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Ihave corrupted the young by my teaching, those of them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grown up and are in a position to understand their true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come forward to accuse me in your presence. Or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do so, their kinsmen would have come forward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some of these young men and their kinsmen here in this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Meletus not called any of them as witnesses? If heand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accusers have forgotten to summon them, I would permit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even now. Let their evidence be taken. Instead of deposing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me, they will testify that their children have benefited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They will have no reason, save a love of justice,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>my favour, and they have nothing to gain by so doing.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said most of what I had to say in my defence.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happens that the relatives of the accused come to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entreat the judges for mercy, and the prisoner himself sheds tears.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none of these things, neither have I any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them. This again will perhaps make some of you angry.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kinsmen too. I have three sons—one of them is grown up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are still small. But I do not want to bring any of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 refrain from doing so, it is not because I mean to slight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impute it to my arrogance either. Let us [also] put on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have no fear of death. But I think it would be a discredit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and to you, if, at this age and with my reputation, such as it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kinsmen to shed tears before you. It would be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Everyone admits that in some way Socrates is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mass of mankind. If there should be among you any persons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 the others and if they were to be prosecuted as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prosecuted, it would be shameful of them, from fear of death,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cry before you. If death were a misfortune, or if it were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having once escaped death one would become immortal,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sentiments of pity through one’s relatives could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justified. When our eminent men, although virtuous,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such fear of death, foreigners are bound to scoff at 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say: ‘Even those Athenians who are chosen for high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superior virtue behave no better than women.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 spirit then must the other Athenians be!’ I believe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good man should enact such a farce. If anyone attempts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disallow it for the sake of the city’s reputation.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sentence, it is the duty of the persons concerned to endure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And your duty is to despise those who give way to such </w:t>
      </w:r>
      <w:r>
        <w:rPr>
          <w:rFonts w:ascii="Times" w:hAnsi="Times" w:eastAsia="Times"/>
          <w:b w:val="0"/>
          <w:i w:val="0"/>
          <w:color w:val="000000"/>
          <w:sz w:val="22"/>
        </w:rPr>
        <w:t>pitiful melodrama.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“But, leaving aside all talk of credit or discredit,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proper for the accused to plead for mercy. His duty is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to do so by stating facts and arguing from them.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judge is not to show favour but to dispense justice impartially.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it behoves you and us that we should none of us </w:t>
      </w:r>
      <w:r>
        <w:rPr>
          <w:rFonts w:ascii="Times" w:hAnsi="Times" w:eastAsia="Times"/>
          <w:b w:val="0"/>
          <w:i w:val="0"/>
          <w:color w:val="000000"/>
          <w:sz w:val="22"/>
        </w:rPr>
        <w:t>forswear ourselves.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I were to entreat you to break your oath, it would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Meletus’s charge against me, namely, that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 anyone who believes in God teaches someone to violate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oath, then that will amount to teaching him to disobey God.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does not believe in God. But I believe in God more firmly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among you isever likely to, and therefore, trusting in Him, I </w:t>
      </w:r>
      <w:r>
        <w:rPr>
          <w:rFonts w:ascii="Times" w:hAnsi="Times" w:eastAsia="Times"/>
          <w:b w:val="0"/>
          <w:i w:val="0"/>
          <w:color w:val="000000"/>
          <w:sz w:val="22"/>
        </w:rPr>
        <w:t>leave my case in your hands without fear.”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2-5-1908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NATAL BILLS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“Indian” Bills foreshadowed by the Colonial Secretary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a gazetted fact, and, if the Bills go through, after the 30th June,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1911, there should be no more indentured Indians introduced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Natal. The second Bill will put a stop to any new “Indian or Arab”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licences after the 31st December, 1908. The third Bill provides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total extinction of Indian licences after 10 years, subject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compensation being paid to the extent of three years’ purchase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profits of the business.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Bill will be welcomed by every Indian in the Colony,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trust that it will pass the two Houses unanimously. The pity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indenture cannot be stopped even earlier. The other two Bills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consternation amongst Indian traders. The Bills are as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tyrannical. Those who are responsible for drafting them </w:t>
      </w:r>
      <w:r>
        <w:rPr>
          <w:rFonts w:ascii="Times" w:hAnsi="Times" w:eastAsia="Times"/>
          <w:b w:val="0"/>
          <w:i w:val="0"/>
          <w:color w:val="000000"/>
          <w:sz w:val="22"/>
        </w:rPr>
        <w:t>still talk of “Indians or Arabs”, forgetting that there are no “Arabs”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who are not also Indians, and that the term “Arab”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exploded myth, so far as the Indians are concerned. If the first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Bills becomes law and receives the Royal sanction,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a particularly shrewd man to see that the second Bill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necessary. In ten years’ time, there will be no Indian traders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compensate; for, we fancy that new trading licences include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person to another, as also from one place to another.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Indians, who are born traders, who have been traders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butwho are today either in partnership with some other Indians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such Indians, to do ? Why should they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licences in common with other Indians? Why should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one Indian having taken out a trading licence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him and, in fact, carrying on the trade, prevent that 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 independent business? And, in ten years’ time, is there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trader to trade even among Indians ? We do not advocate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indiscri-minate issue of licences, but we do maintain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traders by instinct should have every facility given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their trade; and that is the only way in which any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the best out of its inhabitants. To many Indians,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cou-rses open—honest trade or dishonesty and fraud.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Ministers do not wish to manufacture fraud and dishonesty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Col-ony. Moreover, we think that they are mistaken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Indian community will have nothing to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or that it will allow itself to be extinguished without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supreme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VOLUNTARY REGISTRATION IN THE TRANSVAAL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period for voluntary registration of Asiatics in the Transvaal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Roughly speaking, almost every Asiatic has applied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voluntary registration; in other words, he has allowed himself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identified afresh. of the eight thousand odd applications made, six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thousand have already been approved and passed. This is a creditable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record on either side. The Asiatics have, therefore, fulfilled their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“Johannesburg Letter”, 9-5-1908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obligation, both in the spirit and the letter. It now remains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complete the performance of its duty, namely,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Asiatic Act, and to legalize voluntary registration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acceptable to the Asiatics and satisfactory from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which is to restrict the authorized influx of new-comers.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Tile Colonial principle has been accepted by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>There need, therefore, be no further cause for friction.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THREE NATAL BILLS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Gubbins has been as good as his word. Three Bills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of them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the importation of indentured Indian labour after June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1911. This should be welcomed by every Indian.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indenture and slavery. We think it is far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come here at all than that they should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these conditions.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two Bills are directed against the Indian trader.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one of them, no Indian businessman will get a new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onward and, according to the other, an Indian will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at all after ten years. After ten years, Indians who are still 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receive compensation to the extent of three years’ profits.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the two Bills is really the more objectionable, for </w:t>
      </w:r>
      <w:r>
        <w:rPr>
          <w:rFonts w:ascii="Times" w:hAnsi="Times" w:eastAsia="Times"/>
          <w:b w:val="0"/>
          <w:i w:val="0"/>
          <w:color w:val="000000"/>
          <w:sz w:val="22"/>
        </w:rPr>
        <w:t>it means that, beginning from next year, no Indian can sell his busi-</w:t>
      </w:r>
      <w:r>
        <w:rPr>
          <w:rFonts w:ascii="Times" w:hAnsi="Times" w:eastAsia="Times"/>
          <w:b w:val="0"/>
          <w:i w:val="0"/>
          <w:color w:val="000000"/>
          <w:sz w:val="22"/>
        </w:rPr>
        <w:t>ness to another or shift his shop. That being the case, how many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will be left here after ten years to claim compensation?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payingthree years’ profits as compensation is paying no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at all. The Indian’s business will be ruined, and he will be swept </w:t>
      </w:r>
      <w:r>
        <w:rPr>
          <w:rFonts w:ascii="Times" w:hAnsi="Times" w:eastAsia="Times"/>
          <w:b w:val="0"/>
          <w:i w:val="0"/>
          <w:color w:val="000000"/>
          <w:sz w:val="22"/>
        </w:rPr>
        <w:t>out of existence.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of this kind are unlikely to go through. But one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complacent on this assumption. It is essential to try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 Natal Government so that it does not even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such proposals.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mentioned the remedies,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later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to say about them. It is imperative that every Indian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extremely vigilant.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Licences”, 15-2-1908 and “Licences in Natal”, 2-5-1908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easy for one who has been in business to take to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work. If business is undermined, dishonesty will increase. It is the duty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every Indian to prevent this turn of events.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TURMOIL IN INDIA</w:t>
      </w:r>
    </w:p>
    <w:p>
      <w:pPr>
        <w:autoSpaceDN w:val="0"/>
        <w:autoSpaceDE w:val="0"/>
        <w:widowControl/>
        <w:spacing w:line="240" w:lineRule="exact" w:before="11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would appear, is in turmoil these days. We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cablegrams which we have translated that there has been a revolt of </w:t>
      </w:r>
      <w:r>
        <w:rPr>
          <w:rFonts w:ascii="Times" w:hAnsi="Times" w:eastAsia="Times"/>
          <w:b w:val="0"/>
          <w:i w:val="0"/>
          <w:color w:val="000000"/>
          <w:sz w:val="22"/>
        </w:rPr>
        <w:t>no small magnitude in the [North-west] Frontier [Province]. It 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ars, 20,000 Afghans have taken the field. At the same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unrestis spreading all over India. A white woman was killed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explosion. The cablegram suggests that the intention [of the assailant]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kill a magistrate But an error on his part led to the death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woman.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two persons should have been killed is a horrifying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but it is nothing extraordinary in India’s history. Rather,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to be drawn from this incident that is frightening.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rejoice at the introduction of Russian methods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people will not win their freedom through these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reason to believe that what is effective in Russia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efficacious for India too.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these incidents will distract people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duty; the easy and straightforward methods of campaigning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will be gradually eschewed and, in the end, the methods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imagine wewould use only against foreigners will be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This has ever been 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not the slightest reason for Indians to gloat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incident. At the same time, the Government, too,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wholly from blame. Had there been no oppression,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would not have even dreamt of using dynamite.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Muzaffarpur, on April 30, 1908, Khudiram Bose flung a bomb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Kingsford, the District judge, as an act of political reprisal. The bomb, however, hit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coach carrying two Englishwomen, Mrs. and Miss Kennedy. Both the women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syce were fatally wounded. Khudiram Bose was subsequently sentenced to death.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INDIANS IN CANADA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630" w:val="left"/>
          <w:tab w:pos="60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Canada Indians have raised a storm of protest which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We learn from newspapers sent us by a friend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Winnipeg that Indians abroad are becoming more public-spirited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Those who held the [protest] meeting were not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grievance of their own. Some Indians reached [Canada]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Hong Kong. They were not allowed to land by the Canadian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this led to a [protest] meeting by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Canada. Most of the participants were Sikhs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met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Sikhtemple and showed great spirit [in the meeting that ensued].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passed a resolution asserting that it would injure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if these Indians were forced to return.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this would encourage those who opposed British rule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India]. Resolutions [to that effect] were then passed.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adds that fiery speeches were made at the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meetings and this unity emerging among Indians [abroad] </w:t>
      </w:r>
      <w:r>
        <w:rPr>
          <w:rFonts w:ascii="Times" w:hAnsi="Times" w:eastAsia="Times"/>
          <w:b w:val="0"/>
          <w:i w:val="0"/>
          <w:color w:val="000000"/>
          <w:sz w:val="22"/>
        </w:rPr>
        <w:t>augur well for India’s 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is in a difficult situation. It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great circumspection. On the one hand, it has to please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Colony; on the other, it must protect Indian rights. Mr. Morley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put to a severe test.</w:t>
      </w:r>
    </w:p>
    <w:p>
      <w:pPr>
        <w:autoSpaceDN w:val="0"/>
        <w:autoSpaceDE w:val="0"/>
        <w:widowControl/>
        <w:spacing w:line="280" w:lineRule="exact" w:before="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CAPE IMMIGRATION ACT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Supreme Court has ruled in a case against a white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provision in the Cape [Immigration] Act for deporting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Accordingly the order of deportation has been cancelled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man set free. The decision is not of great importance, but is worth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Canada”, 25-4-1908 and also “Rhodesia Indians”,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30-5-1908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Winnipeg </w:t>
      </w:r>
      <w:r>
        <w:rPr>
          <w:rFonts w:ascii="Times" w:hAnsi="Times" w:eastAsia="Times"/>
          <w:b w:val="0"/>
          <w:i/>
          <w:color w:val="000000"/>
          <w:sz w:val="18"/>
        </w:rPr>
        <w:t>Free Press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report, the 500 persons who held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were Hindus.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also sent a cable to John Morley, Secretary of State for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the protection of the Imperial Government and pointing out that its neglect </w:t>
      </w:r>
      <w:r>
        <w:rPr>
          <w:rFonts w:ascii="Times" w:hAnsi="Times" w:eastAsia="Times"/>
          <w:b w:val="0"/>
          <w:i w:val="0"/>
          <w:color w:val="000000"/>
          <w:sz w:val="18"/>
        </w:rPr>
        <w:t>of this problem would cause resentment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noting all the same. It can be inferred from the judgment of the Court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fresh [enabling] laws will be passed.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HAMID GOOL</w:t>
      </w:r>
    </w:p>
    <w:p>
      <w:pPr>
        <w:autoSpaceDN w:val="0"/>
        <w:autoSpaceDE w:val="0"/>
        <w:widowControl/>
        <w:spacing w:line="24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Hamid Gool, son of Mr. Yusuf Gool of Cape Town,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pursuing medical studies in England for some time 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he has put his time to good use. We gather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letters that he has passed the examination with distinction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awarded a prize of £10. We offer our congratulations to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Gools.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4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SUGGESTION FOR INTRODUCTION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REGISTRATION IN DELAGOA 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the Portuguese Government has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provisional regulations regarding Asiatics in the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Mozambique which had been notified [in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earlier.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understood that an attempt will be made shortly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>fresh legislation for the registration of Asiatics which will make provi-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for the payment of an annual fee [by the registrant]. We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advise the Delagoa Bay Indians, as we have so often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past, to remain vigilant.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last week for voluntary registration. Those intending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apply [for registration certificates] will have done so before the 9th.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does not appear likely that applications will be accepted after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date. It seems the Registrar has also sent round notices to that effect.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Indian, therefore, who considers himself eligible, must apply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Delagoa Bay”, 28-12-1907and “Delagoa Bay Indians”,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18-4-1908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delay. This paper will probably not reach the readers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By then the time-limit will have expired. However, I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>warning in the belief that Monday may really be the last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8,700 applications for registration have been made and </w:t>
      </w:r>
      <w:r>
        <w:rPr>
          <w:rFonts w:ascii="Times" w:hAnsi="Times" w:eastAsia="Times"/>
          <w:b w:val="0"/>
          <w:i w:val="0"/>
          <w:color w:val="000000"/>
          <w:sz w:val="22"/>
        </w:rPr>
        <w:t>6,000 applicants have already received their certificates. The remain-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applications are still under consideration. Apparently, they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on behalf of children, applications of persons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>old Dutch registers and those of others about whose thumb-impres-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there may be some doubt. What happens to the applications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holding Dutch registers will depend on the number of cases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thumb-impressions are suspect. The remaining 2,000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 large number of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certificate-holders.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is likely to become available in a week or two.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 of all South African Colonies designated as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in session in Pretoria, with Mr. Moore, a Natal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Among many others, the Asiatic question finds a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agenda. It is likely to be discussed at length. According to reports,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sessions are to be held </w:t>
      </w:r>
      <w:r>
        <w:rPr>
          <w:rFonts w:ascii="Times" w:hAnsi="Times" w:eastAsia="Times"/>
          <w:b w:val="0"/>
          <w:i/>
          <w:color w:val="000000"/>
          <w:sz w:val="22"/>
        </w:rPr>
        <w:t>in camera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important resolution was passed at the Inter-Colonial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It has bee resolved, on a proposal from Mr. Smuts, secon-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by 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steps be taken by all concerned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union of all the Colonies. Commenting on this,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favouring the Progressive Party point out that the Dutch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position at present, especially because they are in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Colony, the Transvaal and the Cape; that is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disposed to talkof unification. They want thereby to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of British settlers in the Colonies.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9-5-1908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Moore was then Prime Minister of Natal.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Rt. Hon. John Xavier Merriman (1841-1926); Privy Councillor; surveyor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farmer; Member of Cape Parliament; joined Molteno ministry, 1875-8;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and Treasurer-General, 1908-10; Member of Union Legislative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1910-19; described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“a consistent champion of fair play to </w:t>
      </w:r>
      <w:r>
        <w:rPr>
          <w:rFonts w:ascii="Times" w:hAnsi="Times" w:eastAsia="Times"/>
          <w:b w:val="0"/>
          <w:i w:val="0"/>
          <w:color w:val="000000"/>
          <w:sz w:val="18"/>
        </w:rPr>
        <w:t>Indians”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STORY OF A SOLDIER OF TRUTH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V1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by mistake, we [the editor] announced last week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was concluded. Socrates ended his defence. He was then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by a majority vote. Socrates spoke as follows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punishment to be awarded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vexed at your finding me guilty. Your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>not an unexpected one. I am surprised rather at the large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votes in my favour. I had thought the majority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overwhelming one. Instead, I find the margin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narrow. If three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had voted in my favour,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escaped [punishment]. I find, moreover, that I have been abso-</w:t>
      </w:r>
      <w:r>
        <w:rPr>
          <w:rFonts w:ascii="Times" w:hAnsi="Times" w:eastAsia="Times"/>
          <w:b w:val="0"/>
          <w:i w:val="0"/>
          <w:color w:val="000000"/>
          <w:sz w:val="22"/>
        </w:rPr>
        <w:t>lved of the charge of not believing in the gods.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now sentence me to death. What can I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>it? What do I deserve to pay or suffer for having given up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and political appointments and gone from house to house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virtue? If in the gymnasium someone keeps you amused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gives you the illusion of happiness, you will maintain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expense. I taught you the way to real happiness,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the semblance of it. If, therefore, I am entitled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anything, it is that in my old age you should maintain me at </w:t>
      </w:r>
      <w:r>
        <w:rPr>
          <w:rFonts w:ascii="Times" w:hAnsi="Times" w:eastAsia="Times"/>
          <w:b w:val="0"/>
          <w:i w:val="0"/>
          <w:color w:val="000000"/>
          <w:sz w:val="22"/>
        </w:rPr>
        <w:t>public expense.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think me arrogant for talking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 after having been pronounced guilty, for demanding a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instead of punishment. But it would not be true.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found me guilty, I believe myself innocent.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 no one. You have not been able to understand this,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examination lasted only a day. How much can I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>you in so short a time? If I had had more time with you,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haps, I could have persuaded you to better effect. Since I am </w:t>
      </w:r>
      <w:r>
        <w:rPr>
          <w:rFonts w:ascii="Times" w:hAnsi="Times" w:eastAsia="Times"/>
          <w:b w:val="0"/>
          <w:i w:val="0"/>
          <w:color w:val="000000"/>
          <w:sz w:val="22"/>
        </w:rPr>
        <w:t>innocent, I do not propose any penalty for myself. Shall I pro-</w:t>
      </w:r>
      <w:r>
        <w:rPr>
          <w:rFonts w:ascii="Times" w:hAnsi="Times" w:eastAsia="Times"/>
          <w:b w:val="0"/>
          <w:i w:val="0"/>
          <w:color w:val="000000"/>
          <w:sz w:val="22"/>
        </w:rPr>
        <w:t>pose imprisonment? That will not be right. Shall I pay a fine?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the offence was one for which the law laid down no precise penalty,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. . .the prosecutor, if he won his case, proposed one penalty, the accused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proposed an alternative, and the jury [a section of the Assembly, since there were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judges] had to choose one of the two. . . When Socrates had been condemned,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prosecution demanded the death penalty, but Socrates, first suggesting the Freedom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City as the alternative, formally proposed, not exile, which the jury would gladly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accepted, but an almost derisory fine.” H. D. F. Kitto: </w:t>
      </w:r>
      <w:r>
        <w:rPr>
          <w:rFonts w:ascii="Times" w:hAnsi="Times" w:eastAsia="Times"/>
          <w:b w:val="0"/>
          <w:i/>
          <w:color w:val="000000"/>
          <w:sz w:val="18"/>
        </w:rPr>
        <w:t>The Greeks</w:t>
      </w:r>
      <w:r>
        <w:rPr>
          <w:rFonts w:ascii="Times" w:hAnsi="Times" w:eastAsia="Times"/>
          <w:b w:val="0"/>
          <w:i w:val="0"/>
          <w:color w:val="000000"/>
          <w:sz w:val="18"/>
        </w:rPr>
        <w:t>. It was Plato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persuaded Socrates to raise the fine he was to propose from one to thirty minae.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This should be “thirty”.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money for it. Shall I propose exile?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that? I do not hold my life so dear as to want to pass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days wandering from place to place, continually haunted </w:t>
      </w:r>
      <w:r>
        <w:rPr>
          <w:rFonts w:ascii="Times" w:hAnsi="Times" w:eastAsia="Times"/>
          <w:b w:val="0"/>
          <w:i w:val="0"/>
          <w:color w:val="000000"/>
          <w:sz w:val="22"/>
        </w:rPr>
        <w:t>by fear.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may well suggest that I should retire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 and hold my peace. I cannot do that either. I believe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commanded by the gods to discourse to people on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 be virtue. I am also commanded by the gods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unceasingly for principles of moral conduct.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matters which you understand. But that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I should hold my peace.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Socrates was then awarded the death penalty by the Court.</w:t>
      </w:r>
    </w:p>
    <w:p>
      <w:pPr>
        <w:autoSpaceDN w:val="0"/>
        <w:autoSpaceDE w:val="0"/>
        <w:widowControl/>
        <w:spacing w:line="240" w:lineRule="exact" w:before="5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Un-perturbed, the great Socrates immediately addressed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I have only a few years left to live.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troubled to wait and you have earned an evil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by condemning an innocent man to death.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waited a while, I would have died in the course of nature,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old man, far advanced in years. If I had used ignoble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before you and adopted the course common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I would have escaped the death penalty.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inconsistent with my duty. I am sure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never do anything unworthy of himself to save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death or other danger. One ought not to try to save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death by any and every means. In battle, a man can save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by laying down his arms and surrendering to the ene-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my. But we think such a man a coward. In the same way,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resorts to unscrupulous means to save himself from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unworthy person. I think it is more difficult to save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wickedness than from death, for wickedness is swifter than </w:t>
      </w:r>
      <w:r>
        <w:rPr>
          <w:rFonts w:ascii="Times" w:hAnsi="Times" w:eastAsia="Times"/>
          <w:b w:val="0"/>
          <w:i w:val="0"/>
          <w:color w:val="000000"/>
          <w:sz w:val="22"/>
        </w:rPr>
        <w:t>death. Being impatient and rash, you have taken a step which 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ells wickedness—wickedness which is so swift in its advance.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sentenced me to death. I shall now leave this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opponents will be looked upon as men who betrayed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perpetrated an injustice. I will suffer my punishment.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[also] suffer the penalty for their [evil] deeds.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always happens. Perhaps it is just as well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now, before I die, I wish to address a few words to </w:t>
      </w:r>
      <w:r>
        <w:rPr>
          <w:rFonts w:ascii="Times" w:hAnsi="Times" w:eastAsia="Times"/>
          <w:b w:val="0"/>
          <w:i w:val="0"/>
          <w:color w:val="000000"/>
          <w:sz w:val="22"/>
        </w:rPr>
        <w:t>you. I am sure that after I die you will come to suffer greatly.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believe that, by getting rid of me,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your wicked ways undisturbed. Do not assume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one toreproach you. Before I am taken to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execution, I shall address a few remarks to those who trust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So, those who wish to hear what I have to say may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on. I want to explain to you the meaning of death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Believe that what has happened to me is a good thing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that death is an evil must be mistaken.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one of two things. Either the dead man wholly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and loses all sensation or the soul migrates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abode. If the first belief is true and there is an end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sensation, death is but the highest form of sleep.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uponsleep as a blessing. If that is so, death, being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sleep, must be a still greater blessing.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we believe that death is a journey to another place,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join those who have preceded me. In their presence,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pure justice. There is no evil in this. If I have to go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Homer has gone, and other great souls with him, I shall deem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good fortune. I count it a high honour that I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souls of those who were victims of unjust punishment.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as a truth that no good man can come by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life or after death. Such a man is never forsaken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And you may be sure that the man of truth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Therefore I am not unhappy that I am to die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released from these mortal coils. And so I am not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judges or with my accusers. If they have wanted to do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they deserve to be censured for that, but their intention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no evil effect on me.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last request: if, when my sons grow up,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care for riches or for any other thing before virtue,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they are something when they are nothing at all,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censure them, punish them just in the same manner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warned you against these things and reproached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of them. If you can do this, I shall consider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kind to me and my sons.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time has come, and we must go hence: I to die,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to live. God alone can tell which is the better state, mine </w:t>
      </w:r>
      <w:r>
        <w:rPr>
          <w:rFonts w:ascii="Times" w:hAnsi="Times" w:eastAsia="Times"/>
          <w:b w:val="0"/>
          <w:i w:val="0"/>
          <w:color w:val="000000"/>
          <w:sz w:val="22"/>
        </w:rPr>
        <w:t>or yours.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historical event, that is, an event that actually occurred. </w:t>
      </w:r>
      <w:r>
        <w:rPr>
          <w:rFonts w:ascii="Times" w:hAnsi="Times" w:eastAsia="Times"/>
          <w:b w:val="0"/>
          <w:i w:val="0"/>
          <w:color w:val="000000"/>
          <w:sz w:val="22"/>
        </w:rPr>
        <w:t>We pray to God, and want our readers also to pray, that they, and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too, may have the moral strength which enabled Socrates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to the end and to embrace death as if it were his beloved.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everyone to turn his mind again and again to Socrates’s words </w:t>
      </w:r>
      <w:r>
        <w:rPr>
          <w:rFonts w:ascii="Times" w:hAnsi="Times" w:eastAsia="Times"/>
          <w:b w:val="0"/>
          <w:i w:val="0"/>
          <w:color w:val="000000"/>
          <w:sz w:val="22"/>
        </w:rPr>
        <w:t>and conduct.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LETTER TO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1908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SMUTS,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ventured to send a telephone message to you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I have received from Mr. Chamney saying that all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 the time of the compromise were outside the Colony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coming in and who have arrived after the 9th instant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Act. I am sure you do not mean this at all, in the face of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statement in the letter addressed by me from the jail. It has </w:t>
      </w:r>
      <w:r>
        <w:rPr>
          <w:rFonts w:ascii="Times" w:hAnsi="Times" w:eastAsia="Times"/>
          <w:b w:val="0"/>
          <w:i w:val="0"/>
          <w:color w:val="000000"/>
          <w:sz w:val="22"/>
        </w:rPr>
        <w:t>created almost a panic. I venture to hope that the necessary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will be issued, and that voluntary registration will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those who may now come in.</w:t>
      </w:r>
    </w:p>
    <w:p>
      <w:pPr>
        <w:autoSpaceDN w:val="0"/>
        <w:autoSpaceDE w:val="0"/>
        <w:widowControl/>
        <w:spacing w:line="220" w:lineRule="exact" w:before="66" w:after="26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552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552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2896/08; also a photostat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typewritten office copy: S. N. 4811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4-7-1908, and a copy of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by Ritch as an annexure to his letter of July 27, 1908 to the Colonial Office.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“the face of” do not occur in the office copy and were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>added in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A. CARTWRIGHT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Personal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2290" w:right="0" w:hanging="1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14, 1908</w:t>
            </w:r>
          </w:p>
        </w:tc>
      </w:tr>
    </w:tbl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Angel of Peace will again have to be requisitioned.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tell their own tale. I do not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move just yet, but the situation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arisenshows the danger of trusting suspiciously.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was after thestyle of Delphic oracles. You will recollect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views then, and told you that a document of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>I could only sign because you were in it.</w:t>
      </w:r>
    </w:p>
    <w:p>
      <w:pPr>
        <w:autoSpaceDN w:val="0"/>
        <w:autoSpaceDE w:val="0"/>
        <w:widowControl/>
        <w:spacing w:line="220" w:lineRule="exact" w:before="66" w:after="262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sectPr>
          <w:type w:val="continuous"/>
          <w:pgSz w:w="9360" w:h="12960"/>
          <w:pgMar w:top="716" w:right="1412" w:bottom="468" w:left="1440" w:header="720" w:footer="720" w:gutter="0"/>
          <w:cols w:num="2" w:equalWidth="0">
            <w:col w:w="3544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12" w:bottom="468" w:left="1440" w:header="720" w:footer="720" w:gutter="0"/>
          <w:cols w:num="2" w:equalWidth="0">
            <w:col w:w="3544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4814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LETTER TO E.F.C. LANE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1908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13th instant, for which I beg to tender </w:t>
      </w:r>
      <w:r>
        <w:rPr>
          <w:rFonts w:ascii="Times" w:hAnsi="Times" w:eastAsia="Times"/>
          <w:b w:val="0"/>
          <w:i w:val="0"/>
          <w:color w:val="000000"/>
          <w:sz w:val="22"/>
        </w:rPr>
        <w:t>my thanks to Mr. Smuts. The letter, in my opinion, raises a tremen-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question, and gives rise to a very great misunderstanding.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negotiations were going on, I could never have dreamed of accep-</w:t>
      </w:r>
      <w:r>
        <w:rPr>
          <w:rFonts w:ascii="Times" w:hAnsi="Times" w:eastAsia="Times"/>
          <w:b w:val="0"/>
          <w:i w:val="0"/>
          <w:color w:val="000000"/>
          <w:sz w:val="22"/>
        </w:rPr>
        <w:t>ting a compromise which would mean a differential treatment of Asia-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tics entering after the period of three month.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such been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correspondence with General Smuts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28-1-1908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4-7-1908, and a copy of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of July 27, by Ritch as an annexure to his letter of July 27, 1908,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In Lane’s letter of May 13, 1908, General Smuts had argued that the same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“mode of registration” was to apply to this category of persons as to all other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residents in the Transvaal who were to register voluntarily within the three-month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period. That is to say, those returning to the Colony after May 9 would be treated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law in exactly the same way as those Asiatics in the. Colony who had </w:t>
      </w:r>
      <w:r>
        <w:rPr>
          <w:rFonts w:ascii="Times" w:hAnsi="Times" w:eastAsia="Times"/>
          <w:b w:val="0"/>
          <w:i w:val="0"/>
          <w:color w:val="000000"/>
          <w:sz w:val="18"/>
        </w:rPr>
        <w:t>refused to register voluntarily.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S. N. 4812,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type w:val="continuous"/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steps would certainly have been then taken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>Indians even in India and that could only have been done by cable-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grams, in order to enable the people to return to the Transvaal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months, and even then I do not know that it would have been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just thing to expect Indians from India within that period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exchange their documents. The limitation only applied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were then resident in the Transvaal. General Smuts will, on a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usal of the letter signed by me and my fellow-prisoners,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“Such mode of registration should apply to those also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out of the Colony, may return and otherwise possess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re-entry” was added by me to the letter brought by Mr. Cartwright, as </w:t>
      </w:r>
      <w:r>
        <w:rPr>
          <w:rFonts w:ascii="Times" w:hAnsi="Times" w:eastAsia="Times"/>
          <w:b w:val="0"/>
          <w:i w:val="0"/>
          <w:color w:val="000000"/>
          <w:sz w:val="22"/>
        </w:rPr>
        <w:t>were certain other words. It was never contemplated that to such Asia-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tics the tentative period of three months should apply. Nor was the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 course of keeping voluntary registration open for an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finite period ever thought of by me, andI do not suggest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course now. But the essence of the compromise is that, the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of the Indian community being fulfilled, as I claim it has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should be repealed. Voluntary registration should go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those who may arrive until the Act is repealed.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noticed from the Draft submitted by me, provision is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of those who may arrive after the passing of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So that there is no question of keeping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open for an indefinite period.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if it is desired by General Smuts that no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place now, but that it should await the passing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 do not mind; but to require Indians who may enter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under the Act will only accentuate the suspicion that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in the minds of some of my countrymen.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good my word, as also to assist the Government, it is within the Gen-</w:t>
      </w:r>
      <w:r>
        <w:rPr>
          <w:rFonts w:ascii="Times" w:hAnsi="Times" w:eastAsia="Times"/>
          <w:b w:val="0"/>
          <w:i w:val="0"/>
          <w:color w:val="000000"/>
          <w:sz w:val="22"/>
        </w:rPr>
        <w:t>eral’s knowledge that I very nearly lost my life, and this arose beca-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in the opinion of some of my countrymen, I had sold them,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having agreed to the principle of ten finger-prints.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registration under the Act of new arrivals persisted in,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suspicion be accentuated, but it will be justified,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help saying that those who may feel irritated against me will be 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tled to my life. I should consider myself totally unworthy of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reposed in me by my countrymen, and to hold the position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allowed me to hold for such a long time, were I ever to consent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Act being applied to new-comers. If the Act was bad, as I res-</w:t>
      </w:r>
      <w:r>
        <w:rPr>
          <w:rFonts w:ascii="Times" w:hAnsi="Times" w:eastAsia="Times"/>
          <w:b w:val="0"/>
          <w:i w:val="0"/>
          <w:color w:val="000000"/>
          <w:sz w:val="22"/>
        </w:rPr>
        <w:t>pectfully contend it was, it was so for all, except for those who, owing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fraud or obstinacy, would not voluntarily provide facility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for their identification. I am, therefore, sure that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 Smuts will reconsider the matter, and not only not ask me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influence I may possess with my countrymen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him, but that he will assist me to make good my 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by either accepting voluntary registration of new arrivals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them that they need not be identified until after the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new legislation, especially as the purpose of identification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>equally well served under the compromise.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matter is exceedingly urgent, may I ask that a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>reply be sent to me?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2896/08; also a photostat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typewritten office copy: S. N. 4813</w:t>
      </w:r>
    </w:p>
    <w:p>
      <w:pPr>
        <w:autoSpaceDN w:val="0"/>
        <w:autoSpaceDE w:val="0"/>
        <w:widowControl/>
        <w:spacing w:line="240" w:lineRule="exact" w:before="4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MEGHJIBHAI GANDHI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KHUSHALCHAND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1908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MEGHJIBHAI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have given expression to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Raliatbehn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enclosed herewith.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it yourself, ponder over it and also read it out to her.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staying with Karsandas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please forward it to her and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state of mind [after her bereavement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Gokaldas is gone. We are helpless. Our relations were such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crying even as I write this; but the ideas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excogitating for a long time have now become stronger and more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paragraph of this letter and the first two sentences of the last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translated from the hindi version as they are missing in the gujarati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cousins, the former the son of a paternal aunt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death had occurred of her son, Gokaldas, who spent a few years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South Africa;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Vol.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emphatic at this moment. I find that we are all engrossed overmuch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affairs of this world. I see that the whole country is in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predicament in which our family finds itself. I express here only those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ideas which are now uppermost in my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of a false sense of prestige or mistaken notions of affection,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think of marrying off our boys and girls at a very early age.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spend a lot of money doing so and then look on sadly at the young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widows. I do not suggest that people should not marry at all.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surely we should observe some limits. We marry off little boys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girls and make them miserable. They have children and get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difficulties.Sexual intercourse is allowed by our shastras only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purpose of progeny. For the rest it is sheer indulgence.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that we follow this path in the least. If what I say is </w:t>
      </w:r>
      <w:r>
        <w:rPr>
          <w:rFonts w:ascii="Times" w:hAnsi="Times" w:eastAsia="Times"/>
          <w:b w:val="0"/>
          <w:i w:val="0"/>
          <w:color w:val="000000"/>
          <w:sz w:val="22"/>
        </w:rPr>
        <w:t>true, by marrying off our children as early as we ourselves were 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ried, we only make them sensual; and thus the tree of lust flourishes.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this is religion whatever others may say.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no more. You have given me the news from your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answer can I give you? I only express these thoughts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me, and, though younger than you, place them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family through you. This is the service I can 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If youconsider this presumptuous, please forgive me.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of mine before you on this occasion after fourteen </w:t>
      </w:r>
      <w:r>
        <w:rPr>
          <w:rFonts w:ascii="Times" w:hAnsi="Times" w:eastAsia="Times"/>
          <w:b w:val="0"/>
          <w:i w:val="0"/>
          <w:color w:val="000000"/>
          <w:sz w:val="22"/>
        </w:rPr>
        <w:t>years of study and contemplation and seven years of practice.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Gandhijina Patro, </w:t>
      </w:r>
      <w:r>
        <w:rPr>
          <w:rFonts w:ascii="Times" w:hAnsi="Times" w:eastAsia="Times"/>
          <w:b w:val="0"/>
          <w:i w:val="0"/>
          <w:color w:val="000000"/>
          <w:sz w:val="18"/>
        </w:rPr>
        <w:t>ed. by D. M. Patel, Sevak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Karyalaya, Ahmedabad; 1921, and from the Hindi: Prabhudas Gandhi: </w:t>
      </w:r>
      <w:r>
        <w:rPr>
          <w:rFonts w:ascii="Times" w:hAnsi="Times" w:eastAsia="Times"/>
          <w:b w:val="0"/>
          <w:i/>
          <w:color w:val="000000"/>
          <w:sz w:val="18"/>
        </w:rPr>
        <w:t>Jivan-Prabhat;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Sasta Sahitya Mandal, New Delhi; 1954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INTERVIEW TO “THE STAR”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May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leading member of the community most concerned, Mr. M. K. Gandhi,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 Johannesburg lawyer, is entitled to a very considerable audience on the subject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legislation which Natal proposes regarding its Indians.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first Bill that is to stop indentured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gration, so far as I am aware every Indian will welcome it.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will be that the stopping did not come sooner, and that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not to come for two years. Had indentured labour from India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imported, there would have been no Indian question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Of course, the reason for Indian satisfaction may not be,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 same as that for European satisfaction. Indians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indentures is of little, if any, benefit to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wholeor to the Indians concerned. It does not tend to the elevation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pro-gress of the indentured people, and in the words of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Wilson 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official historian of India, it is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semi- slavery.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two other Bills, they are open to very serious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heard of such legislation in any British Colony.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two licensing Bills contemplates the stopping of all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Natal. This means the stopping of the removal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from one place to another, because as soon as a trader remo-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 to another place, it is considered to be a new business and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is necessary. This Bill, if it becomes law, must mean ruin,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practically, to Indian traders. Why should not the partner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holds a licence in his own name, as soon as he severs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partnership, be able to take out a licence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himself? And yet prohibition to trade will be the effect of this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aremany other points in the Bill which must strike at decent </w:t>
      </w:r>
      <w:r>
        <w:rPr>
          <w:rFonts w:ascii="Times" w:hAnsi="Times" w:eastAsia="Times"/>
          <w:b w:val="0"/>
          <w:i w:val="0"/>
          <w:color w:val="000000"/>
          <w:sz w:val="22"/>
        </w:rPr>
        <w:t>Indian existence in Natal.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Indians, who are born traders, cannot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employment or pursuit. To them, Natal is their home.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 do if they may not trade? It will be simply encouragement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if the Bill is persisted in. It is perfectly true that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 under the present licensing law is not much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always in a state of uncertainty, but that does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 can be justified. Moreover, even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licensing law, the position has become very critical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last visit to Natal I noticed that Indian traders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uncomfortable and were considering what could be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amelioration. The recent cable from Home also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 is still reasoning with the Natal Government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the amendment or repeal of the Dealers’ Licenses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second licensing Bill is, in truth, a confiscation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there may be left after the full effect has been produced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the first Bill. Thus the second Bill gives ten years’ notice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(1840-1900); wrote a number of books on India and the Empire, including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Indian Empire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compiled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Imperial Gazetteer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in 14 volumes; member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Council, 1881- 7; on retirement, Viceroy’s Council, 188 1-7 ;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retirement, became member of the British Committee of the Indian National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London, and from 1890, contributed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>on Indian affairs.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traders to quit. If there are any left at the end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they are to receive compensation on a basis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years’profits. This is ridiculous. How can such compensation be an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return for confiscating a growing business? This compens-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can never enable the Indian to live on the interest thereof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his lifetime. I assume of course that such an Indian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>except in rare cases, carry on his trade elsewhere.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an attempt has been made to justify the second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comparing it with the liquor licensing legislation at Home.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however, can hardly be compared. In the other case the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liquor trade is necessary for the moral well-being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No such argument can be advanced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traders. Whatever their defects may be, no one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impute more dishonesty to them than to other traders,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trade, </w:t>
      </w:r>
      <w:r>
        <w:rPr>
          <w:rFonts w:ascii="Times" w:hAnsi="Times" w:eastAsia="Times"/>
          <w:b w:val="0"/>
          <w:i/>
          <w:color w:val="000000"/>
          <w:sz w:val="22"/>
        </w:rPr>
        <w:t>per 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not held to be harmful as the liquor trade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anticipate that such legislation will be passed,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fact that responsible Ministers in South Africa can contemplate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equanimity the passing of such legislation is a most deplorable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one, and saps the foundations of Imperial statesmanship and Imperial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federation. Many Imperialists in England include India also as part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Imperial federation and I do not know that it is possible to have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British Empire, leaving India out, seeing that, according to Lord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Curzon, India is the dome of the Imperial edifice and that it is India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makes the term Empire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16-5-1908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NATAL BILLS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one examines the Natal Licensing Bills, the greater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dissatisfaction over them. The Bills are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the Imperial Government. They frankly and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Indians, not Asiatics generally. They attack not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but Indians only. A Chinaman may, therefore, freely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save for the restrictions provided by Act 18 of 1896,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may not. The Zulu, very properly, we think, is unhampered,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Indian, whether born in Natal or not, must not trade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date.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pertinently asks whether an Indian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trade of a barber. And if he may,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grocer and the general dealer alone be protected?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examine the details of the proposed legislation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it. In order to understand it properly, it is necessary tolook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the surface. The Natal Government, then, by bringing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Bills, state their Indian policy. In their opinion, the Colony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 to drive away Indians, not to recognize them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to do as they choose with them without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obligations. In Kipling’s words, the Servant is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Master. It is not enough that Natal is to be Mistress in her own,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dictate terms to the Imperial Government. For we brush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the proposed treatment of Indians can ever be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self-governing colonies. And what Natal wishes to do is,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what most British Colonies would also like to copy.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will India do? The Indian Government, if they would faith-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discharge their trust, have a clear duty before them.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see Indian emigrants being ruined and sacrificed on the altar of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judice. But whether they realize their duty or not, it is clearly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to wake up and assert their right of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their “cousins across the sea”. Every hamlet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express its abhorrence of the cruel injustice that is dealt out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brethren who have emigrated to the Colonies.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NEW NATAL BILLS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closely one examines the Natal Government’s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licensing Bills, the more wicked one finds them—so wicked indeed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most South African newspapers have denounced them. In Natal,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>have opposed the Bills.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Johannesburg’ newspapers,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writing stron-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gly against them.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has spoken out. </w:t>
      </w:r>
      <w:r>
        <w:rPr>
          <w:rFonts w:ascii="Times" w:hAnsi="Times" w:eastAsia="Times"/>
          <w:b w:val="0"/>
          <w:i/>
          <w:color w:val="000000"/>
          <w:sz w:val="22"/>
        </w:rPr>
        <w:t>Rand Daily Mail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alone appears to be favourably disposed towards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 Bills have been condemned in this manner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 that the Indian community may look on, a silent spectator.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many of the newspapers have condemned the Bills,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approve of their object. They would be happy to see Indian trade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ruined. They are convinced that the presence of the Indians in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 does not conduce to the Colony’s interests. They only 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that such Bills are without precedent in British rule, and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Imperial Government may not assent to them. If the whites could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all pretence to decency or had no fear of the Imperial Government,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of them in South Africa would jump at the first chance of throwing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out with the utmost despatch.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long as the whites entertain such ideas, the Indians in South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or in the other Colonies for that matter, cannot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complacent. That the local newspapers have taken up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should not give rise to any illusions. The lamb will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merely because the lion is in the cage and can do him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ever go about cautiously and in fear of the lion. We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plight as the lamb. It is not that the common whites here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with us. They merely desist from acting to our detriment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which they are helpless. They have the lion’s nature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transform into that of a lamb. We are lambs who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become lions. When we succeed in that, mutual regard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as a matter of course. It is the law of this world—not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law—that there can be love or friendship only among equals.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princes. In a king there can be nothing but condescension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subjects. That is why some persons want republics.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love lost between master and servant. This is found to be true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sphere. Wherever we find a relationship contrary to this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friendship even in the absence of equality—we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party is actuated by some self-interest, or that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good person. The whites look upon us as a subject 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they persist in this attitude there can be no mutual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mutualregard, the cause of Indian discontent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remain. The Indian community will therefore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its rights only when it develops a lion-like nature.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the Natal Bills is that they do not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Chinese, let alone the Kaffirs. If the Bills are passed, it will make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be the lowliest [among the Coloured persons].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Government’s object in bringing forward these Bills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white reaction and test Indian strength. They seem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Indian community does not protest in this case or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perfunctorily, it may be possible to bring greater pressure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on it on future occasions.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enough, therefore, that the Natal Indians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these Bills; they should challenge the very principle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must wake up from their sleep. No one,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or not, should imagine that trade is all that matters;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necessary to acquire true education. Having acquired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one must educate one’s children. It is only when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thus cultivates its talents in every way that it will learn tobe </w:t>
      </w:r>
      <w:r>
        <w:rPr>
          <w:rFonts w:ascii="Times" w:hAnsi="Times" w:eastAsia="Times"/>
          <w:b w:val="0"/>
          <w:i w:val="0"/>
          <w:color w:val="000000"/>
          <w:sz w:val="22"/>
        </w:rPr>
        <w:t>vigilant. He who becomes vigilant may become leonine. The remedy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our hands. “[But then,] you cannot sell your berries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shout your wares.”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resolutions are believed to have been passed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though its proceedings were kept strictly confidential.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believed, moreover, that this was done at the instance of the Natal poli-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ticians, who did not want the question of federation to be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for the time being. There are also reports of a serious rift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Council members on the question of customs duties.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ended on the 9th. New applications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 any longer. That is to say, those who have not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[for registration certificates] will be left out. Indians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are now entitled to enter the Transvaal and also voluntarily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registration. In spite of this, Mr. Chamney has issued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since the time-limitfor voluntary registration has expired,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new-comers have perforce to take out registers under the law.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shows two things: first that voluntary registration is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value; secondly, that the Registration Office has erred again—as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 in the past—in issuing this order. General Smuts is seized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and there has been an exchange of messages by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the telephone. The final decision can only be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entrants into the Transvaal are entitled to seek registration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such persons will also be exempt from the law. Eligible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enter the Transvaal from now on must be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unconcerned. It is probable that by the time this letter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print this order will have been withdrawn. If, however, it is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suggestion should be kept in mind. If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violatethe terms of the settlement, it will be possible to set matters </w:t>
      </w:r>
      <w:r>
        <w:rPr>
          <w:rFonts w:ascii="Times" w:hAnsi="Times" w:eastAsia="Times"/>
          <w:b w:val="0"/>
          <w:i w:val="0"/>
          <w:color w:val="000000"/>
          <w:sz w:val="22"/>
        </w:rPr>
        <w:t>right. Because the officials act contrary to its terms, the compromise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saying which means that one cannot attract attention unless one </w:t>
      </w:r>
      <w:r>
        <w:rPr>
          <w:rFonts w:ascii="Times" w:hAnsi="Times" w:eastAsia="Times"/>
          <w:b w:val="0"/>
          <w:i w:val="0"/>
          <w:color w:val="000000"/>
          <w:sz w:val="18"/>
        </w:rPr>
        <w:t>speaks out.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9-5-1908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itself should not be blamed.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XPEL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!”</w:t>
      </w:r>
    </w:p>
    <w:p>
      <w:pPr>
        <w:autoSpaceDN w:val="0"/>
        <w:autoSpaceDE w:val="0"/>
        <w:widowControl/>
        <w:spacing w:line="260" w:lineRule="exact" w:before="106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continues to be heard here and all over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Cooke, who some time ago sponsored a resolution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expulsion of Indians at a meeting of the Progressive Party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rejected, has now written a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points </w:t>
      </w:r>
      <w:r>
        <w:rPr>
          <w:rFonts w:ascii="Times" w:hAnsi="Times" w:eastAsia="Times"/>
          <w:b w:val="0"/>
          <w:i w:val="0"/>
          <w:color w:val="000000"/>
          <w:sz w:val="22"/>
        </w:rPr>
        <w:t>out that the proposed legislation for this purpose in Natal is unneces-</w:t>
      </w:r>
      <w:r>
        <w:rPr>
          <w:rFonts w:ascii="Times" w:hAnsi="Times" w:eastAsia="Times"/>
          <w:b w:val="0"/>
          <w:i w:val="0"/>
          <w:color w:val="000000"/>
          <w:sz w:val="22"/>
        </w:rPr>
        <w:t>sary. What is needed is to find a colony for Indians which is climat-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ically unsuitable for white settlement. Captain Cooke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 settled there and adds that there would be justice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supported the proposal to some extent,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journal has been writing strongly against the projected Natal legis-</w:t>
      </w:r>
      <w:r>
        <w:rPr>
          <w:rFonts w:ascii="Times" w:hAnsi="Times" w:eastAsia="Times"/>
          <w:b w:val="0"/>
          <w:i w:val="0"/>
          <w:color w:val="000000"/>
          <w:sz w:val="22"/>
        </w:rPr>
        <w:t>lation.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REFACE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West generally hold that it is man’s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happiness—prosperity, that is—of the greatest number.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is taken to mean material happiness exclusively,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prosperity. If, in the pursuit of this happiness moral, laws </w:t>
      </w:r>
      <w:r>
        <w:rPr>
          <w:rFonts w:ascii="Times" w:hAnsi="Times" w:eastAsia="Times"/>
          <w:b w:val="0"/>
          <w:i w:val="0"/>
          <w:color w:val="000000"/>
          <w:sz w:val="22"/>
        </w:rPr>
        <w:t>are violated, it does not matter much. Again, as the object is the happi-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the greatest number, people in the West do not believe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it is secured at the cost of the minority.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attitude are in evidence in all western countries.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exclusive quest for the physical and material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has no sanction in divine law. In fact, some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>persons in the West have pointed out that it is contrary to divine law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“Lord Selborne’s View”, 4-4-1908 and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2-5-1908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Advancement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Bentham’s maxim of “the greatest good of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number”. Gandhiji opposed it on moral grounds;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Pietersburg Claptrap”,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13-8-1904. Ruskin, too, criticized the construction of a “science” of economics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Newtonain model from which “social affections” had been wholly abstracted.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Ruskin argued that the greatest art or science was that which aroused “the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the greatest ideas”.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happiness in violation of moral principles. The late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foremost among these. He was an Englishman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learning. He has written numerous books on art and crafts.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written a great deal on ethical questions. One of these books,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one, Ruskin himself believed to be his best. It is read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English is spoken. In the book, he has effectively countered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arguments and shown that the well-being of the people at large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conforming to the moral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 are much given nowadays to imitation of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grant that it is necessary to imitate the West in certain respects.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there is no doubt that many western ideas are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admitted on all hands that what is bad must be eschewed.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Indians in South Africa is pitiable. We go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lands to make money. We are so taken up with this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oblivious of morality and of God. We become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pursuit of self-interest. In the sequel, we find that going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us more harm than good, or does not profit us as much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to. All religions presuppose the moral law, but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religion as such, its observance is necessary on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also. Our happiness consists in observing it.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John Ruskin has established. He has opened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people to this, and today, we see a large number of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modelling their conduct on his teaching. In order that Indians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his ideas, we have decided to present extracts from his book, </w:t>
      </w:r>
      <w:r>
        <w:rPr>
          <w:rFonts w:ascii="Times" w:hAnsi="Times" w:eastAsia="Times"/>
          <w:b w:val="0"/>
          <w:i w:val="0"/>
          <w:color w:val="000000"/>
          <w:sz w:val="22"/>
        </w:rPr>
        <w:t>in a manner intelligible to Indians who do not know English.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Socrates gave us some idea of man’s duty. He practised his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cepts. It can be argued that Ruskin’s ideas are an elaboration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Socrates’s. Ruskin has described vividly how one who wants to live by </w:t>
      </w:r>
      <w:r>
        <w:rPr>
          <w:rFonts w:ascii="Times" w:hAnsi="Times" w:eastAsia="Times"/>
          <w:b w:val="0"/>
          <w:i w:val="0"/>
          <w:color w:val="000000"/>
          <w:sz w:val="22"/>
        </w:rPr>
        <w:t>Socrates’s ideas should acquit himself in the different vocations. The</w:t>
      </w:r>
    </w:p>
    <w:p>
      <w:pPr>
        <w:autoSpaceDN w:val="0"/>
        <w:autoSpaceDE w:val="0"/>
        <w:widowControl/>
        <w:spacing w:line="220" w:lineRule="exact" w:before="40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(1819-1900); a Scotsman and author of many books on architecture,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painting, social and industrial problems, the place of women in society, etc; Slade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of Art in Oxford for some time; later became opposed to vivisection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usury and interested in workers’ education and co-operative industrial settlements.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Munera Pulveris, Unto This Last,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published as a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18"/>
        </w:rPr>
        <w:t>Cornhill Magazine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expounds Ruskin’s social utopia. Gandhiji describes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Ruskin as “one of the three moderns. . .who made a deep impress on me”.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Unto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“brought about an instantaneous and practical transformation. . . .I arose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dawn, ready to reduce these principles to practice”. Polak commended this book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who read it on the train journey between Johannesburg and Durban.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IV, Ch. XVIII.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his work which we offer here is not really a translation.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translated it, the common reader might be unable to follow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Biblical allusions, etc. We present therefore only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Ruskin’s work. We do not even explain what the title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for it be understood only by a person who has read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since the object which the book works towards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all—that is, the advancement of all and not merely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number we have entitled these articles “Sarvodaya”.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suffers from many delusions; but none so great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formulate laws for the conduct of other men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social affection, as if they were only machines at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cherish such an illusion does us no credit. Like other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error, the laws of political economy also contain an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plausibility. Political economists assert that social affections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accidental and disturbing elements in human nature;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avarice and the desire for progress are constant elements. Let us </w:t>
      </w:r>
      <w:r>
        <w:rPr>
          <w:rFonts w:ascii="Times" w:hAnsi="Times" w:eastAsia="Times"/>
          <w:b w:val="0"/>
          <w:i w:val="0"/>
          <w:color w:val="000000"/>
          <w:sz w:val="22"/>
        </w:rPr>
        <w:t>eliminate the inconstants and, considering man merely as a money-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machine, examine by what laws of labour, purchase and sale,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amount of wealth can be accumulated. Those laws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determined, it will be for each individual afterwards to introduce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of the disturbing affectional elements as he chooses.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a convincing argument if the social affections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the same nature as the laws of demand and supply.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affections constitute an inner force. The laws of demand and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formulations concerning the external world. The two,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 the same nature. If a moving body is acted upon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force from one direction and a varying force from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first measure the constant force and then the inconstant.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determine the velocity of the body by comparing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forces. We can do this because the constant and the inconstant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are of the same kind. But in social dealings the constant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laws of demand and supply and the accidental force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are forces that differ in kind. Affection has a different kind </w:t>
      </w:r>
      <w:r>
        <w:rPr>
          <w:rFonts w:ascii="Times" w:hAnsi="Times" w:eastAsia="Times"/>
          <w:b w:val="0"/>
          <w:i w:val="0"/>
          <w:color w:val="000000"/>
          <w:sz w:val="22"/>
        </w:rPr>
        <w:t>of effect on man and acts in a different manner. It changes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parable of the Labourers in the Vineyard, </w:t>
      </w:r>
      <w:r>
        <w:rPr>
          <w:rFonts w:ascii="Times" w:hAnsi="Times" w:eastAsia="Times"/>
          <w:b w:val="0"/>
          <w:i/>
          <w:color w:val="000000"/>
          <w:sz w:val="18"/>
        </w:rPr>
        <w:t>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Matthew,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Ch. XX,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8"/>
        </w:rPr>
        <w:t>14.</w:t>
      </w:r>
      <w:r>
        <w:rPr>
          <w:rFonts w:ascii="Times" w:hAnsi="Times" w:eastAsia="Times"/>
          <w:b w:val="0"/>
          <w:i w:val="0"/>
          <w:color w:val="000000"/>
          <w:sz w:val="18"/>
        </w:rPr>
        <w:t>“I will give unto this last, even as unto thee.”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“Roots of Honour” in </w:t>
      </w:r>
      <w:r>
        <w:rPr>
          <w:rFonts w:ascii="Times" w:hAnsi="Times" w:eastAsia="Times"/>
          <w:b w:val="0"/>
          <w:i/>
          <w:color w:val="000000"/>
          <w:sz w:val="18"/>
        </w:rPr>
        <w:t>Unto This Last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man’snature, so that we cannot measure its effect with the help of laws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addition and subtraction, as we can the effects of different forces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velocity of a body. A knowledge of the laws of exchange is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help in determining the effects of man’s social affections.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SPEECH AT Y.M.C.A.</w:t>
      </w:r>
    </w:p>
    <w:p>
      <w:pPr>
        <w:autoSpaceDN w:val="0"/>
        <w:autoSpaceDE w:val="0"/>
        <w:widowControl/>
        <w:spacing w:line="226" w:lineRule="exact" w:before="10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address was given by Mr. M. K. Gandhi, Bar-at-Law, before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Y.M.C.A., Johannesburg, in moving the negative in a debate on the question, “Are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and the Coloured races a menace to the Empire?”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somewhat remarkable that a question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should arise at all, or that there should be any debate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as to whether Coloured races are a menace to the Empire.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a question of that description could arise only in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nies or, better still, only in some of the Colonies. In a well-ordered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industrious and intelligent men can never be a menace.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defects, the very order of the society corrects them.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we, as practical men and women living in this very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have to face facts as they are and, seeing that questions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arise in the Colonies, it is undoubtedly well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and debate upon them; and, to my mind,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augury for the future that your humble servant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give his views on the question before an audience like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it is also a happy augury that this hall is so well filled, </w:t>
      </w:r>
      <w:r>
        <w:rPr>
          <w:rFonts w:ascii="Times" w:hAnsi="Times" w:eastAsia="Times"/>
          <w:b w:val="0"/>
          <w:i w:val="0"/>
          <w:color w:val="000000"/>
          <w:sz w:val="22"/>
        </w:rPr>
        <w:t>showing the keen interest taken in the subject.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the term “Coloured people” generally, I think we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only offspring of mixed marriages, but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us this evening, the term “Coloured people”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more comprehensively, and has been made to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proper—the Africans and the Asiatics.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and experience, as you know, are confined very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Indians, my own fellow-countrymen, but in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question, I have endeavoured to study the question as it affects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Africans and the Chinese. It seems to me that both the Africans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Asiatics have advanced the Empire as a whole; we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South Africa without the African races. And who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without India? South Africa would probably be a </w:t>
      </w:r>
      <w:r>
        <w:rPr>
          <w:rFonts w:ascii="Times" w:hAnsi="Times" w:eastAsia="Times"/>
          <w:b w:val="0"/>
          <w:i w:val="0"/>
          <w:color w:val="000000"/>
          <w:sz w:val="22"/>
        </w:rPr>
        <w:t>howling wilderness without the Africans. I do not think that the white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would have come to South Africa at all if there had been no </w:t>
      </w:r>
      <w:r>
        <w:rPr>
          <w:rFonts w:ascii="Times" w:hAnsi="Times" w:eastAsia="Times"/>
          <w:b w:val="0"/>
          <w:i w:val="0"/>
          <w:color w:val="000000"/>
          <w:sz w:val="22"/>
        </w:rPr>
        <w:t>Native races.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the White Man’s Burden as Kipling has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His writings, to my mind, have been very much misunderstood.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now also that he himself has very considerably, with extended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revised his views, and he no longer thinks that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ured people are a menace to the Empire, or that the white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coexist with the Coloured man. Be that as it may, he has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some of his writings that it was really a responsibility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white people, more particularly on the British people, to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for the Coloured races. But have the white people acted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trustees? Would you consider that your own wards were a menace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yourselves? The majority of people in South Africa,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most of the Colonies, have become impatient of colour,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every right-minded man and woman to think twice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he or she jumps to the conclusion that the Coloured people are a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ace and that, therefore, they ought to be got rid of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despatch.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nowadays a great deal of the segregation policy, as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possible to put people in water-tight compartments.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 has written to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taken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same question with me, and has propounded a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segregation. I had no hesitation in telling him that,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based now on 14 years’ observation and study,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if it was meant to people some portions of East Africa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only or, better still, with Asiatics only,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of fulfilment. How are you going to restrict Asiatics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earth only? Will they be content to have those portions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which may be apportioned to them and which are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occupation? I have certainly never been able to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 colourbarrier. In the words of Mr. Chamberlain,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make distinctions on the ground of want of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of criminality, or some such ground. Then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cry of segregation. But from the present civilisation, or,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western civilization, there flow two propositions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become maxims to live by—I call them fallacious maxims.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“might is right” and “survival of the fittest”.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whohave propounded these two maxims have given a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not going into the meaning that might be attached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them, but they have said undoubtedly, by [saying] “might is </w:t>
      </w:r>
      <w:r>
        <w:rPr>
          <w:rFonts w:ascii="Times" w:hAnsi="Times" w:eastAsia="Times"/>
          <w:b w:val="0"/>
          <w:i w:val="0"/>
          <w:color w:val="000000"/>
          <w:sz w:val="22"/>
        </w:rPr>
        <w:t>right”, that physical might is right, that physical strength is right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16-5-1908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supreme. Some of them have also combined intellectual strength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strength, but I would replace both these with heart-strength,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say that nobody with merely physical might and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can everenjoy that strength that can proceed from the heart.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can be that mere intellectual or mere physical strength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supersede the heart-strength or, as Ruskin would say, social affections.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quickening and quickened soul responds only to the springs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tabs>
          <w:tab w:pos="550" w:val="left"/>
          <w:tab w:pos="970" w:val="left"/>
          <w:tab w:pos="4890" w:val="left"/>
          <w:tab w:pos="5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difference between western and eastern civilization?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am treading on very dangerous and delicate ground.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distinction given to us by so great an authority as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 only a short time ago, and I have very humbly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differ from His Excellency’s views.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is destructive, eastern civilisation is constructive.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is centrifugal, eastern civilization is centripetal.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civilisation, therefore, is naturally disruptive, whereas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combines. I believe also that western civilization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goal, eastern civilization has always had the goal before it.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up or confuse western civilization with Christian progress.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believe that it is a symbol of Christian progress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a large part of the globe with the telegraph system,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telephones and ocean greyhounds, and that we have trains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a velocity of 50 or even 60 miles per hour.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all this activity connotes Christian progress,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 western civilization. I think western civilization also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activity, eastern civilization represents contemplativeness,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also sometimes represents lethargy. The people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China—I leave Japan for the time being—having been sunk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contemplative mood, have forgotten the essence of the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forgotten that, in transferring their activity from one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to another sphere of life, they had not to be idle,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lazy. The result is that immediately they find an obstacle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they simply sit down. It is necessary that that civilization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that of the West,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thatcivilization should be quickened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that fact is accomplished, I have no doubt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 civilization will become predominant, because it has a goal.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will see easily that a civilization or a condition in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fly away from the centre must necessarily be without a goal, </w:t>
      </w:r>
      <w:r>
        <w:rPr>
          <w:rFonts w:ascii="Times" w:hAnsi="Times" w:eastAsia="Times"/>
          <w:b w:val="0"/>
          <w:i w:val="0"/>
          <w:color w:val="000000"/>
          <w:sz w:val="22"/>
        </w:rPr>
        <w:t>whereas those which converge to a point have always a goal. It is then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Misprint for “What”?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“Lord Selborne’s View”,4-4-1908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these two civilizations to meet and we shall have a 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ferent force altogether, by no means a menacing force, by no means a </w:t>
      </w:r>
      <w:r>
        <w:rPr>
          <w:rFonts w:ascii="Times" w:hAnsi="Times" w:eastAsia="Times"/>
          <w:b w:val="0"/>
          <w:i w:val="0"/>
          <w:color w:val="000000"/>
          <w:sz w:val="22"/>
        </w:rPr>
        <w:t>force that disunites, but a force that unites. The two forces are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 opposing forces, but perhaps in the economy of nature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necessary. Only we, as intelligent human beings with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have to see what those forces are, and have to use them,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blindly but intelligently, not anyhow and haphazard, but with a goal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Immediately that is done, there is no difficulty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>[the] two civilizations meeting and meeting for a good purpose.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the African races have undoubtedly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and I believe so have the Asiatic races or, rather,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Have not the British Indians fought on many a battle-field?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moreover, who have religion as the basis of life,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menace. And how can the African races be a menace? They are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world’s learners. Able-bodied and intelligent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they cannot but be an asset to the Empire. I believe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Creswell that they ought not to be protected.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for them in any shape or form, but I do believe this—that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entitled to justice, a fair field and no favour. Immediately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that to them, you will find no difficulty. Whilst, therefore,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Coloured people cannot be a menace, Asiatics at least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a menace in some Colonies. We have been told that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Mauritius are awful examples to every white man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do not know that they are such awful countries, but I,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believe that, if what happened in Natal had not happened,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different—whether better or worse, we are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discussing; but, if these countries have been ruined,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ruined purposely by white men, or, rather, by a few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a hurry to get rich. If they had only bided their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no such thing need, would, have happened.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import indentured labour, which might be called semislave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from India. Posterity has to pay for it. If, therefore, Natal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Mauritius has suffered, it has suffered not from Asiatics as such,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system of labour of which Asiatics happened to form part.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been white indentured labour instead, the result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beenthe same. It is not the free Indian population that can ever do any </w:t>
      </w:r>
      <w:r>
        <w:rPr>
          <w:rFonts w:ascii="Times" w:hAnsi="Times" w:eastAsia="Times"/>
          <w:b w:val="0"/>
          <w:i w:val="0"/>
          <w:color w:val="000000"/>
          <w:sz w:val="22"/>
        </w:rPr>
        <w:t>harm whatsoever to the Colonies.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also admit that there are some reasonable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British Indians. I venture, however, to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complaints have no real basis. It is complained that they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hovels. Yes, some of them do. They are said to live very cheaply.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were to examine these complaints, I think, you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conclusion that they could be dealt with very easily and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by municipal regulations. There are many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people living in the East End of London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West End, but no one has suggested that,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East End should be swept away. Sweep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rack-rent and the conditions prevailing in the East End,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will be just as good as those in the West End.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sweep away the conditions under which British Indians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live, sweep away the condition that they cannot own a 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which they can call their own, that they cannot live, and move,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their being on God’s earth in South Africa with any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freedom, self-respect and manliness, and they will realize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Rome they must live as the Romans do, and will respond to every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reasonable call that can be made upon them by the white man;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ask you to be patient with them just as you would be patient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fellow-man. Treat him as a real, live human being,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such thing as the Indian question in the country.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I do not advocate that there should be absolutely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On the contrary, I have always said, and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that there may be regulation of immigration, but never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colour. Anyone who is accepted as an immigrant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all the rights that a man who lives in the country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Whether he should have political rights or not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am not here today to discuss the political question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should be no two opinions as to whether he may live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restricted, move freely without being restricted,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or trade honestly.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British Indians and Englishmen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by Divine Providence. I may add, and I believe it is true,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British occupied India, it was not owing to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grounds, but that the act was selfish and often tinged with dishonesty.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Nature’s ways are inscrutable. She often unmakes what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and produces good out of evil. Such is,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casewith the British connection with India. I believe that the two races,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and the Indian, have been brought together, not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mutual advantage, but to leave an impress on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Believing that, I also believe that it is well for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subject of the Empire, but not I hope a member of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I trust it is the mission of the English race, even where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races, to raise them to equality with themselves,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institutions and make them absolutely free men. If that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the Empire, the mission of the British race, then is it not as </w:t>
      </w:r>
      <w:r>
        <w:rPr>
          <w:rFonts w:ascii="Times" w:hAnsi="Times" w:eastAsia="Times"/>
          <w:b w:val="0"/>
          <w:i w:val="0"/>
          <w:color w:val="000000"/>
          <w:sz w:val="22"/>
        </w:rPr>
        <w:t>well that the millions of human beings should be trained for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30-11-1906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self-government? If we look into the future, is it not a heritage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to post-erity, that all the different races commingle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civilization that perhaps the world has not yet seen?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difficulties and misunderstandings, but I do believe,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sacred hymn, “We shall know each other better when the mists </w:t>
      </w:r>
      <w:r>
        <w:rPr>
          <w:rFonts w:ascii="Times" w:hAnsi="Times" w:eastAsia="Times"/>
          <w:b w:val="0"/>
          <w:i w:val="0"/>
          <w:color w:val="000000"/>
          <w:sz w:val="22"/>
        </w:rPr>
        <w:t>have rolled away.”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6-6-1908</w:t>
      </w:r>
    </w:p>
    <w:p>
      <w:pPr>
        <w:autoSpaceDN w:val="0"/>
        <w:autoSpaceDE w:val="0"/>
        <w:widowControl/>
        <w:spacing w:line="294" w:lineRule="exact" w:before="0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13-6-1908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LAY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news-letter deserves serious attention. I said last week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here wants to issue registers to fresh Indian entrants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under the obnoxious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wrote that, I was quite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resile from its earlier position and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of Indians who, though they held permits,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after the 9th. I find that my calculation has gone wrong.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General Smuts have been in correspondence,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categorically declaring in the end that Indians arriving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May 9 will be governed by the provisions of the obnoxious Act.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Hajee Habib who sent news from Pretoria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apply the obnoxious law [to fresh Indian entrants also].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receipt of the information, a telegram was despatched, </w:t>
      </w:r>
      <w:r>
        <w:rPr>
          <w:rFonts w:ascii="Times" w:hAnsi="Times" w:eastAsia="Times"/>
          <w:b w:val="0"/>
          <w:i w:val="0"/>
          <w:color w:val="000000"/>
          <w:sz w:val="22"/>
        </w:rPr>
        <w:t>to which the following reply was received.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ESSAGE FROM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40" w:lineRule="exact" w:before="106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 directed by the Government] to inform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that, since the persons who entered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three-month period were allowed to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the terms of the settlement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Those who arrive after the period of three months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obliged to take out registers under the law.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then wrote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Smuts.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reference to a telegram from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16-5-1908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Registrar of Asiatics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not been translated.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The English original has “telephone message”.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Chamney. I am sure you will be able to see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 from gaol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anyone coming in [after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expiry of the period of three months] should be entitled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apply] for voluntary registration, provided he is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eligible.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Chamney’s refusal to permit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this category of persons] has created a panic.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issue the necessary instructions, and permit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of those who may now come 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sent the following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this: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duly received. General Smuts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your interpretation of the terms of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may come in now must apply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[under the law]. General Smuts hopes, therefore,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influence to persuade fresh Indian entrants to apply </w:t>
      </w:r>
      <w:r>
        <w:rPr>
          <w:rFonts w:ascii="Times" w:hAnsi="Times" w:eastAsia="Times"/>
          <w:b w:val="0"/>
          <w:i w:val="0"/>
          <w:color w:val="000000"/>
          <w:sz w:val="22"/>
        </w:rPr>
        <w:t>for registration accordingly.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this, Mr. Gandhi wrote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URTHER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FROM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 under: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was duly received. Even after further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consideration, General Smuts is unable to depart from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position he has taken.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frightful reply, and suggests foul play. It is not in itself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serious matter that a score or so of Indians who have recently retur-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ned from home are not allowed to take out certificates voluntarily.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would not be a sufficient cause for panic. What causes appre-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hension is that the roots of this go much deeper. The obnoxious law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to be repealed now. It must be repealed. If it is not, the conse-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quences are likely to be unpleasant. We shall remain where we were.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wrote very frankly to General Smuts. The brief reply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merely announced that his demand would not be accepted.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was said about whether or not the law would be repealed.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28-1-1908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letters were from the Private Secretary to General Smuts.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text of the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14-5-1908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letters were from the Private Secretary to General Smuts.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WITH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 has been at every stage associated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as a mediator, so that there is no need to be apprehensive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his score]. Since Mr. Cartwright is an honest man, we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doing his best. What if, in spite of all, General Smuts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round? The Transvaal Indians must answer this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courageously. Mr. Gandhi has had an interview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Cartwright and the two of them intend to see General Smuts.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will depend on the result of the interview.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it is established that the Government has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foul, one may ask what kind of a settlement this is.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 the meaning of satyagraha have no call to ask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In any settlement, whenever one of the parties proves untrue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word, the fight has to be resumed. The Indian community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have to resume the campaign—with this difference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had three months’ respite [before doing that]. I believe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now with increased strength and [therefore] more effectively.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satyagraha that yielded the settlement can also force its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struggle is revived, satyagraha will be put to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[again]. It will be all the more impressive and,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proves resolute, a wonderful spectacle to watch.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occasion for cowards, only for the brave. One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stake one’s life on the campaign. One must not look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self-interest, but should instead strive for the common good.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own? What did we bring with us [when we came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world]? What will we take back with us? I, for one, wish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reservation that we must look at the matter in this light, dedi-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 our all to truth and draw once again the sword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 scabbard. Let us understand this and not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After all, men do repudiate the written word and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This is what has happened on this occasion.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guarantee against foul play. Nor on that account can it be argued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must never trust anyone for fear of being betrayed.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when the gaol doors were thrown open, we could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here is not clear on whether Cartwright was also to meet General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Smuts. In fact, he was not present at the meeting between Gandhiji and General Smuts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took place on June 6, 1908;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13-6-1908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got more than we did.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 all these thoughts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to alert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They will also know the difficulties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and at the same time realize the value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I do not believe it will be necessary to resume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[I believe] General Smuts will rectify his error and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repealed. But we must prepare to act in case it is not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note that the first warning has come from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was written on Saturday. I hope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cover, in this news-letter, further developments up to Wednesday.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20,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EGRET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only regret is that some Indians who have recently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have already submitted to the new law and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certificates. They ought not to have been in such a hurry.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rather disheartening that there are Indians who, even after the big </w:t>
      </w:r>
      <w:r>
        <w:rPr>
          <w:rFonts w:ascii="Times" w:hAnsi="Times" w:eastAsia="Times"/>
          <w:b w:val="0"/>
          <w:i w:val="0"/>
          <w:color w:val="000000"/>
          <w:sz w:val="22"/>
        </w:rPr>
        <w:t>fight that was put up, have not learnt their duty.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that no Indian will henceforth go to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Office to take out certificates under the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Municipal [Consolidation] Bill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>confers the following powers on municipalities.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out Locations for Asiatics, and to transfer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site to another as may be deemed fit. In case of such trans-fer,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 must be paid for losses on account of buildings.</w:t>
      </w:r>
    </w:p>
    <w:p>
      <w:pPr>
        <w:autoSpaceDN w:val="0"/>
        <w:tabs>
          <w:tab w:pos="550" w:val="left"/>
          <w:tab w:pos="910" w:val="left"/>
          <w:tab w:pos="1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may refuse to grant any licence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power to grant. If a licence is refused, the applicant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entitled to appeal to a magistrate. Licences can be withheld if the </w:t>
      </w:r>
      <w:r>
        <w:rPr>
          <w:rFonts w:ascii="Times" w:hAnsi="Times" w:eastAsia="Times"/>
          <w:b w:val="0"/>
          <w:i w:val="0"/>
          <w:color w:val="000000"/>
          <w:sz w:val="22"/>
        </w:rPr>
        <w:t>premises are unsatisfactory or the applicant has been previously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victed [three times within the three years immediately preceding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entirely within the discretion of a municipality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or refuse a licence to a hawker. In the event of refusal,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no appeal against the decision of the municipality. This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hawkers will be at the mercy of the municipalities.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this Bill is approved, it will mean the complete elimination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text of the Bill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23-5-1908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from the Transvaal. The Association intends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on this question. I hope to give a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SSAULT 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2 P.M. on Sunday, Mr. Essop Mia, Chairman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was proceeding to the Location to attend a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when a Pathan struck him on the back with a heavy stick.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round and was hit on the face, the blow breaking the bridge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nose. Blood gushed out. Mr. Essop Mia became unconscious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down. Mr. Moosa Ebrahim Patel and Mr. Cachalia tried to seize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Pathan, the former receiving injuries in the attempt.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got on his feet and took hold of the assailant.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Camay happened to come [on the scene] and whistled for the police,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rushed to the spot and arrested the assailant. The other Pathans, </w:t>
      </w:r>
      <w:r>
        <w:rPr>
          <w:rFonts w:ascii="Times" w:hAnsi="Times" w:eastAsia="Times"/>
          <w:b w:val="0"/>
          <w:i w:val="0"/>
          <w:color w:val="000000"/>
          <w:sz w:val="22"/>
        </w:rPr>
        <w:t>who had struggled free, ran away.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Essop Mia was in severe pain. He was bleeding.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theless, he went straight to the Police Station and then to Dr. Gilchrist.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bandaged him. The nasal bone has been set,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the setting will be successful. The injury on the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severe. The front teeth are shaky, but there is no reason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the teeth. Mr. Essop Mia has borne his pain with great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injured nose, the upper part of his face is in bandage.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 being left uncovered, he can talk a little.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persons called on him on Sunday.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assault appears to have had something to do with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The Pathans are believed to have picked on Mr. Essop Mia </w:t>
      </w:r>
      <w:r>
        <w:rPr>
          <w:rFonts w:ascii="Times" w:hAnsi="Times" w:eastAsia="Times"/>
          <w:b w:val="0"/>
          <w:i w:val="0"/>
          <w:color w:val="000000"/>
          <w:sz w:val="22"/>
        </w:rPr>
        <w:t>also for attack on account of the prominent part he played in that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ard. It is said, moreover, that the Pathans wished to be revenged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>and did so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having given evidence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attack on Mr. Gandhi.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true, it is very much to be regretted. It shows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those among the Pathans who are the real instigators,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remain behind the scenes and operate through others.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attacking a man for giving true evidence in the cause of justice betrays </w:t>
      </w:r>
      <w:r>
        <w:rPr>
          <w:rFonts w:ascii="Times" w:hAnsi="Times" w:eastAsia="Times"/>
          <w:b w:val="0"/>
          <w:i w:val="0"/>
          <w:color w:val="000000"/>
          <w:sz w:val="22"/>
        </w:rPr>
        <w:t>want of manliness.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the Pathans do not subscribe to this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The wise among them owe it to themselves to pacify those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mischief. I do not think it particularly brave to raise one’s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does not appear to have been done.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 against an innocent person.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 are famous as soldiers. They are known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physique. A soldier and a man of strength ought not to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unarmed person; on the contrary, he should defend such a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plain. Pitting oneself against an equal shows courage, but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will admit that it is not brave to attack from behind.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Pathans believe that they can terrorize the poor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mistaken. In the near future, if not today,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will learn to be courageous and defend itself.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oneself in two ways. The better way is not to defend oneself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and to accept blows with courage. We see everywhere that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exert will be wasted if it does not meet with any resistance at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if we [try to] punch at the air, the arm will only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wrench. No force is needed to bend a piece of string. If we mistake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stick and use the same force as we would to bend the stick,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feel some discomfort in the arm. If someone swears at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swear back, he will soon become silent, having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 same is true of a man who uses violence to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It is my belief that this attitude and [the requisite] endurance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cultivated in a day. I think it requires more courage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up with violence to one’s person [than to retaliate].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one acquires this kind of courage, it is necessary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defend oneself. It is not difficult to defend oneself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stick or in some other suitable fashion. The important 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fearless. One must not live in fear of attack, and if one receives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blow,one must have the strength to strike back in self-defence.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presence ofmind rather than strength. We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cowardly. It is not courage to let ourselves be beaten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fear. We do not even dare to raise the stick.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 all, and as long as this cowardice is not overcome,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courage. It is therefore my considered advice that,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real courage, we may suffer assault rather than turn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duty out of fear of violence. If, however, such courage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reach, we must learn to keep the stick with us and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defend ourselves with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part of satyagraha. A satyagrahi will adhere to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last. If we want to be satyagrahis, we must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range ourselves against the Government or our own community,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and courage consists in being fearless. We must be fearless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everything. We must have no fear of violence to our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loss of money. We may even lose the good opinion of 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everything go. But we must not allow truth to forsake us. This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alone is fearlessness.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for certain that a large number of Pathans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acts of violence. But they do not declare this in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back again for fear of being themselves assaulted.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chance to read what I have written, I suggest 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show true courage and declare in public that they do not approve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things.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23-5-1908</w:t>
      </w:r>
    </w:p>
    <w:p>
      <w:pPr>
        <w:autoSpaceDN w:val="0"/>
        <w:autoSpaceDE w:val="0"/>
        <w:widowControl/>
        <w:spacing w:line="292" w:lineRule="exact" w:before="35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REGISTRAR OF ASIATICS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652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90"/>
        <w:ind w:left="1538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May 21, 1908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652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Re. Mahomed Balim E/7512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papers have been sent by Mr. Mahomed Balim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have declined to consider the case on the strength of Acts </w:t>
      </w:r>
      <w:r>
        <w:rPr>
          <w:rFonts w:ascii="Times" w:hAnsi="Times" w:eastAsia="Times"/>
          <w:b w:val="0"/>
          <w:i w:val="0"/>
          <w:color w:val="000000"/>
          <w:sz w:val="22"/>
        </w:rPr>
        <w:t>2 and 15 of 1907. May I, however, venture to place the special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mstances of the case before you. Mr. Mahomed Balim has been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ever since 1905 to get permission to enter the Colony.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very few British Indians who paid £25 as the price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the Transvaal before Law 3 of 1885 was amended.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known in theTransvaal and he can produce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references. Under the circumstances, may I ask you to reconsider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special case?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6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5561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GENERAL SMUTS</w:t>
      </w:r>
    </w:p>
    <w:p>
      <w:pPr>
        <w:autoSpaceDN w:val="0"/>
        <w:autoSpaceDE w:val="0"/>
        <w:widowControl/>
        <w:spacing w:line="224" w:lineRule="exact" w:before="148" w:after="0"/>
        <w:ind w:left="519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SMUTS,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will be leaving for Cape Town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Saturday. I hardly think that you realize the gravity of the situation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Indian community is concerned. Your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under the compromise those Indians who have been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after the 9th of this month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turmoil amongst the Indians. You have heard, I take it, that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Chairman of the Association has been already assaulted.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may be assaulted in the near future. I daily receive indignant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saying that I have entirely misled the people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and that the law is not going to be repealed at all.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you, for the sake of those who have helped the Government, to </w:t>
      </w:r>
      <w:r>
        <w:rPr>
          <w:rFonts w:ascii="Times" w:hAnsi="Times" w:eastAsia="Times"/>
          <w:b w:val="0"/>
          <w:i w:val="0"/>
          <w:color w:val="000000"/>
          <w:sz w:val="22"/>
        </w:rPr>
        <w:t>do a very simple thing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announce immediately that the Act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and that new arrivals may be voluntarily registered?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violent member of the Pathan community,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behind the scenes but who has been an active agent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assaults committed, has been arrested today on a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inspiring to do harm. If it is at all possible, I certainly think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should be deported.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 he is more or less a maniac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dissatisfiedIndians simply hang around him. The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announcement about the repeal of the Act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not to accept voluntary registration have simply strengthened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these men. You will add to the peace of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well-behaved Indians by giving the assurance about the Act,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registration from those who now arrive, and by dealing with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 had said that, after full consideration of Gandhiji’s request contained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of May 14, Smuts could not agree to it. “. . .the period of three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for voluntary registration having lapsed, further applications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under the law”.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S. N. 4815.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16-5-1908 and “Essop Mia”, 23-5-1908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General Smuts did not agree to this;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S.N. 4817.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(S. N. 4817), Lane said, “. . .for reasons which Mr. Chamney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to you it is not possible to deal with him in the way you suggest”,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that General Smuts earnestly hoped that, if Gandhiji feared danger to his person, </w:t>
      </w:r>
      <w:r>
        <w:rPr>
          <w:rFonts w:ascii="Times" w:hAnsi="Times" w:eastAsia="Times"/>
          <w:b w:val="0"/>
          <w:i w:val="0"/>
          <w:color w:val="000000"/>
          <w:sz w:val="18"/>
        </w:rPr>
        <w:t>he should immediately avail himself of police protection.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16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fanatic I have mentioned either by way of deportation or by </w:t>
      </w:r>
      <w:r>
        <w:rPr>
          <w:rFonts w:ascii="Times" w:hAnsi="Times" w:eastAsia="Times"/>
          <w:b w:val="0"/>
          <w:i w:val="0"/>
          <w:color w:val="000000"/>
          <w:sz w:val="22"/>
        </w:rPr>
        <w:t>treating him as a prohibited immigrant under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Act. I believe he possesses no documents.</w:t>
      </w:r>
    </w:p>
    <w:p>
      <w:pPr>
        <w:autoSpaceDN w:val="0"/>
        <w:autoSpaceDE w:val="0"/>
        <w:widowControl/>
        <w:spacing w:line="260" w:lineRule="exact" w:before="40" w:after="3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 have ventured to make very personal and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frank. May I ask you to reciprocate the frankness?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talking to Mr. Cartwright, who has acted as the intermediary,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Cartwright has been passing along messages, but the gravity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situation makes it imperative that I should make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appeal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8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J. C.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RETORIA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etc.,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 N. 4816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MAGANLAL GANDHI</w:t>
      </w:r>
    </w:p>
    <w:p>
      <w:pPr>
        <w:autoSpaceDN w:val="0"/>
        <w:autoSpaceDE w:val="0"/>
        <w:widowControl/>
        <w:spacing w:line="224" w:lineRule="exact" w:before="148" w:after="0"/>
        <w:ind w:left="519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need not worry about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shall have to sacrifice myself. I do not believe that Smuts can </w:t>
      </w:r>
      <w:r>
        <w:rPr>
          <w:rFonts w:ascii="Times" w:hAnsi="Times" w:eastAsia="Times"/>
          <w:b w:val="0"/>
          <w:i w:val="0"/>
          <w:color w:val="000000"/>
          <w:sz w:val="22"/>
        </w:rPr>
        <w:t>play foul to the end. But it gives an opportunity to those who have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ached the limits of their patience and are ready to strike at me.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happen, we need not be unhappy. If I have to give my life for </w:t>
      </w:r>
      <w:r>
        <w:rPr>
          <w:rFonts w:ascii="Times" w:hAnsi="Times" w:eastAsia="Times"/>
          <w:b w:val="0"/>
          <w:i w:val="0"/>
          <w:color w:val="000000"/>
          <w:sz w:val="22"/>
        </w:rPr>
        <w:t>a cause which I consider to be good, what better death can there be?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found it fit to take away Gokaldas, why should the ideaof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make us sorrowful? This world is transient. If, therefore,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world, why should one be worried on that account?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wish that nothing improper is done by me as long as I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of course be careful that we do nothing improper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True, I have not yet reached the stage when I 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but I do believe that if I leave this body while treading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along which my thoughtsare nowadays running, I shall be reborn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speedily attain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end of that life.</w:t>
      </w:r>
    </w:p>
    <w:p>
      <w:pPr>
        <w:autoSpaceDN w:val="0"/>
        <w:autoSpaceDE w:val="0"/>
        <w:widowControl/>
        <w:spacing w:line="246" w:lineRule="exact" w:before="0" w:after="0"/>
        <w:ind w:left="5510" w:right="0" w:hanging="1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Gandhijina Patro, </w:t>
      </w:r>
      <w:r>
        <w:rPr>
          <w:rFonts w:ascii="Times" w:hAnsi="Times" w:eastAsia="Times"/>
          <w:b w:val="0"/>
          <w:i w:val="0"/>
          <w:color w:val="000000"/>
          <w:sz w:val="18"/>
        </w:rPr>
        <w:t>ed. D. M. Patel, Sevak Karya-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laya,  Ahmedabad;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TRANSVAAL MUNICIPAL CONSOLIDATION BILL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Government have published a Draft Bill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lating the Municipalities of the Transvaal. General Smuts has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>the promise he made at a meeting recently held, and to which ref-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erence has been made in these columns, that Municipalities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with powers to deal with Asiatic traders. There are sections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dealing with traders. One section gives authority to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cipalities to refuse trading licences on the grounds of insanitation,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unsuitability of premises, and for other similar reasons,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subject to revision by a Resident Magistrate. Another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empowers Municipalities to refuse, among others, licences to hawkers, </w:t>
      </w:r>
      <w:r>
        <w:rPr>
          <w:rFonts w:ascii="Times" w:hAnsi="Times" w:eastAsia="Times"/>
          <w:b w:val="0"/>
          <w:i w:val="0"/>
          <w:color w:val="000000"/>
          <w:sz w:val="22"/>
        </w:rPr>
        <w:t>the refusal in these cases being in the absolute discretion of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cipalities, no appeal being allowed. The first section is not open to </w:t>
      </w:r>
      <w:r>
        <w:rPr>
          <w:rFonts w:ascii="Times" w:hAnsi="Times" w:eastAsia="Times"/>
          <w:b w:val="0"/>
          <w:i w:val="0"/>
          <w:color w:val="000000"/>
          <w:sz w:val="22"/>
        </w:rPr>
        <w:t>much objection, and Asiatics must take the consequences of the preva-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iling prejudices, except in so far as they may be met by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magistrates. But the second section is absolutely unjust, and is 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large number of Asiatic hawkers. Why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magistrates with reference to the licences covered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it is difficult to understand. Lord Elgin, when he occupied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Colonial Secretary, said that he would not allow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Asiatics to be infringed. If, however, the Draft Bill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and receives the Royal sanction, Asiatic trade must be ruined.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to bear in mind that the livelihood of 5,000 Asiatic hawkers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stake, as also of over 500 Asiatic store-keepers. Another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Municipalities power to lay out Locations for Asiatics,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shifted from time to time, subject to compensation being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residents for improvements made by them. A further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Municipalities power to regulate movement on foot-paths.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Bill would give the Municipalities a threefold power.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ultimately go to Locations. They must not be allowed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footpaths, and they must not continue their trade unhampered.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the Imperial Government, having had enough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during the last 16 months, will not allow such arbitrary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>rest in the hands of the Transvaal Municipalities.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ESSOP MIA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everywhere in South Africa will be shocked at the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on Mr. Essop Mia. If we look for the reason for the assault, we </w:t>
      </w:r>
      <w:r>
        <w:rPr>
          <w:rFonts w:ascii="Times" w:hAnsi="Times" w:eastAsia="Times"/>
          <w:b w:val="0"/>
          <w:i w:val="0"/>
          <w:color w:val="000000"/>
          <w:sz w:val="22"/>
        </w:rPr>
        <w:t>find it has hardly any significance. The assailant appears to be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illiterate person. The assault will bring discredit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It proves that we are politically immature.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barbarism to resort to force in order to settle accounts.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extend our sympathy to Mr. Essop Mia. He has rendered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great service. The assault on him has added to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service. It is not surprising that such things should happen,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novices. We should learn to submit to violence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and truth. We will have to learn even to die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even be murders in the community. But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incidents, the community will not develop mettle; it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The tie of blood is a strong one indeed. The man who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 does not forsake service [of the cause] even at the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for it is our firm conviction that even after death his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serve. It is according to this line of reasoning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Mr. Essop Mia on his courage.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misunderstanding that persists among the Pathans,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point out to them that they have been overdoing things.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if there can be an end to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23-5-1908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doubt the conclusions of the science of economics [if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premises are accepted]. If a gymnast formulated laws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assumption that man is made only of flesh without a skeleton,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laws might well be valid, but they would not apply to man, since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a skeleton. In the same way, the laws of political economy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valid but they cannot apply to man, who is subject to affections.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physical-culture expert may suggest that man’s flesh be detached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[from the skeleton], rolled into pellets, and then drawn out into cables.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may then say that the re-insertion of the skeleton will cause little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inconvenience. We should describe such a man as a madcap,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laws of physical culture cannot be based on the separation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skeleton from the flesh. In the same manner, the laws of political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economy which exclude human affections are of no use to man.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yet the political economists of today behave exactly like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gymnastic instructor. According to their mode of reasoning, man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 body—a machine—and they base their laws on this assumption.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aware that man has a soul, they do not take it into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such a science apply to man, in whom the soul is the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 element?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there is a strike, we have a clean proof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is not a science, that it is worse than useless.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situations, the employers take one view of the matter,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[Here] we cannot apply the laws of supply and demand.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rack their brains to prove that the interests of the employers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are identical. These men know nothing of such matters. In </w:t>
      </w:r>
      <w:r>
        <w:rPr>
          <w:rFonts w:ascii="Times" w:hAnsi="Times" w:eastAsia="Times"/>
          <w:b w:val="0"/>
          <w:i w:val="0"/>
          <w:color w:val="000000"/>
          <w:sz w:val="22"/>
        </w:rPr>
        <w:t>fact, it does not always follow that because their worldly interests—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interests—are at variance men must be antagonistic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Let us suppose that the members of a family are starving.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consists of a mother and her children. They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 of bread between them. All of them are hungry. 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two—of the mother on the one hand, and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other—are mutually opposed. If the mother eats,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starve; if the children are fed, the mother will go hungry.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hostility between the mother and the children for that reason;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antagonistic to one another. Though the mother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stronger, she does not eat up the bread. The same is true of men’s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one another.</w:t>
      </w:r>
    </w:p>
    <w:p>
      <w:pPr>
        <w:autoSpaceDN w:val="0"/>
        <w:tabs>
          <w:tab w:pos="550" w:val="left"/>
          <w:tab w:pos="1690" w:val="left"/>
          <w:tab w:pos="1730" w:val="left"/>
          <w:tab w:pos="5210" w:val="left"/>
          <w:tab w:pos="6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suppose that there is no difference between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and that we must fight like animals in pursuit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interests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so we can lay down no general rule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on whether or not the employer and the employee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hostile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other. Their attitudes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For instance, it is in the interest of both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well and properly done and a just price obtained for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division of profits, the gain of the one may or may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the other. It does not serve the employer’s interests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so low as to leave his men sickly and depressed. Nor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worker’s interests to demand a high wage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factory pays its way or not. If the owner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money to keep the engine-wheels in repair, it will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for the worker to demand full wages or to demand any </w:t>
      </w:r>
      <w:r>
        <w:rPr>
          <w:rFonts w:ascii="Times" w:hAnsi="Times" w:eastAsia="Times"/>
          <w:b w:val="0"/>
          <w:i w:val="0"/>
          <w:color w:val="000000"/>
          <w:sz w:val="22"/>
        </w:rPr>
        <w:t>wages at 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thus see that we are not likely to succeed in constructing </w:t>
      </w:r>
      <w:r>
        <w:rPr>
          <w:rFonts w:ascii="Times" w:hAnsi="Times" w:eastAsia="Times"/>
          <w:b w:val="0"/>
          <w:i w:val="0"/>
          <w:color w:val="000000"/>
          <w:sz w:val="22"/>
        </w:rPr>
        <w:t>a science on the basis of the principle of supply and demand. It was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 has “common interests”.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God’s intention that the affairs of men should be conducted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profit and loss. Justice must provide the basis.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up, therefore, all thought of advancing his interests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expediency regardless of moral considerations.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possible to predict with certainty the outcome of a given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But in most cases we can determine whether a certain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or unjust. We can also assert that the result of moral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good. We cannot predict what that result will be, or how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about.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includes affection. The relation between master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depends on this element of affection. Let us assume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wants to exact the utmost amount of work from his servant.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him no time for rest, pays him a low wage, and lodges him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garret. In brief, he pays him a bare subsistence wage.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there is no injustice in all this. The servant has placed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time; at the master’s disposal in return for a given wage,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avails himself of it. He determines the limits of hardship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work by reference to what others do. If the servant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place, he is free to take it. This is called economics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formulate the laws of supply and demand. They assert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isprofitable to the master thus to exact the maximum amount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minimum wage. In the long run, the entire society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>by it and, through the society, the servant himself.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reflection we find that this is not quite true. This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calculation would have been valid if the employee were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which required some kind of force to drive it. But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power of the servant is his soul, and soul-force contradicts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falsifies all the calculations of the economists. The machine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be driven by the money-fuel to do the maximum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Man will give of his best only when his affections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play. The master-servant nexus must not be a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>one, but one of love.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23-5-1908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LETTER TO M. CHAMNEY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482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008"/>
        <w:ind w:left="1708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1908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482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E/2698/7 of the 22nd instant with reference to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minors. If you will be good enough to let me have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have introduced minors, my Association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inquiry and assist the Government to the utmost.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beg to point out that in so far as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concerned and in so far as the Asiatic Act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concerned, in view of the fact that the part of the compact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 British Indian community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 latter has been fulfilled, the Act is considered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the British Indian community will consider it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if the Act is enforced. This does not mean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wishes to encourage the entry of Asiatic minors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whatsoever to be in the country. All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Associationrespectfully submits is that Act 2 of 1907 cannot 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British Indian community, but that a new Act of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should cover attempts of the nature described in your letter.</w:t>
      </w:r>
    </w:p>
    <w:p>
      <w:pPr>
        <w:autoSpaceDN w:val="0"/>
        <w:autoSpaceDE w:val="0"/>
        <w:widowControl/>
        <w:spacing w:line="266" w:lineRule="exact" w:before="28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</w:p>
    <w:p>
      <w:pPr>
        <w:autoSpaceDN w:val="0"/>
        <w:autoSpaceDE w:val="0"/>
        <w:widowControl/>
        <w:spacing w:line="266" w:lineRule="exact" w:before="14" w:after="252"/>
        <w:ind w:left="0" w:right="7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584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434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584" w:space="0"/>
            <w:col w:w="292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“The Registration Act Again: </w:t>
      </w:r>
      <w:r>
        <w:rPr>
          <w:rFonts w:ascii="Times" w:hAnsi="Times" w:eastAsia="Times"/>
          <w:b w:val="0"/>
          <w:i w:val="0"/>
          <w:color w:val="000000"/>
          <w:sz w:val="18"/>
        </w:rPr>
        <w:t>Prompt Repudiation”. This was presumably 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COLONIAL SECRETARY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4212" w:space="0"/>
            <w:col w:w="230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978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May 26, 1908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4212" w:space="0"/>
            <w:col w:w="230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just explained to me that it is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legalize voluntary registration under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Act and to make it applicable to Asiatics who have voluntarily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tered, save for the penalties for non-registration under it hitherto.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state that Mr. Gandhi, when, after the interviews with you,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compromise to the British Indian community, gave a </w:t>
      </w:r>
      <w:r>
        <w:rPr>
          <w:rFonts w:ascii="Times" w:hAnsi="Times" w:eastAsia="Times"/>
          <w:b w:val="0"/>
          <w:i w:val="0"/>
          <w:color w:val="000000"/>
          <w:sz w:val="22"/>
        </w:rPr>
        <w:t>totally different version. He declared emphatically before vast audi-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that, if the community represented by my Association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the Asiatic Act would be repealed.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now given by Mr. Gandhi, therefore, comes to the British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as a most disagreeable surprise. The documents exchanged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Mr. Gandhi, in my humble opinion, also bear out </w:t>
      </w:r>
      <w:r>
        <w:rPr>
          <w:rFonts w:ascii="Times" w:hAnsi="Times" w:eastAsia="Times"/>
          <w:b w:val="0"/>
          <w:i w:val="0"/>
          <w:color w:val="000000"/>
          <w:sz w:val="22"/>
        </w:rPr>
        <w:t>the version given by the latter.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this connection, I wish to draw the attention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the fact that the leaders of the Asiatic community,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risk to themselves, endeavoured throughout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un-ceasingly to help the Government to identify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resident in the Transvaal. The least, therefore, that my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had a right to expect was a scrupulous regard for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compact to be carried out by the Government. But, as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Gandhi, you have irrevocably taken the step and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legislation that is to be passed will be merely to legalize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under the Asiatic Act.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the duty of my Association, therefore, again most relu-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ctantly to take up the position that it occupied three months ago.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advising British Indians in the Transvaal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applications for voluntary registration and all documents lodged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Chamney. This was an act done by the community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grace and in order to show the Government its complete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the community to do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above indicated, for the simple reason that it was 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submit to an Act which the community was bound by a </w:t>
      </w:r>
      <w:r>
        <w:rPr>
          <w:rFonts w:ascii="Times" w:hAnsi="Times" w:eastAsia="Times"/>
          <w:b w:val="0"/>
          <w:i w:val="0"/>
          <w:color w:val="000000"/>
          <w:sz w:val="22"/>
        </w:rPr>
        <w:t>solemn obligation not to accept and moreover to strive to resist.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conclusion, I venture respectfully to point out that the depar-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ture by the Government from the original intention and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 Asiatic community through Mr. Gandhi and his co-signa-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tories is a most unfortunate event and likely to intensify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suspicion among the Asiatic races inhabiting the Colony, and,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 myself a citizen of this country, it hurts me to think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authority and who govern this country in my name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little regard for solemn obligations.</w:t>
      </w:r>
    </w:p>
    <w:p>
      <w:pPr>
        <w:autoSpaceDN w:val="0"/>
        <w:autoSpaceDE w:val="0"/>
        <w:widowControl/>
        <w:spacing w:line="220" w:lineRule="exact" w:before="66" w:after="0"/>
        <w:ind w:left="0" w:right="4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60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2" w:after="0"/>
        <w:ind w:left="0" w:right="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3584" w:space="0"/>
            <w:col w:w="29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3584" w:space="0"/>
            <w:col w:w="293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7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M. CHAMNEY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3396" w:space="0"/>
            <w:col w:w="3121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34" w:after="792"/>
        <w:ind w:left="17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4736,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1908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3396" w:space="0"/>
            <w:col w:w="312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apply formally for a return of my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and all the papers given by me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matter, for the following reasons.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learnt that it is the definite intention of the Government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legalize voluntary registration under the Asiatic Act making the 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applicable to such Asiatics in every other respect. This I consider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distinct breach of the compact arrived at between the Government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Asiatic communities of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told me at the interview at which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that, if the compact on the part of the Asiatic communities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out, he would repeal the Act. This, as you are aware,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February last, asking for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on the matter. I claim that the Asiatics have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their part of the contract. It was, therefore,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duty to declare their intention to repeal the Act. Moreover, the letter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1-2-1908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General Smuts shows clearly that the Act was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to those who might be voluntarily registered. Thedraft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prisoners read that “to all who so register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 of the Act be not applied”.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Knowing what I was doing,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struck off the words “the penalties of” in order that,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bulk of the Asiatics did not accept the compromise, those who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proposing </w:t>
      </w:r>
      <w:r>
        <w:rPr>
          <w:rFonts w:ascii="Times" w:hAnsi="Times" w:eastAsia="Times"/>
          <w:b w:val="0"/>
          <w:i w:val="0"/>
          <w:color w:val="000000"/>
          <w:sz w:val="22"/>
        </w:rPr>
        <w:t>did so might in any case be exempted from it entirely.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legalize voluntary registration under the Act, therefore,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not only departs from the promise made by him to me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acceptance of the letter above quoted.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Government not to accept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from the domiciled Asiatics now returning from Asia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in my opinion, a breach of the spirit of the compromise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letter. This unfortunate decision shows that the General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entirely to appreciate the essence of the late struggle 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revived. It was never to obtain individual rights but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and assert the communal rights and self-respect of Asiatics.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there is no course left open to me but </w:t>
      </w:r>
      <w:r>
        <w:rPr>
          <w:rFonts w:ascii="Times" w:hAnsi="Times" w:eastAsia="Times"/>
          <w:b w:val="0"/>
          <w:i w:val="0"/>
          <w:color w:val="000000"/>
          <w:sz w:val="22"/>
        </w:rPr>
        <w:t>the one I have now adopted. I am once more prepared, as a loyal citi-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zen, to submit to the punishments involved in non-submission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Act. The compromise was never accepted by me or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escape personal hardships but to show the reasonableness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struggle. I propose to ask my brother Asiatics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course that I have adopted.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I have no doubt, perceive the gravity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comply with my request on or before Friday next.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gives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should you desire it, to consult General Smuts by wire as to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 am sure you will see that you have no legal right to the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including the application, possessed by you and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you only as a matter of grace, and not in virtue of any law.</w:t>
      </w:r>
    </w:p>
    <w:p>
      <w:pPr>
        <w:autoSpaceDN w:val="0"/>
        <w:autoSpaceDE w:val="0"/>
        <w:widowControl/>
        <w:spacing w:line="220" w:lineRule="exact" w:before="6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60" w:after="2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Secretary”,28-1-1908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exempted from Act 2 of 1907 entirely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 did not reply at once. Gandhiji sent Smuts a telegram asking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return of his registration papers. This, however, is not available.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146-1908.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LETTER TO M. CHAMNEY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1908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informed me that it is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legalize voluntary registration under the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apply that Act to voluntary registrants in every respect,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be subject to the penalty for not having complied </w:t>
      </w:r>
      <w:r>
        <w:rPr>
          <w:rFonts w:ascii="Times" w:hAnsi="Times" w:eastAsia="Times"/>
          <w:b w:val="0"/>
          <w:i w:val="0"/>
          <w:color w:val="000000"/>
          <w:sz w:val="22"/>
        </w:rPr>
        <w:t>with it hitherto.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how the compromise was explained to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by Mr. Gandhi. He, on returning from General Smuts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night, the 30th January last, and on returning from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on the 3rd February last, emphatically assured huge audiences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that, if the Asiatic communities carried out their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of voluntarily offering to register, the Asiatic Act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repealed.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for one, would never have accepted a compromise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basis, much less that of having to submit to the Asiatic Act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conceivable circumstances. I was bound before the compromise,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bound now, by a solemn obligation not to submit to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I need not now go into, except one—that I, as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Society, would be totally unworthy to retain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if I ever accepted an Act which puts an unwarranted affront </w:t>
      </w:r>
      <w:r>
        <w:rPr>
          <w:rFonts w:ascii="Times" w:hAnsi="Times" w:eastAsia="Times"/>
          <w:b w:val="0"/>
          <w:i w:val="0"/>
          <w:color w:val="000000"/>
          <w:sz w:val="22"/>
        </w:rPr>
        <w:t>on Turkish Mahomedans.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therefore, ask you kindly to return to me my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application form filled in by me and other documents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possession. I have 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by Mr. 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dhi, and I associate myself entirely with the contents thereof.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at any time wish to carry out both to the letter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spiritthe compact with the Asiatic communities, I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the documents.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latter as well as Quinn’s, which follows, was presumably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090" w:val="left"/>
        </w:tabs>
        <w:autoSpaceDE w:val="0"/>
        <w:widowControl/>
        <w:spacing w:line="246" w:lineRule="exact" w:before="48" w:after="90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 I propose to keep them myself.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sectPr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sectPr>
          <w:type w:val="continuous"/>
          <w:pgSz w:w="9360" w:h="12960"/>
          <w:pgMar w:top="534" w:right="1402" w:bottom="35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tabs>
          <w:tab w:pos="706" w:val="left"/>
          <w:tab w:pos="946" w:val="left"/>
          <w:tab w:pos="1126" w:val="left"/>
        </w:tabs>
        <w:autoSpaceDE w:val="0"/>
        <w:widowControl/>
        <w:spacing w:line="238" w:lineRule="exact" w:before="0" w:after="476"/>
        <w:ind w:left="586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A. K.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AWAZEER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sectPr>
          <w:type w:val="nextColumn"/>
          <w:pgSz w:w="9360" w:h="12960"/>
          <w:pgMar w:top="534" w:right="1402" w:bottom="35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LETTER TO M. CHAMNEY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34" w:right="1402" w:bottom="358" w:left="1440" w:header="720" w:footer="720" w:gutter="0"/>
          <w:cols w:num="2" w:equalWidth="0">
            <w:col w:w="3336" w:space="0"/>
            <w:col w:w="3181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92"/>
        <w:ind w:left="1854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1908</w:t>
      </w:r>
    </w:p>
    <w:p>
      <w:pPr>
        <w:sectPr>
          <w:type w:val="nextColumn"/>
          <w:pgSz w:w="9360" w:h="12960"/>
          <w:pgMar w:top="534" w:right="1402" w:bottom="358" w:left="1440" w:header="720" w:footer="720" w:gutter="0"/>
          <w:cols w:num="2" w:equalWidth="0">
            <w:col w:w="3336" w:space="0"/>
            <w:col w:w="318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Mr. Gandhi that it is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to carry out the contract come to with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 am fully aware of the contents of the letter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conjunction with Messrs Gandhi and Naidoo,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sufficiently that the Act was never to apply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themselves voluntarily. The only reason we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was in order to bring about the repeal of the Asiatic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that I and my fellow-prisoners were sure, because we were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honesty of the community to which I have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and, therefore, also that voluntary registration would be gladly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by the people.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to ask you to be kind enough to return my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form as also other documents in your possession;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Government ever intend to carry out the compact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Asiatic communities through General Smuts,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return the documents. I have read Mr. Gandhi’s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you, and I associate myself entirely with the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therein.</w:t>
      </w:r>
    </w:p>
    <w:p>
      <w:pPr>
        <w:autoSpaceDN w:val="0"/>
        <w:autoSpaceDE w:val="0"/>
        <w:widowControl/>
        <w:spacing w:line="220" w:lineRule="exact" w:before="26" w:after="940"/>
        <w:ind w:left="0" w:right="1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sectPr>
          <w:type w:val="continuous"/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sectPr>
          <w:type w:val="continuous"/>
          <w:pgSz w:w="9360" w:h="12960"/>
          <w:pgMar w:top="534" w:right="1402" w:bottom="358" w:left="1440" w:header="720" w:footer="720" w:gutter="0"/>
          <w:cols w:num="2" w:equalWidth="0">
            <w:col w:w="3316" w:space="0"/>
            <w:col w:w="3201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554"/>
        <w:ind w:left="14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EUNG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UINN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34" w:right="1402" w:bottom="358" w:left="1440" w:header="720" w:footer="720" w:gutter="0"/>
          <w:cols w:num="2" w:equalWidth="0">
            <w:col w:w="3316" w:space="0"/>
            <w:col w:w="320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identical letter, also presumably drafted by Gandhiji, was sent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day to Chamney by Naidoo.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RHODESIA INDIANS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think about the letter from Mr. Shakur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Rhodesia which we published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Colonial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enact a law similar to the one in the Transvaal. If it does,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frightful thing indeed! The Indians in Rhodesia must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They are justified in expecting help from other quarters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forced to fight, and we are convinced that, if they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they will also get help from all the Colonies [as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 Indians did]. Let us hope that they will not have to take that step.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whether or not a new law is passed, their problems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attention. Even educated persons are refused entry [into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Colony] if they are unemployed. If they can produce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found employment, the excuse is then advanced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is unsatisfactory. In the result, the Indians are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benefits under the existing law. It is possible to fight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[state of affairs] by legal means. To be able to do that,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consult a good lawyer in Rhodesia.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difficulties also exist as regards trading licences.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borne in mind, however, that not many Indians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[any of the South African] Colonies in the immediate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will not be issued freely. In the long run, however,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migrate to all the Colonies and also carry on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soon this will happen will depend on Indians settled abroad.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purpose, it is necessary that they should remain honest and obs-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erve sanitary and other regulations. It is also necessary that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heads as free men and do not submit to anything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betoken cowardice.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articles, which we publish [this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to the British Indian Association, Ismail, President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of Rhodesia Indians, appealed for help. The letter mentions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disabilities of Indians in Southern Rhodesia: (1) Although the immigration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rules entitled educated Asiatics who could give satisfactory evidence of employment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enter the Colony, their employment was in practice held unsatisfactory; (2)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legal provision existed to safeguard the rights of those already resident in Rhodesia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those who wished to return after a temporary absence. A deputation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Administrator at Salisbury failed to secure relief. A draft Ordinance, which was largely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similar to the Transvaal legislation and sought to restrict Asiatic immigration,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Simultaneously, another Ordinance to regulate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trade of general dealers and hawkers was published. This vested the power to grant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licences in municipalities and sanitary boards. Licences could be issued only to those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certificates under the Registration Ordinance.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week]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Free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 of recent origin, are relevant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context. The same harsh treatment that is our lot here is being meted </w:t>
      </w:r>
      <w:r>
        <w:rPr>
          <w:rFonts w:ascii="Times" w:hAnsi="Times" w:eastAsia="Times"/>
          <w:b w:val="0"/>
          <w:i w:val="0"/>
          <w:color w:val="000000"/>
          <w:sz w:val="22"/>
        </w:rPr>
        <w:t>out to Indians in Canada. Most of the Indians who have settled in Can-</w:t>
      </w:r>
      <w:r>
        <w:rPr>
          <w:rFonts w:ascii="Times" w:hAnsi="Times" w:eastAsia="Times"/>
          <w:b w:val="0"/>
          <w:i w:val="0"/>
          <w:color w:val="000000"/>
          <w:sz w:val="22"/>
        </w:rPr>
        <w:t>ada hail from the Punjab. They have started this journal in order to se-</w:t>
      </w:r>
      <w:r>
        <w:rPr>
          <w:rFonts w:ascii="Times" w:hAnsi="Times" w:eastAsia="Times"/>
          <w:b w:val="0"/>
          <w:i w:val="0"/>
          <w:color w:val="000000"/>
          <w:sz w:val="22"/>
        </w:rPr>
        <w:t>ek redress of their grievances. Their writings evidence great courage.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Indians in different parts of the world are waking up.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cultivate unity, real courage and truthfulness,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of easy success. However, impatience will not make the mango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put forth its fruit sooner.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EGINNING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4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last week that General Smuts might play foul.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proved that there has been foul play. It is known for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intention of repealing the obnoxious Act.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made the news public, but it has spread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everyone’s blood is up. It would appear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has had a good beginning. We shall now get to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voluntary and compulsory [registration]. Mr. Essop Mia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written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Chamney.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ADIR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Imam Abdool Kadir Bawazeer has written to Mr. Chamney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informed [me] that it is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legalize voluntary registration under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[Registration] Act. While explaining the compromise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had stated emphatically that, if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took out registers voluntarily, the Government would repeal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saying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English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For the English text of this communication,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Chamney”,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M. Chamney”, 26-5-1908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Act. Since the Act will now not be repealed, it is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submit to it. If I submit to a law which I am bound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obligation tooppose and which puts an affront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Mahomedans, I shall be totally unworthy of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hold. Kindly, therefore, return the application form filled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immediately along with the other documents.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[to you] and I associate myself entirely with </w:t>
      </w:r>
      <w:r>
        <w:rPr>
          <w:rFonts w:ascii="Times" w:hAnsi="Times" w:eastAsia="Times"/>
          <w:b w:val="0"/>
          <w:i w:val="0"/>
          <w:color w:val="000000"/>
          <w:sz w:val="22"/>
        </w:rPr>
        <w:t>its contents.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this, Mr. Naidoo and Mr. Quinn have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Gandhi’s stand on the compromise as stated in his letter,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return of their documents. About a hundred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also written to Mr. Chamney asking him to return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applications and other documents to the Secretary of the Association.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decision to withdraw the [earlier] applications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make a strong impression on Mr. Smuts.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return the documents, I think it should be possible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action. General Smuts will find it extremely difficult to returnthe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documents. It will not do to refuse them. Equally, to return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loss of face [for the Government]. But this will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much voluntary registration really means. If it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compulsory registration, it would have been impossible to ask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applications to be returned.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campaign will lead to a decision within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Meanwhile, no Indian must so much as mention the Permit Office—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 at any rate.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enter the Transvaal should postpone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for the present. It may be necessary to hold meetings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South Africa with a view to helping the Transvaal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good offices of Sir George Farrar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should be sought is being considered. This issue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raised in the English papers next week. We ought to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notices mentioned above before discussing the subject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Now that the struggle has been resumed, every Indian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directed against the Act, and that all the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accordingly be on this point. We use the argument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 and thumb-impressions [to explain our campaign],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only subserves the issue of the law itself. Just now, we should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Chamney”, 26-5-1908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even affix our signatures even under the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gives a non-committal reply to these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nullifying voluntary registration, and if all the Indians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again as satyagrahis, in any settlement that may follow,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bound by anything that we undertook to do earlier. Earlier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bound ourselvesto register voluntarily. We made the offer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to prove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for the most part. We can therefore raise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>when a fresh settlement is negotiated. To my mind we shall be justi-</w:t>
      </w:r>
      <w:r>
        <w:rPr>
          <w:rFonts w:ascii="Times" w:hAnsi="Times" w:eastAsia="Times"/>
          <w:b w:val="0"/>
          <w:i w:val="0"/>
          <w:color w:val="000000"/>
          <w:sz w:val="22"/>
        </w:rPr>
        <w:t>fied in advancing the following demands: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valid registers from the Dutch period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register voluntarily.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entered openly, but with permits, and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some time should be entitled to registration certificates.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prove to the satisfaction of a court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should be permitted to enter.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laws should be enacted to deprive a subject of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liberty exclusively on the basis of the colour of his skin.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should be allowed to come in even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fresh entrants.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our campaign will reach a stage when we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put forward these demands. Be that as it may, the struggle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been resumed cannot but be advantageous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meeting of the Committee was held on Wednesday. Mr. 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dhi’s office was crowded to capacity. Mr. Essop Mia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with a gum plaster on his nose and took the chair. Mr. 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 explained the position at length.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steps already taken as indi-</w:t>
      </w:r>
      <w:r>
        <w:rPr>
          <w:rFonts w:ascii="Times" w:hAnsi="Times" w:eastAsia="Times"/>
          <w:b w:val="0"/>
          <w:i w:val="0"/>
          <w:color w:val="000000"/>
          <w:sz w:val="22"/>
        </w:rPr>
        <w:t>cated above were approved. Everyone agreed that the satyagraha cam-</w:t>
      </w:r>
      <w:r>
        <w:rPr>
          <w:rFonts w:ascii="Times" w:hAnsi="Times" w:eastAsia="Times"/>
          <w:b w:val="0"/>
          <w:i w:val="0"/>
          <w:color w:val="000000"/>
          <w:sz w:val="22"/>
        </w:rPr>
        <w:t>paign should be resumed.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following letter has been circulated to all [the Town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mittees] in the Transvaal.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certain that the Government will go back on its </w:t>
      </w:r>
      <w:r>
        <w:rPr>
          <w:rFonts w:ascii="Times" w:hAnsi="Times" w:eastAsia="Times"/>
          <w:b w:val="0"/>
          <w:i w:val="0"/>
          <w:color w:val="000000"/>
          <w:sz w:val="22"/>
        </w:rPr>
        <w:t>word about voluntary registration and the new law. Ignoring his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Gandhiji’s speech at this meeting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assurance, General Smuts has stated that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will only legalize voluntary registration that has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Act. To exploit voluntary registration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is plainly foul play. General Smuts now wants to gull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putting a wrong construction on the promise which he gave </w:t>
      </w:r>
      <w:r>
        <w:rPr>
          <w:rFonts w:ascii="Times" w:hAnsi="Times" w:eastAsia="Times"/>
          <w:b w:val="0"/>
          <w:i w:val="0"/>
          <w:color w:val="000000"/>
          <w:sz w:val="22"/>
        </w:rPr>
        <w:t>in writing.</w:t>
      </w:r>
    </w:p>
    <w:p>
      <w:pPr>
        <w:autoSpaceDN w:val="0"/>
        <w:autoSpaceDE w:val="0"/>
        <w:widowControl/>
        <w:spacing w:line="240" w:lineRule="exact" w:before="54" w:after="0"/>
        <w:ind w:left="43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 alarmed by this double-crossing. Since </w:t>
      </w:r>
      <w:r>
        <w:rPr>
          <w:rFonts w:ascii="Times" w:hAnsi="Times" w:eastAsia="Times"/>
          <w:b w:val="0"/>
          <w:i w:val="0"/>
          <w:color w:val="000000"/>
          <w:sz w:val="22"/>
        </w:rPr>
        <w:t>our cause is just, we have reason to believe that this double-</w:t>
      </w:r>
      <w:r>
        <w:rPr>
          <w:rFonts w:ascii="Times" w:hAnsi="Times" w:eastAsia="Times"/>
          <w:b w:val="0"/>
          <w:i w:val="0"/>
          <w:color w:val="000000"/>
          <w:sz w:val="22"/>
        </w:rPr>
        <w:t>crossing can only be to our advantage, if anything. It is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now to resort to satyagraha. As a first step in the campaign,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write a letter requesting that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him voluntarily be returned. He should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and the other documents to be returned to him,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Association. I attach herewith a specimen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everyone is in high spirits and prepared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>the fight.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Ask everyone there to keep up their courage. For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sent, no one must correspond with the Permit Office or even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Those without licences should continue their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fearlessly after tendering the licence fee.</w:t>
      </w:r>
    </w:p>
    <w:p>
      <w:pPr>
        <w:autoSpaceDN w:val="0"/>
        <w:tabs>
          <w:tab w:pos="1090" w:val="left"/>
          <w:tab w:pos="64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 who are prosecuted under the new law will be defe-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nded by Mr. Gandhi free of charge, exactly as was done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should be assumed that all of us are again without regis-</w:t>
      </w:r>
      <w:r>
        <w:rPr>
          <w:rFonts w:ascii="Times" w:hAnsi="Times" w:eastAsia="Times"/>
          <w:b w:val="0"/>
          <w:i w:val="0"/>
          <w:color w:val="000000"/>
          <w:sz w:val="22"/>
        </w:rPr>
        <w:t>ters.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Essop Mia is improving rapidly. He can now sit up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chair. He has a gum plaster on his nose and the wound troubles him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little. The arm and other parts of the body where he was injured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hurt. A large number of persons call on him every day to ask after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health. He is now able to converse with them fairly comfortably.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Phillips and Mr. Doke have been to see him a few times. He has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receiving letters of sympathy from a number of towns.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here may be to applications for voluntary registration.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first announced his resolve to defend satyagrahis in a court of law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of charge in September, 1906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“Some Questions”, 20-10-1906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usually happens that, if the master is a man of sense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the servant works hard enough, under pressure;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that, if the master is indolent and weak,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 is not of the best in quality or quantity. But the true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compare two masters of equal intelligence, the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sympathetically inclined will work better than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who is not so inclined.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argued that this principle does not quite hold, since </w:t>
      </w:r>
      <w:r>
        <w:rPr>
          <w:rFonts w:ascii="Times" w:hAnsi="Times" w:eastAsia="Times"/>
          <w:b w:val="0"/>
          <w:i w:val="0"/>
          <w:color w:val="000000"/>
          <w:sz w:val="22"/>
        </w:rPr>
        <w:t>kindness and indulgence are sometimes rewarded with their oppo-</w:t>
      </w:r>
      <w:r>
        <w:rPr>
          <w:rFonts w:ascii="Times" w:hAnsi="Times" w:eastAsia="Times"/>
          <w:b w:val="0"/>
          <w:i w:val="0"/>
          <w:color w:val="000000"/>
          <w:sz w:val="22"/>
        </w:rPr>
        <w:t>sites. The servant becomes unmanageable. But the argument is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thelessinvalid. A servant who rewards kindness with negligence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vengeful when treated harshly. A servant who is dishonest to a </w:t>
      </w:r>
      <w:r>
        <w:rPr>
          <w:rFonts w:ascii="Times" w:hAnsi="Times" w:eastAsia="Times"/>
          <w:b w:val="0"/>
          <w:i w:val="0"/>
          <w:color w:val="000000"/>
          <w:sz w:val="22"/>
        </w:rPr>
        <w:t>liberal master will be injurious to an unjust one.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in any case and with any person, this unselfish treat-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yield the most effective return. We are here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affections only as a motive power. That we should be kind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is good is quite another consideration. We are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for the present. We only want to point out here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ordinary laws of economics, which we considered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nugatory by the motive power of kindness—sympathy—but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affection, being a power of an altogether different kind,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inconsonant with the laws of economics and can survive only if those </w:t>
      </w:r>
      <w:r>
        <w:rPr>
          <w:rFonts w:ascii="Times" w:hAnsi="Times" w:eastAsia="Times"/>
          <w:b w:val="0"/>
          <w:i w:val="0"/>
          <w:color w:val="000000"/>
          <w:sz w:val="22"/>
        </w:rPr>
        <w:t>laws are ignored. If the master is a calculating person who shows kind-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only in expectation of a return, he will probably be disappointed.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should be exercised for the sake of kindness; the reward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 unsought. It is said that he who loses his life shall find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who finds it shall lose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the example of a regiment and its commander.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seeks to get his troops to work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economics, he will fail. There are many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 cultivating direct, personal relations with their men,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kindness, sharing their joys and hardships, ensuring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safety—in brief, treating them with sympathy. A general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exact the most arduous work from his troops.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history, we shall rarely find a battle won where the troops </w:t>
      </w:r>
      <w:r>
        <w:rPr>
          <w:rFonts w:ascii="Times" w:hAnsi="Times" w:eastAsia="Times"/>
          <w:b w:val="0"/>
          <w:i w:val="0"/>
          <w:color w:val="000000"/>
          <w:sz w:val="22"/>
        </w:rPr>
        <w:t>had no love for their general. Thus the bond of sympathy between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Matthew,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Ch. X,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8"/>
        </w:rPr>
        <w:t>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his troops is the truest force. Even a band of robbers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affection for its leader. And yet we find no such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the employer and the employees in textile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factories. One reason for this is that, in these factories,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employees are determined by the laws of supply and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employer and the employee there obtains,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of disaffection rather than of affection,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between them we find antagonism. We have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two questions: one, how far the rate of wages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as not to vary with the demand for labour; second,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can be maintained in factories, without any change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irrespective of the state of trade, with the same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[between workmen and employer] as obtains between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>master in an old family, or between soldiers and their commander.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 consider the first question. It is surprising why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mists do nothing to make it possible for standards of payment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factoryworkers to be fixed. We see, on the other hand, that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Prime Minister of England is not put up to auction,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the incumbent, the remuneration remains the same.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 the job of a priest to anyone who agrees to accept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With physicians and lawyers, too, we do not generally deal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Thus we observe that in these instances a certain standard </w:t>
      </w:r>
      <w:r>
        <w:rPr>
          <w:rFonts w:ascii="Times" w:hAnsi="Times" w:eastAsia="Times"/>
          <w:b w:val="0"/>
          <w:i w:val="0"/>
          <w:color w:val="000000"/>
          <w:sz w:val="22"/>
        </w:rPr>
        <w:t>of payment is fixed. It may be asked, however, whether a good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 bad one must both be paid the same wage. In fact, that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be. In the result, the rate of wages for all workers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we shall engage only a good bricklayer or carpenter as we go </w:t>
      </w:r>
      <w:r>
        <w:rPr>
          <w:rFonts w:ascii="Times" w:hAnsi="Times" w:eastAsia="Times"/>
          <w:b w:val="0"/>
          <w:i w:val="0"/>
          <w:color w:val="000000"/>
          <w:sz w:val="22"/>
        </w:rPr>
        <w:t>only to a good physician or lawyer—the fees of all physicians or law-</w:t>
      </w:r>
      <w:r>
        <w:rPr>
          <w:rFonts w:ascii="Times" w:hAnsi="Times" w:eastAsia="Times"/>
          <w:b w:val="0"/>
          <w:i w:val="0"/>
          <w:color w:val="000000"/>
          <w:sz w:val="22"/>
        </w:rPr>
        <w:t>yers being the same. That is the proper reward of the good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man—to be chosen. Therefore, the right system respecting all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should be paid at fixed rates. Where a bad workman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deceive employers by accepting a low wage, the eventual </w:t>
      </w:r>
      <w:r>
        <w:rPr>
          <w:rFonts w:ascii="Times" w:hAnsi="Times" w:eastAsia="Times"/>
          <w:b w:val="0"/>
          <w:i w:val="0"/>
          <w:color w:val="000000"/>
          <w:sz w:val="22"/>
        </w:rPr>
        <w:t>outcome cannot but be bad.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the second point. It is that,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trade, the factories must maintain the same number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employment. When there is no security of employment,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obliged to ask for higher wages. If, however, they can be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continued employment for life, they will be prepared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very low wages. It is clear therefore that the employer who assures sec-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urity of employment to his workers will find it profitable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>run. The employees also stand to gain if they continue steadily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job. Large profits are not possible in factories run on these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risks cannot be taken. Gambling on a large scale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soldier is ready to lay down his life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commander. That is why the work of a soldier is considered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than that of an ordinary worker. The soldier’s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really, not slaying, but being slain in defence of others.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enlists as a soldier holds his life at the service of the state.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lawyer, the physician and the priest. That is why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them with respect. A lawyer must do justice even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his life. The physician must treat his patients at the cost of incon-</w:t>
      </w:r>
      <w:r>
        <w:rPr>
          <w:rFonts w:ascii="Times" w:hAnsi="Times" w:eastAsia="Times"/>
          <w:b w:val="0"/>
          <w:i w:val="0"/>
          <w:color w:val="000000"/>
          <w:sz w:val="22"/>
        </w:rPr>
        <w:t>venience to himself. And the clergyman must instruct his congreg-</w:t>
      </w:r>
      <w:r>
        <w:rPr>
          <w:rFonts w:ascii="Times" w:hAnsi="Times" w:eastAsia="Times"/>
          <w:b w:val="0"/>
          <w:i w:val="0"/>
          <w:color w:val="000000"/>
          <w:sz w:val="22"/>
        </w:rPr>
        <w:t>ation and direct it along the right path, regardless of consequences.</w:t>
      </w:r>
    </w:p>
    <w:p>
      <w:pPr>
        <w:autoSpaceDN w:val="0"/>
        <w:autoSpaceDE w:val="0"/>
        <w:widowControl/>
        <w:spacing w:line="280" w:lineRule="exact" w:before="14" w:after="29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DITOR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192. LETTER TO “INDIAN OPINION”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92"/>
        </w:trPr>
        <w:tc>
          <w:tcPr>
            <w:tcW w:type="dxa" w:w="2172"/>
            <w:vMerge/>
            <w:tcBorders/>
          </w:tcPr>
          <w:p/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everyone knows that I write a great deal for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section of this journal, it is rarely that I do so under my signature.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occasion for me to write under my name.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Mr. Cartwright last Saturday, he showed me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 letter in which he has said that the proposed Bill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legalize voluntary registration. The Bill will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taken out registers voluntarily to be exempted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penalties in the new law for breach of its provisions.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purposes, they too will be subject to that law. This is double-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crossing, pure and simple. Though not dead yet, we are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>dead. This need not be so, however, if our cause is just.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‘The law, it was said, was sure to be annulled. What has happe-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to all that talk? What has come of Mr. Gandhi’s words?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he have to say for himself now? How will he face the Indians?’ I hear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under the title “From A Correspondent: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an earlier letter in the same strain,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Brief Explanation”,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22-2-1908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questions echoing in my 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 say that the law will be repealed, provided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carries through the satyagraha campaign. I stand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There is no reason for me to feel so ashamed that I cannot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brethren. I need be ashamed if I myself betray the cause.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can be gained through deception. Neither will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anything thereby. It is undoubtedly true, as I said earlier,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exists a written document.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Mr. Smuts chooses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perverse reply about this letter, that does not prove that I was to blame </w:t>
      </w:r>
      <w:r>
        <w:rPr>
          <w:rFonts w:ascii="Times" w:hAnsi="Times" w:eastAsia="Times"/>
          <w:b w:val="0"/>
          <w:i w:val="0"/>
          <w:color w:val="000000"/>
          <w:sz w:val="22"/>
        </w:rPr>
        <w:t>[for having agreed to the compromise in the first instance].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the warning given by a large number of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They told me not to trust General Smuts. I trusted him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There is nothing else one could have done. That is how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always have been, and will be, conducted. When the two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settlement know their strength, foul play can avail little.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Indian community consists in its truth.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Smuts’ falsehood will prove unavailing in the face of that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blame me, I have only this to say: ‘If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in your reproaches, you should join the satyagraha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It was because I put my trust [in General Smuts] that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registration. We took a pledge to see to it that the law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repealed; you and I have fought together to fulfil that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continue to do so. It will suffice if you do this. You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congratulated in that your suspicions have been justified.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sequel, my trust turns out to have been ill-placed, I do 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responsible, for I had no alternative then. Even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 Indian community has lost nothing for having trusted </w:t>
      </w:r>
      <w:r>
        <w:rPr>
          <w:rFonts w:ascii="Times" w:hAnsi="Times" w:eastAsia="Times"/>
          <w:b w:val="0"/>
          <w:i w:val="0"/>
          <w:color w:val="000000"/>
          <w:sz w:val="22"/>
        </w:rPr>
        <w:t>[General Smuts]. For we shall gain more now if we stand together.’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were pleased with me on account of the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approved of it, I should say: ‘If General Smuts is bent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foul, it does not follow that the settlement itself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condemned. It has been nothing if not beneficial. If our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real, we will not retreat an inch. On the contrary, the more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attempts foul play, the better to advantage will our truth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Diamonds shine the brighter for being strewn among stones.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think of truth in this way.’ Whether or not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angry with me or those who approved of my action join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28-1-1908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campaign, my pledge stands. I will never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Act. I will fight it unto death, even if I should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do so. I hope Khuda-Ishwar will inspire the same thought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Indian.</w:t>
      </w:r>
    </w:p>
    <w:p>
      <w:pPr>
        <w:autoSpaceDN w:val="0"/>
        <w:autoSpaceDE w:val="0"/>
        <w:widowControl/>
        <w:spacing w:line="220" w:lineRule="exact" w:before="86" w:after="30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 your satyagrahi,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2778" w:space="0"/>
            <w:col w:w="37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2778" w:space="0"/>
            <w:col w:w="373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30-5-1908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E.F.C. LANE</w:t>
      </w:r>
    </w:p>
    <w:p>
      <w:pPr>
        <w:autoSpaceDN w:val="0"/>
        <w:autoSpaceDE w:val="0"/>
        <w:widowControl/>
        <w:spacing w:line="22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let me know whether I may publish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1st February and the 22nd February last and replies thereto.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last note, I wish to state that I never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or desired any protection for myself from the Government,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any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4818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30,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OUT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journal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Transvaaler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English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Dutch from Johannesburg. It has attacked Indians hawking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vegetables. I give below an extract from the journal’s comments: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women continue to patronize Indian hawkers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This is detrimental to white interests. Seven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fined in February for storing their vegetables in bedrooms.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did not confiscate the stocks, though it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to. In Jubilee Street, there are three latrines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Nathanson’s house, one of which is used as a urinal, another as a </w:t>
      </w:r>
      <w:r>
        <w:rPr>
          <w:rFonts w:ascii="Times" w:hAnsi="Times" w:eastAsia="Times"/>
          <w:b w:val="0"/>
          <w:i w:val="0"/>
          <w:color w:val="000000"/>
          <w:sz w:val="22"/>
        </w:rPr>
        <w:t>lavatory and the third for stocking vegetables. Will any woman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21-5-1908  and footnote 4 on that page.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of this and values cleanliness buy these vegetables?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are two municipal stables which the coolies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sleeping in and for storing their vegetables. Inspectors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round at night to detect the offenders.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the journal says. True, much of it is exaggeration.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undoubtedly true that some hawkers live in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surroundings, are dirty of person and store the vegetables in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If they do not improve, it may be taken for granted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 no Indian hawkers will be left in this country.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our uncleanliness come at a time when proposals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mooted for legislation on hawkers’ licences. I have earlier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stop issuing licences to hawkers, the latter can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satyagraha. But in satyagraha, it must be remembered,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forsaken. I think it unfair that the hawkers do not adhere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[proper standards of] cleanliness or that they store vegetables in </w:t>
      </w:r>
      <w:r>
        <w:rPr>
          <w:rFonts w:ascii="Times" w:hAnsi="Times" w:eastAsia="Times"/>
          <w:b w:val="0"/>
          <w:i w:val="0"/>
          <w:color w:val="000000"/>
          <w:sz w:val="22"/>
        </w:rPr>
        <w:t>unclean places; and what is unfair is contrary to truth.</w:t>
      </w:r>
    </w:p>
    <w:p>
      <w:pPr>
        <w:autoSpaceDN w:val="0"/>
        <w:autoSpaceDE w:val="0"/>
        <w:widowControl/>
        <w:spacing w:line="294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campaign cannot yet be said to have really started.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claimed the foundations have been laid. In reply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Chamney wrote that a reply to the request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return of the applications would be sent after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the Cape. Mr. Gandhi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that couldwait, and that the documents should be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delay. The telegram was despatched on Friday. On Saturday,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was received [in reply] stating that the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Gandhi having been misplaced, another copy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forwarded. Copies were then sent of Mr. Gandhi’s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February </w:t>
      </w:r>
      <w:r>
        <w:rPr>
          <w:rFonts w:ascii="Times" w:hAnsi="Times" w:eastAsia="Times"/>
          <w:b w:val="0"/>
          <w:i w:val="0"/>
          <w:color w:val="000000"/>
          <w:sz w:val="22"/>
        </w:rPr>
        <w:t>22 and the draft of the proposed Bill. On Monday, a telephone mes-</w:t>
      </w:r>
      <w:r>
        <w:rPr>
          <w:rFonts w:ascii="Times" w:hAnsi="Times" w:eastAsia="Times"/>
          <w:b w:val="0"/>
          <w:i w:val="0"/>
          <w:color w:val="000000"/>
          <w:sz w:val="22"/>
        </w:rPr>
        <w:t>sage was received to the effect that General Smuts had called a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the Cabinet and that a reply would be sent on Tuesday.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where matters stand as I write this news-letter on Monday evening.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FFORTS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while, Mr. Cartwright has been exerting himself a</w:t>
      </w:r>
    </w:p>
    <w:p>
      <w:pPr>
        <w:autoSpaceDN w:val="0"/>
        <w:autoSpaceDE w:val="0"/>
        <w:widowControl/>
        <w:spacing w:line="220" w:lineRule="exact" w:before="3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 Chamney”,26-5-1908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to “Letter to General Smuts”, 22-2-1908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22-2-1908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greatdeal. He arranged [for Mr. Gandhi] to meet Sir Percy Fitzpatrick,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Chaplin and Mr. Lindsay. All these persons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outrageous Act ought not to apply to those who have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volun-tarily or may do so in future. The last word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clearly rests with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negotiations are now going on in private,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are called for, which is why a mass meeting has not been held. If </w:t>
      </w:r>
      <w:r>
        <w:rPr>
          <w:rFonts w:ascii="Times" w:hAnsi="Times" w:eastAsia="Times"/>
          <w:b w:val="0"/>
          <w:i w:val="0"/>
          <w:color w:val="000000"/>
          <w:sz w:val="22"/>
        </w:rPr>
        <w:t>a fight becomes inevitable, it will be necessary to hold 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decided not to publicize the letters sent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reproduced them from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demanding the return of applications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on Mr. Chamney. Hopes of a settlement have,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some slackness in this regard. Circular letters [from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Association] have been sent round to [committees 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towns. Everyone will send the notice.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Hosken, Mr. Doke, Mr. Phillips, Mr. Polak, Mr. Perry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met at Mr. Hosken’s office. At this meeting, they reaffirmed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 to lend assistance to the Indian community.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no news so far from Pretoria.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EMETERY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the local Town Council has had an eye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section of the cemetery. It is obviously much too large.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view of the Moulvis that, since the place has been used as a </w:t>
      </w:r>
      <w:r>
        <w:rPr>
          <w:rFonts w:ascii="Times" w:hAnsi="Times" w:eastAsia="Times"/>
          <w:b w:val="0"/>
          <w:i w:val="0"/>
          <w:color w:val="000000"/>
          <w:sz w:val="22"/>
        </w:rPr>
        <w:t>Muslim cemetery, non-Muslims may not be buried there. The Hami-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 Islamic Societyhas accordingly written to say that non-Muslims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buried there. On Friday, a deputation in this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on the Chairman of the Park Committee near the cemetery.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Moulvi Ahmed Mukhtiar, Imam Kamali, Imam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Kadir, Mr. Abdul Gani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Shahabuddin and Mr. Gandhi.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met the Park Committee on Monday at half-past three.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it included Mr. Abdul Gani, Imam Kamali, Imam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Kadir and Mr. Gandhi. They placed the whole position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[entire] Committee and requested it to consider the matter.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Letter”,30-5-1908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businessman who was for some time chairman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IFTS</w:t>
      </w:r>
    </w:p>
    <w:p>
      <w:pPr>
        <w:autoSpaceDN w:val="0"/>
        <w:autoSpaceDE w:val="0"/>
        <w:widowControl/>
        <w:spacing w:line="240" w:lineRule="exact" w:before="10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had received a gift of £50 from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connection with the last campaign. Instead of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on themselves, Mr. Polak and Mr. Isaac [who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gift] decided to use it for the [benefit of the]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Accordingly, Mr. Polak has sent the amount as a gift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passing through a difficult time in England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stop his work due to lack of funds. Mr. Isaac decided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received by him to further the cause of Indian education,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so. I have already referred to the gifts received by Mr. Doke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David Pollock.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decided to use them in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 education. This way of using one’s gifts clearly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admired and emulated.</w:t>
      </w:r>
    </w:p>
    <w:p>
      <w:pPr>
        <w:autoSpaceDN w:val="0"/>
        <w:autoSpaceDE w:val="0"/>
        <w:widowControl/>
        <w:spacing w:line="294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today that, most probably,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will repeal the Act. There has so far been no intimation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But all the white leaders are still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6-6-1908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E. F. C. LANE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3, 1908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61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ssion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wrote to you on Saturday,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asking for General Smuts’ permi-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publish correspondence that has passed between us and was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Joseph Royeppen; born in Natal of indentured Indian parents; barrister-at-law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 graduate of Cambridge University; was one of the five student-signatories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representation to Lord Elgin against the Asiatic Law Amendment Ordinance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helped the Transvaal Indian Deputation during its stay in England;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“Representation to Lord Elgin”, 3-11-1906 “Deputation Notes—IV”, Before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18-12-1906. Later became satyagrahi and went to gaol as unlicensed hawker;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Ch. XXX.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28-3-1908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30-5-1908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Lane wrote to Gandhiji on the 4th refusing this permission on the ground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since these letters had been confidential and personal, the Colonial Secretary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replied at any length to, or controverted, statements contained in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letters, and “the publication of this correspondence therefore would throw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incorrect light upon the whole matter”. S. N. 4821.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4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“confidential” in connection with the Asiatic Act. May I now </w:t>
      </w:r>
      <w:r>
        <w:rPr>
          <w:rFonts w:ascii="Times" w:hAnsi="Times" w:eastAsia="Times"/>
          <w:b w:val="0"/>
          <w:i w:val="0"/>
          <w:color w:val="000000"/>
          <w:sz w:val="22"/>
        </w:rPr>
        <w:t>have a reply?</w:t>
      </w:r>
    </w:p>
    <w:p>
      <w:pPr>
        <w:autoSpaceDN w:val="0"/>
        <w:autoSpaceDE w:val="0"/>
        <w:widowControl/>
        <w:spacing w:line="220" w:lineRule="exact" w:before="66" w:after="262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856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856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4819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LETTER TO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206" w:after="0"/>
        <w:ind w:left="513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[DEAR MR. SMUTS, 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pardon me for writing you about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today between you and me. While I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abide by the compromise, I cannot help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was not satisfactory. You still hesitate about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you are emphatic that, if the Act is not repealed, it is under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who arrived after the 9th ultimo and who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country should be registered. The repeal of the Act,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havealways said, was the goal of the Asiatics, and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surrendered much, in order to reach the goal.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also that you admit the Asiatic Act to be wholly bad,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Immigrants’ Restriction Act is not an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solving the problem. I once more remind you of what you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interviews on the subject: that, if the Asiatics carried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compromise, you would repeal the Act. I know you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if there was one recalcitrant Asiatic who obstinately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 voluntary registration certificate you would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against that Asiatic. As a matter of fact, within my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recalcitrant Asiatic left. But, if there were,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expression to be purely theatrical to emphasize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majority of the Asiatics then resident in the Colony should </w:t>
      </w:r>
      <w:r>
        <w:rPr>
          <w:rFonts w:ascii="Times" w:hAnsi="Times" w:eastAsia="Times"/>
          <w:b w:val="0"/>
          <w:i w:val="0"/>
          <w:color w:val="000000"/>
          <w:sz w:val="22"/>
        </w:rPr>
        <w:t>abide by the compromise. This they have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is of the essence of the contract at the present moment,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copy of this letter was sent by Ritch as an annexure to his letter of July 27,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1908 to the Colonial Office.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a letter written on behalf of General Smuts on June 4, 1908, Lane had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for an interview to discuss the “draft Asiatic Bill” for the retrospective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validation of voluntary registration;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S. N. 4822.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hope that you will let me make a definite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to be repealed. Otherwise, I shall be reluctantly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back upon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Chamney as to withdrawal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form. I am most anxious to avoid a situation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but it is impossible to wait for the assurance till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of the opening of Parliament. If, therefore, you cannot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and if you cannot return the application forms to those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written for their return, an application must be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for an order compelling the return of the documents.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amendment of the Immigrants’ Restriction Act,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it will not at all satisfy the Asiatics if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remain in or enter the country is left to the discretion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Officer. That, as in every other Colony,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judicially.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those who have paid a £3 fee to the old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need hardly say, should be respected.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already in the Transvaal with vested interests. They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applied. These were contemplated, I am sure, by Mr. Patrick Duncan,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first introduced his Bill, and their claim, in my opinion, ought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disregarded.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Lane wrote to me on Friday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saying that the letters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1st and 22nd February last addressed by me to you, being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dential, should not be published. As they constitute proof positive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contention that you promised to repeal the Act,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that position, and should you controvert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made by me, I hope you will not bind me to one-sided confidence.</w:t>
      </w:r>
    </w:p>
    <w:p>
      <w:pPr>
        <w:autoSpaceDN w:val="0"/>
        <w:autoSpaceDE w:val="0"/>
        <w:widowControl/>
        <w:spacing w:line="240" w:lineRule="exact" w:before="48" w:after="26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etc., 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552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552" w:space="0"/>
            <w:col w:w="296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4-7-1908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India Office, judicial and Public Records: 2896/08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 Chamney”, 26-5-1908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Bawazeer, Quinn, Naidoo and others;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 Chamney”,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22-5-1908 ; 26-5-1908 and “Johannesburg Letter”, 30-5-1908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done on June 23,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Lane, in fact, wrote on June 4. 1908, which was a Thursday.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A. CARTWRIGHT</w:t>
      </w:r>
    </w:p>
    <w:p>
      <w:pPr>
        <w:autoSpaceDN w:val="0"/>
        <w:autoSpaceDE w:val="0"/>
        <w:widowControl/>
        <w:spacing w:line="224" w:lineRule="exact" w:before="148" w:after="0"/>
        <w:ind w:left="52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precedent you have allowed me to adopt,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you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Smuts. The interview was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and unsatisfactory—unsatisfactory because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consideration </w:t>
      </w:r>
      <w:r>
        <w:rPr>
          <w:rFonts w:ascii="Times" w:hAnsi="Times" w:eastAsia="Times"/>
          <w:b w:val="0"/>
          <w:i/>
          <w:color w:val="000000"/>
          <w:sz w:val="22"/>
        </w:rPr>
        <w:t>de novo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therefore, I had to return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definite assurance of repeal. But what I have gathered is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Party does not place any obstacles in the way, the Act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repealed, and what I also gathered was that, if we remain true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to resist, there is absolutely no escape from it. He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cannot have two laws on the Statute-book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He has departed absolutely from the position that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registrants should have their status defined under the Asiatic Act,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did not remain firm and the Progressive Party put obstacles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way, we might have the ludicrous position of 6,000 to 7,000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practically lawless, shall I say?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an early opportunity of seeing you. Meantime, may </w:t>
      </w:r>
      <w:r>
        <w:rPr>
          <w:rFonts w:ascii="Times" w:hAnsi="Times" w:eastAsia="Times"/>
          <w:b w:val="0"/>
          <w:i w:val="0"/>
          <w:color w:val="000000"/>
          <w:sz w:val="22"/>
        </w:rPr>
        <w:t>I rely upon you to continue the role of Angel of Peace, and to suffi-</w:t>
      </w:r>
      <w:r>
        <w:rPr>
          <w:rFonts w:ascii="Times" w:hAnsi="Times" w:eastAsia="Times"/>
          <w:b w:val="0"/>
          <w:i w:val="0"/>
          <w:color w:val="000000"/>
          <w:sz w:val="22"/>
        </w:rPr>
        <w:t>ciently change the Progressive mind in favour of Justice and Right-</w:t>
      </w:r>
      <w:r>
        <w:rPr>
          <w:rFonts w:ascii="Times" w:hAnsi="Times" w:eastAsia="Times"/>
          <w:b w:val="0"/>
          <w:i w:val="0"/>
          <w:color w:val="000000"/>
          <w:sz w:val="22"/>
        </w:rPr>
        <w:t>eousness?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 N. 4823 (a)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CRIME WAVE IN NATAL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our attention to the frequency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murders in Natal. There have been, he says, seven murders </w:t>
      </w:r>
      <w:r>
        <w:rPr>
          <w:rFonts w:ascii="Times" w:hAnsi="Times" w:eastAsia="Times"/>
          <w:b w:val="0"/>
          <w:i w:val="0"/>
          <w:color w:val="000000"/>
          <w:sz w:val="22"/>
        </w:rPr>
        <w:t>within two weeks: one in Tongaat, two in Cato Manor, one in Spring-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one in Northdene and two in Durban. The correspondent adds </w:t>
      </w:r>
      <w:r>
        <w:rPr>
          <w:rFonts w:ascii="Times" w:hAnsi="Times" w:eastAsia="Times"/>
          <w:b w:val="0"/>
          <w:i w:val="0"/>
          <w:color w:val="000000"/>
          <w:sz w:val="22"/>
        </w:rPr>
        <w:t>that only in one of the seven cases have the police been able to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hend the murderer. And that because the culprit gave himself up.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also reports an increase in the number of thefts.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matter deserves attention. A people that aspires to the</w:t>
      </w:r>
    </w:p>
    <w:p>
      <w:pPr>
        <w:autoSpaceDN w:val="0"/>
        <w:autoSpaceDE w:val="0"/>
        <w:widowControl/>
        <w:spacing w:line="220" w:lineRule="exact" w:before="268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An error for “his”?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of freedom must have the strength to defend itself.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ways of doing this. The first—a simple and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difficult way—is to reform ourselves, to avoid the creation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occasion murder, not to hoard wealth,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those with criminal propensities. Till the criminal improves,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allowed to commit as many murders as he likes.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when he wearies of killing. Clearly, this is at once a divine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law. As a people, however, we are not yet free to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not punishing a murderer. We shall not assert that a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when all of us acquire enough courage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life and property, but only that it is improbable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will ever come about. History records no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ever having happened among any people. However, instances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>known of individuals who have acted in that manner.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cannot adopt this course, there is another which we,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aspiring to be free, ought to know about—that of countering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with force. We should become strong enough to defend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Of course, protection is provided by the Natal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whites do not look on helplessly [when attacked by anyone].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equip themselves with the means of self-defence.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counters by saying that we are not allowed to keep arms or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them when we need them, those excuses will not be valid.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defend ourselves without weapons. It is a matter of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body and of skill. When we were attacked by the whites in Ame-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rica, we hid ourselves. When they attacked the Japanese,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themselves with sticks and bottles.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whites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 without so much as a revolver. Indians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likewise. This of course cannot happen in a day. ‘While a fire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raging, what is the use of advising one ever so wisely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digging a well?’ This would be a well-deserved taunt. But we wish </w:t>
      </w:r>
      <w:r>
        <w:rPr>
          <w:rFonts w:ascii="Times" w:hAnsi="Times" w:eastAsia="Times"/>
          <w:b w:val="0"/>
          <w:i w:val="0"/>
          <w:color w:val="000000"/>
          <w:sz w:val="22"/>
        </w:rPr>
        <w:t>to suggest a measure that can be adopted immediately and will fore-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stall this taunt. Primarily our duty is to search out the hidden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 permanent remedies. It is quackery to apply ointment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boil; the infection should be traced to its source and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>treated.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thing for the Indian community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the Government asking for stricter police protection in loca-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lities where murders are frequent. There is little possibility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being able to provide such protection in outlying areas. </w:t>
      </w:r>
      <w:r>
        <w:rPr>
          <w:rFonts w:ascii="Times" w:hAnsi="Times" w:eastAsia="Times"/>
          <w:b w:val="0"/>
          <w:i w:val="0"/>
          <w:color w:val="000000"/>
          <w:sz w:val="22"/>
        </w:rPr>
        <w:t>The residents of these localities or regions should act collectively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incident referred to took place in Canada;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“Indians in Canada”,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25-4-1908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their own watchmen. Alternatively, the people in sparsely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populated areas should shift to more thickly populated ones. Acting </w:t>
      </w:r>
      <w:r>
        <w:rPr>
          <w:rFonts w:ascii="Times" w:hAnsi="Times" w:eastAsia="Times"/>
          <w:b w:val="0"/>
          <w:i w:val="0"/>
          <w:color w:val="000000"/>
          <w:sz w:val="22"/>
        </w:rPr>
        <w:t>collectively in these matters is an essential characteristic of nation-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hood. We are about to become a nation. But Indians must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they are not yet a nation in the modern sense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become something by imagining we are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6-6-1908</w:t>
      </w:r>
    </w:p>
    <w:p>
      <w:pPr>
        <w:autoSpaceDN w:val="0"/>
        <w:autoSpaceDE w:val="0"/>
        <w:widowControl/>
        <w:spacing w:line="320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4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can happen in the professions mentioned, why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commerce? Why is it that trade is always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unscrupulousness? We shall see on reflection that it is always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merchant is moved [solely] by self-interest. Even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socially useful function, we take it for granted that his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fill his own coffers. Even the laws are so drafted as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to amass wealth with the utmost speed. It is also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principle that the buyer must offer the lowest possible price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seller must demand and accept the highest. The trader has thus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in this habit, yet the public themselves look down 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dishonesty. This principle must be abandoned. It is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merchant should look only to self-interest and amass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trade, but robbery. The soldier lays down his life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the trader ought to suffer [a comparable] loss, ought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his life in the interests of society. In all states the soldier’s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 is to defend the people; the pastor’s to teach it; the phy-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sician’s to keep it in health; the lawyer’s to enforce pure justice in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merchant’s to provide for it. And it is the duty of each on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die for the people. The soldier must be prepared to die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post of duty rather than desert it. During a plague epidemic,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must not run away [from his task] but instead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even at the risk of infection. The priest must lead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to truth even if they should kill him for it. The lawyer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ensure, even at the cost of his life, that justice prevails.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Ruskin found Beauty in “the appearance of felicitous fulfilment of function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living things, more especially of the joyful and right exertion of perfect life in man”.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Modern Painters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Part III, Sec. I, Ch. 3.) Gandhiji, too, speaks of the beauty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05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18"/>
        </w:rPr>
        <w:t>) of satyagraha, which is “suffering undergone to exemplify Truth”. To see Truth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to assent to it, and thus it helps Reason as a means of ordering social relations.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pointed out above the proper occasions for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to lay down their lives. What, then, is the proper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merchant to lay down his life? This is a question which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included, must ask themselves. The man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when to die does not know how to live. We have seen that the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chant’s function is to provide for the people. Just as the clergyman’s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is not to earn a stipend but to instruct, so the merchant’s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is not to make profits but to provide for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clergyman who devotes himself to preaching has his needs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and in the same manner the merchant will have his profits.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them must have an eye only on the main chance.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do—each a duty to perform—irrespective of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>they get the stipend or the profit. If this proposition is true, the mer-</w:t>
      </w:r>
      <w:r>
        <w:rPr>
          <w:rFonts w:ascii="Times" w:hAnsi="Times" w:eastAsia="Times"/>
          <w:b w:val="0"/>
          <w:i w:val="0"/>
          <w:color w:val="000000"/>
          <w:sz w:val="22"/>
        </w:rPr>
        <w:t>chant deserves the highest honour. For his duty is to procure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modities of high quality and distribute them at a price which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afford. It also becomes his duty at the same time to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and wellbeing of the hundreds or thousands of men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him. This requires a great deal of patience, kindness and intel-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ligence. Also, in discharging these several functions he is bound,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bound, to give up his life, if need be. Such a trader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sell adulterated goods or cheat anyone, whatever his difficulties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was going to be reduced to utter poverty. Moreover,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men under him with the utmost kindness. Very often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taking up a situation with a big factory or commercial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 a long way from home, so that the master has to accept the role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parents. If the master is indifferent, the young man will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orphan. At every step, therefore, the merchant or the master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himself this question, ‘Do I deal with my servants as I do with my </w:t>
      </w:r>
      <w:r>
        <w:rPr>
          <w:rFonts w:ascii="Times" w:hAnsi="Times" w:eastAsia="Times"/>
          <w:b w:val="0"/>
          <w:i w:val="0"/>
          <w:color w:val="000000"/>
          <w:sz w:val="22"/>
        </w:rPr>
        <w:t>sons?’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a ship’s captain places his son among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sailors under his command. The captain’s duty is to treat all sailors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treat his son. In the same manner, a merchant may ask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work alongside of those under him. He must always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as he would then treat his son. This is the true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economics. And as the captain is bound to be the last man to leave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in case of shipwreck, so in the event of famine or other calamities,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 is bound to safeguard the interests of his men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All this may sound strange. But the really strange 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age is that it should so sound. For anyone who applies his </w:t>
      </w:r>
      <w:r>
        <w:rPr>
          <w:rFonts w:ascii="Times" w:hAnsi="Times" w:eastAsia="Times"/>
          <w:b w:val="0"/>
          <w:i w:val="0"/>
          <w:color w:val="000000"/>
          <w:sz w:val="22"/>
        </w:rPr>
        <w:t>mind to it will be able to see that the true principle is as we have stated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Any other standard is impossible for a progressive nation.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have survived so long, it is not because they have lived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maxims of economics, but because they have had many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questioned them and followed instead these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conduct. The harm that results from the violation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and the nation’s consequent decline from greatness,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consider on another occasion.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6-6-1908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Monday, June 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ETTLEMENT IN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RITING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raised in many quarters. I therefore give </w:t>
      </w:r>
      <w:r>
        <w:rPr>
          <w:rFonts w:ascii="Times" w:hAnsi="Times" w:eastAsia="Times"/>
          <w:b w:val="0"/>
          <w:i w:val="0"/>
          <w:color w:val="000000"/>
          <w:sz w:val="22"/>
        </w:rPr>
        <w:t>here again a translation of the letters on the basis of which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was reached. I say “again” because these were translated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summarized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February. The genesis of the letter [to Smuts,] written </w:t>
      </w:r>
      <w:r>
        <w:rPr>
          <w:rFonts w:ascii="Times" w:hAnsi="Times" w:eastAsia="Times"/>
          <w:b w:val="0"/>
          <w:i w:val="0"/>
          <w:color w:val="000000"/>
          <w:sz w:val="22"/>
        </w:rPr>
        <w:t>from gaol, must be remembered. Mr. Cartwright met us in gaol on be-</w:t>
      </w:r>
      <w:r>
        <w:rPr>
          <w:rFonts w:ascii="Times" w:hAnsi="Times" w:eastAsia="Times"/>
          <w:b w:val="0"/>
          <w:i w:val="0"/>
          <w:color w:val="000000"/>
          <w:sz w:val="22"/>
        </w:rPr>
        <w:t>half of the Government and presented a letter to Mr. Gandhi for sign-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ature. Some alterations were made in the draft, and the amended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to General Smuts. The following is a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HANGES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letter that was sent. The original draft Act had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features: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did not refer to the Chinese;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children under sixteen were to take out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provided that the voluntary registrants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the penalties of the Act;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provision was made for Indians who might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after the date of the settlement;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Registration Office was to be re-opened;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reference was made to religious susceptibilities.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letter mentioned above,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translated and paraphrased in the process.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30-1-1908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has not been translated; for English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: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Colonial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Secretary”, 28-1-1908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Chinese were included;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provided that children under sixteen should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the new registers even on a voluntary basis;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provided that the Act would not apply to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registrants; (The reader should note that there is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“the Act would not apply [to those who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voluntarily]” and “[they] would not be subject to the penalties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Act”.)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came after the date of the settlement were also given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to apply for voluntary registration;</w:t>
      </w:r>
    </w:p>
    <w:p>
      <w:pPr>
        <w:autoSpaceDN w:val="0"/>
        <w:tabs>
          <w:tab w:pos="550" w:val="left"/>
          <w:tab w:pos="4530" w:val="left"/>
          <w:tab w:pos="4570" w:val="left"/>
          <w:tab w:pos="5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“reopening of the Registration Office”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capable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interpretations. We therefore wrote “[in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order]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accept”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was made to religious susceptibilities to point out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be respected.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now we remember that, since the number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voluntary registration is very large, the Act ceases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meaning, it will be noted that the repeal of the Act was implied [in </w:t>
      </w:r>
      <w:r>
        <w:rPr>
          <w:rFonts w:ascii="Times" w:hAnsi="Times" w:eastAsia="Times"/>
          <w:b w:val="0"/>
          <w:i w:val="0"/>
          <w:color w:val="000000"/>
          <w:sz w:val="22"/>
        </w:rPr>
        <w:t>our letter].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FROM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sent the following reply to this: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letter General Smuts accepted unconditionally [the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in] the prisoners’ letter. It therefore implied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that the voluntary registrants would not come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 law, from which it is clear that, if all the Indians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them took out these registers, the law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repealed.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after his meeting with General Smuts on February 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wrote to him. He was then invited to [go to] Pretoria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3rd. On this occasion, too, the repeal of the Act was discussed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on the 22nd, Mr. Gandhi sent a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connection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All this is probably known to the reader.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therefore that there exists a written commitment about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Gandhiji actually did was to change “reopen registration” into “accept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6 of “Letter to Colonial Secrettary”, 28-1-1908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 the English text of this letter, which was from the Acting Assistant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Colonial Secretary, is reproduced in full earlier (“Johannesburg Letter”, 30-1-1908),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not been retranslated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 to “Letter to General Smuts”, 22-2-1908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Act. General Smuts wanted to goback on it,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now that he will not be able to do so. Of course, we cannot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 he will not do so. What he does will depend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on our courage.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WITH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notices sent by Indians withdrawing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and the good offices of friends like Mr. Cartwright,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received from General Smuts last Friday [inviting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Gandhi] for a discussion on the proposed Bill.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[of the British Indian Association] was immediately held.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also attended. It was resolved at the meeting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General Smuts to say that Mr. Gandhi would see him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acquaint himself with the nature of the Bill and he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 the Committee on the interview. Mr. Gandhi was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commit himself in any way to General Smuts. He was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>reiterate the demand for the repeal of the outrageous Act.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with General Smuts took place on Saturday.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Mathews, who had drafted the Bill, Mr. Gorges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Chamney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 at the meeting. In the course of the talk they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amending the immigration Act and repealing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[Asiatic Registration] Act. General Smuts admitted that the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no useful purpose. Mr. Lane’s letter to Mr. Cartwright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 mistake. He added that, whatever the nature of the Bill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ultimately passed, the voluntary registrants would certainly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Asiatic Registration Act. No clarification was,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about the status of those who had not taken out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[voluntarily], neither was any assurance given about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Act; it was merely stated that the Bill was yet to be drafted.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General Smuts means to keep at least one of his three promises,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voluntary registrants will not therefore come within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[But] fulfilling this promise implies the fulfilment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well. For it cannot happen that one half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governed by one law and the other half by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law will be repealed. It has to be. The new Bill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>make provision for those who may enter the Colony hereafter.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is felt that General Smuts may do [the Asiatics] 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because of his fear of satyagraha and because he is afraid that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Then Acting Assistant Colonial Secretary, Transvaal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6-6-1908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otherwisehe will have to return the applications [for voluntary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tration]. Mr. Gandhi wrote the following letter to him on Saturday.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the position up to Monday evening.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13-6-1908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H. L. PAUL</w:t>
      </w:r>
    </w:p>
    <w:p>
      <w:pPr>
        <w:autoSpaceDN w:val="0"/>
        <w:autoSpaceDE w:val="0"/>
        <w:widowControl/>
        <w:spacing w:line="224" w:lineRule="exact" w:before="148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PAUL,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Louis Joseph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that you are now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Joseph Royeppen. If you can make a collection,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good, because Joseph will certainly want some more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here is still going on. What is more, if the collection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it can be handed to Mr. Polak, because Mr. Polak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irrevocably given the £50.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expects Joseph to return it,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can be used again for a useful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 Angie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evidently forgotten her guardian entirely.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thinks she is no longer fit to be a ward, but tell her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it was not long ago when she had to be carried on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>arms of Mr. Isaac and myself a good distance.</w:t>
      </w:r>
    </w:p>
    <w:p>
      <w:pPr>
        <w:autoSpaceDN w:val="0"/>
        <w:autoSpaceDE w:val="0"/>
        <w:widowControl/>
        <w:spacing w:line="220" w:lineRule="exact" w:before="6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L.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original: C.W. 4547. Courtesy: Eugene Joseph Paul, </w:t>
      </w:r>
      <w:r>
        <w:rPr>
          <w:rFonts w:ascii="Times" w:hAnsi="Times" w:eastAsia="Times"/>
          <w:b w:val="0"/>
          <w:i w:val="0"/>
          <w:color w:val="000000"/>
          <w:sz w:val="18"/>
        </w:rPr>
        <w:t>Pietermaritzburg</w:t>
      </w:r>
    </w:p>
    <w:p>
      <w:pPr>
        <w:autoSpaceDN w:val="0"/>
        <w:autoSpaceDE w:val="0"/>
        <w:widowControl/>
        <w:spacing w:line="220" w:lineRule="exact" w:before="188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Brother-in-law of Joseph Royeppen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Letter”,Before 30-5-1908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An Indian interpreter in Magistrates’ Courts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NATAL LICENSING ACT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the successful outcome of Mr. Kazi’s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lead any Indian to expect that the trouble about licences is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this case shows is that only those persons whose interests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have a right to be heard in an appeal. This appeal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similar to the case of Somnath Maharaj.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Act continues to be in force and the final authority rests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[Licensing] Officer, the Indian trader will continue to run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risk. What is worse, the threatened legislation is like a red-hot brand </w:t>
      </w:r>
      <w:r>
        <w:rPr>
          <w:rFonts w:ascii="Times" w:hAnsi="Times" w:eastAsia="Times"/>
          <w:b w:val="0"/>
          <w:i w:val="0"/>
          <w:color w:val="000000"/>
          <w:sz w:val="22"/>
        </w:rPr>
        <w:t>held against an already blistered skin.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the community is faced with these problems,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persons engaged in a dispute about the rights of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Indians. We do not see any conflict between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Line Indians and those of the others, so the question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 is does not arise. If the affairs of the Congress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honestly, there is nothing more to be said.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Main Line Indians hold the office of Vice-President.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possible for them to visit Durban occasionally, they can also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included in the Managing Committee.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But the work of the Committee should not later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up because these persons do not attend [meetings].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for the Main Line Indians would be to nominate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in Durban, in whom they have confidence, and ask </w:t>
      </w:r>
      <w:r>
        <w:rPr>
          <w:rFonts w:ascii="Times" w:hAnsi="Times" w:eastAsia="Times"/>
          <w:b w:val="0"/>
          <w:i w:val="0"/>
          <w:color w:val="000000"/>
          <w:sz w:val="22"/>
        </w:rPr>
        <w:t>them to attend every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compared to the danger that threatens, this is an insigni-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ficant dispute. What is needed is for all of us to join hands in oppo-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 the Government. A great flood is approaching; and it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stemmed. All available hands are needed. How can this [task] be achi-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Kazi’s behalf, one Hillier filed an appeal in the Natal Supreme Court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a decision of the Licensing Board of the Mapumulo Division, which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refused to confirm a renewal of licence granted him by the Licensing Officer.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ground of appeal was that, since Mr. Carter, a member of the Board who was also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store-keeper in the same Division, was an interested party, he was not a fit and proper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 to deal with the case. In his judgment the Chief justice ruled that Mr. Carter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 such interest that disqualified him from sitting on the Board. As for 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Whittaker, who was only an employee in a store and who had appealed before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Board against the renewal of Kazi’s licence at the Board hearing, the Chief Justice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observed that his interest was not sufficient to justify his opposing the grant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licence. No person, he said, was entitled to appeal unless he had a direct, personal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substantial interest. The Court quashed the proceedings of the Licensing Board.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eved? Satyagraha provides the proper remedy against both the exis-</w:t>
      </w:r>
      <w:r>
        <w:rPr>
          <w:rFonts w:ascii="Times" w:hAnsi="Times" w:eastAsia="Times"/>
          <w:b w:val="0"/>
          <w:i w:val="0"/>
          <w:color w:val="000000"/>
          <w:sz w:val="22"/>
        </w:rPr>
        <w:t>ting and the proposed legislation, and in satyagraha, unity is imper-</w:t>
      </w:r>
      <w:r>
        <w:rPr>
          <w:rFonts w:ascii="Times" w:hAnsi="Times" w:eastAsia="Times"/>
          <w:b w:val="0"/>
          <w:i w:val="0"/>
          <w:color w:val="000000"/>
          <w:sz w:val="22"/>
        </w:rPr>
        <w:t>ative. Every Indian must, therefore, don armour in order to join battle.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OBNOXIOUS ACT IN RHODESIA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 clouds lour upon the Rhodesia Indians. New laws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be passed. For one thing, [there will follow] harassment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businessman and, for another, a Registration Act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in the Transvaal [is about to be enacted]. The intention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to close in on the Indians from all sides. In Rhodesia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that Indians should resort to satyagraha.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this will depend upon their relations with the whites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 number of Indians settled there,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sort of people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and other relevant factors.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necessary that the Rhodesia Indians write to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British Indian Committee and contribute towards its funds. All </w:t>
      </w:r>
      <w:r>
        <w:rPr>
          <w:rFonts w:ascii="Times" w:hAnsi="Times" w:eastAsia="Times"/>
          <w:b w:val="0"/>
          <w:i w:val="0"/>
          <w:color w:val="000000"/>
          <w:sz w:val="22"/>
        </w:rPr>
        <w:t>of us have seen the invaluable work it has been doing.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a copy of the proposed Bill, which is modelled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measure. It is worse than the Transvaal Act, since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women also. It lays down, moreover, that Indians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period of six months after its promulgation in which to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We hear that Rhodesia Indians have decided to oppose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Even copies of a petition are ready. If they bring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to bear [on the authorities], the Bill will never be passed.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their duty to act firmly.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instance shows that we did well to fight in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should persevere in their campaign. The world 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and the European are engaged in a conflict. In this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will go to the party that has right on its side. At the moment, </w:t>
      </w:r>
      <w:r>
        <w:rPr>
          <w:rFonts w:ascii="Times" w:hAnsi="Times" w:eastAsia="Times"/>
          <w:b w:val="0"/>
          <w:i w:val="0"/>
          <w:color w:val="000000"/>
          <w:sz w:val="22"/>
        </w:rPr>
        <w:t>truth appears to be on the side of the Asiatic.</w:t>
      </w:r>
    </w:p>
    <w:p>
      <w:pPr>
        <w:autoSpaceDN w:val="0"/>
        <w:autoSpaceDE w:val="0"/>
        <w:widowControl/>
        <w:spacing w:line="280" w:lineRule="exact" w:before="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13-6-1908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of the same date estimated this number at less </w:t>
      </w:r>
      <w:r>
        <w:rPr>
          <w:rFonts w:ascii="Times" w:hAnsi="Times" w:eastAsia="Times"/>
          <w:b w:val="0"/>
          <w:i w:val="0"/>
          <w:color w:val="000000"/>
          <w:sz w:val="18"/>
        </w:rPr>
        <w:t>than 500.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EINS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Economists may reply in the following manner to what we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concerning “roots of truth”: ‘It is true that certain advantages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from social affection. But economists do not take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into their reckoning. The science with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is the science of getting rich. Far from being fallacious,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experience been found to be effective. Those who follow it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rich, and those who disregard it become poor.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of Europe have acquired their wealth by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this science. It is futile to seek to controvert this. Every man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knows how money is made and how it is lost.’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quite true. Men of business do indeed make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do not know whether they make it by fair means and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money-making contributes to the national weal. Very often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the meaning of the word “rich”. They do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there are rich men, there must also be poor men.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believe, mistakenly, that by following certain precepts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everybody to become rich. But the true position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a water-wheel where one [bucket] empties out as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fills. The power of the rupee you possess depends on another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If no one wants it, it will be useless to you. The power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depends on your neighbour’s lack of it.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only where there is scarcity. This means that,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>rich, one must keep another poor.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economy consists in the production, preservation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distribution, at the fittest time and place, of useful and pleasurable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farmer who reaps his harvest at the right time, the builder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lays bricks properly, the carpenter who attends to woodwork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the woman who runs her kitchen efficiently are all true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economists. All of them add to the national income. A science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the opposite of this is not “political”. Its only concern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merely accumulating a certain metal and putting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use by keeping others in want of it. Those who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their wealth—the value of their farms and cattle—by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rupees they can get for them, rather than the value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by the number of cattle and farms they can buy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men who thus accumulate metal—rupees—think 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terms] of the number of workmen whose services they can command. </w:t>
      </w:r>
      <w:r>
        <w:rPr>
          <w:rFonts w:ascii="Times" w:hAnsi="Times" w:eastAsia="Times"/>
          <w:b w:val="0"/>
          <w:i w:val="0"/>
          <w:color w:val="000000"/>
          <w:sz w:val="22"/>
        </w:rPr>
        <w:t>Let us suppose that a certain individual possesses gold, silver, corn,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person will require a servant. And if none of his neighbours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gold, silver or corn, he will find it difficult to get one.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to bake his bread, make his clothes and plough his field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himself. This man will find his gold to be of no greater value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yellow pebbles on his estate. His hoard of corn will rot.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consume more than his neighbour. He must therefore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by hard labour as other men do. Most people will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gold or silver on these terms. Careful reflection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we really desire through acquisition of wealth is power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men—[power] to acquire for our advantage the labour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a tradesman or an artisan. And the power we can thus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direct proportion to the poverty of others. If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[in a position] to employ a carpenter, the latter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wage is offered. If there are three or four persons who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services, he will work for the person who offers him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wage. So that growing rich means contriving that as large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as possible shall have less than we have. Economists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it is of advantage to the nation as a whole if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thus kept in want. Equality among men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conditions of scarcity, unjustly created, injure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and abundance arising naturally make, and keep,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LETTER TO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04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SMUTS,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interview I had with you today, I trust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excuse my trespassing upon your time and attention yet awhile.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Asiatic question, as far as it arises out of the Asiatic Act, is </w:t>
      </w:r>
      <w:r>
        <w:rPr>
          <w:rFonts w:ascii="Times" w:hAnsi="Times" w:eastAsia="Times"/>
          <w:b w:val="0"/>
          <w:i w:val="0"/>
          <w:color w:val="000000"/>
          <w:sz w:val="22"/>
        </w:rPr>
        <w:t>settled, I am obliged to approach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doubt my full representative capacity, or, better still,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character of the views submitted by me. I admit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it affects those who, whilst the passive resistance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on, accepted the Asiatic Act. Even they do not differ from </w:t>
      </w:r>
      <w:r>
        <w:rPr>
          <w:rFonts w:ascii="Times" w:hAnsi="Times" w:eastAsia="Times"/>
          <w:b w:val="0"/>
          <w:i w:val="0"/>
          <w:color w:val="000000"/>
          <w:sz w:val="22"/>
        </w:rPr>
        <w:t>my views, but they, like the national scouts, intend to save their faces.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4-7-1908, and a copy was sent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Ritch as an annexure to his letter of July 27, 1908 to the Colonial Office.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hope, with your assistance, to have even them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membersof the community. I clearly consider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 from fear, but every endeavour is being made to win them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should they not—why, they represent but a microscopic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Some of them have had many conversations with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undoubtedly, as anxious as the rest of the community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Act should be repealed.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amendment of the Immigration Act,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Asiatic position perfectly clear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position will ever be accepted by the Asiatic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put those who have not yet entered the country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do so on a level with Asiatics who have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They will, therefore, exchange their documents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Act, and take out certificates in the same form as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form.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who have not yet received permits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should be protected.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defining who may be termed a refugee—I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the Transvaal for two years prior to the 11th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October, 1899—and a period may be fixed within which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may be received, say one year, and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prove their claim before a court of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£3 Dutch Registration Certificates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protected, the onus being on them to prove that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holders thereof.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Peace Preservation Ordinance permits or </w:t>
      </w:r>
      <w:r>
        <w:rPr>
          <w:rFonts w:ascii="Times" w:hAnsi="Times" w:eastAsia="Times"/>
          <w:b w:val="0"/>
          <w:i w:val="0"/>
          <w:color w:val="000000"/>
          <w:sz w:val="22"/>
        </w:rPr>
        <w:t>permits issued by Asiatic Officers should be protected.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possess educational qualifications, whatever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may be, should be free like the European immigrants.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applications being made which have not been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Mr. Chamney, or which he has refused. These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finally before a court of law.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me that you did not want to give any rights of domicile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those given by the Asiatic Act. You will see that in the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holders of £3 Dutch registration certificates,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provided for under the Asiatic Act, and I have told you that,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and according to Mr. Duncan’s speech, even the holders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Dutch registration certificates are protected under the discretionary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clause. Only I have suggested that they should be recognized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right, provided, of course, that they prove their </w:t>
      </w:r>
      <w:r>
        <w:rPr>
          <w:rFonts w:ascii="Times" w:hAnsi="Times" w:eastAsia="Times"/>
          <w:b w:val="0"/>
          <w:i/>
          <w:color w:val="000000"/>
          <w:sz w:val="22"/>
        </w:rPr>
        <w:t>bona fides.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point out that refugees are protected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Act, because the Peace Preservation Ordinance permits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be issued. They have only lately been stopped,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and by virtue of the Immigrants’ Restriction Act,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could never have intended that those who are still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who can beincontestably proved to be old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their claims considered. The definition of a refugee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time limit provide against possible frauds.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recognize the very great service rendered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giving finger-prints in the face of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odds, and to recognize also that the resident portion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did not avail themselves of the discretionary clause of the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mise, with reference to education and property qualifications.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order to protect those few who were to come in future,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what grace, if I may use the term, Asiatic peoples are capable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state that they will never accept,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nature of compulsion, when they can be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identified. The idea is that ignorance or such 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basis of disqualification, and not race or colour.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principle that the Colonists have laid down,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future, Asiatic immigration should be limited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possess educational qualifications of a high order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But those who are entitled to reside in the country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bar sinister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And, if the question cannot be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on the above, as I consider it, most reasonable basis,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not settled at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that, as you have promised, you will let me see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>Bill before it is published.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informed the Committee of the Association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promised to settle the matter next week. The Committee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authorized me to postpone the filing of the affidavits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meanwhile.</w:t>
      </w:r>
    </w:p>
    <w:p>
      <w:pPr>
        <w:autoSpaceDN w:val="0"/>
        <w:autoSpaceDE w:val="0"/>
        <w:widowControl/>
        <w:spacing w:line="220" w:lineRule="exact" w:before="66" w:after="0"/>
        <w:ind w:left="0" w:right="4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262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sectPr>
          <w:pgSz w:w="9360" w:h="12960"/>
          <w:pgMar w:top="51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14" w:right="1390" w:bottom="468" w:left="1440" w:header="720" w:footer="720" w:gutter="0"/>
          <w:cols w:num="2" w:equalWidth="0">
            <w:col w:w="3552" w:space="0"/>
            <w:col w:w="29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90" w:bottom="468" w:left="1440" w:header="720" w:footer="720" w:gutter="0"/>
          <w:cols w:num="2" w:equalWidth="0">
            <w:col w:w="3552" w:space="0"/>
            <w:col w:w="297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Office, Judicial and Public Records: 2896/08; also a photostat of the </w:t>
      </w:r>
      <w:r>
        <w:rPr>
          <w:rFonts w:ascii="Times" w:hAnsi="Times" w:eastAsia="Times"/>
          <w:b w:val="0"/>
          <w:i w:val="0"/>
          <w:color w:val="000000"/>
          <w:sz w:val="18"/>
        </w:rPr>
        <w:t>handwritten office copy: S. N. 4827(a)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 to Morley”, 22-11-1906 &amp; “Deputation Notes-III”,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23-11-1906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filed on June 23, 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type w:val="continuous"/>
          <w:pgSz w:w="9360" w:h="12960"/>
          <w:pgMar w:top="51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PETITION TO TRANSVAAL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HON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APACITY 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read with alarm Sections 3, 104, 113,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114, 127, 128 of the Bill2 to amend the Gold Law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published in the Government Gazette.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humbly submits that the above-mentioned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Sections, if they are approved by this Hon’ble House, will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British Indians resident in the Transvaal disabilities graver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contemplated by the existing Gold Law, thereby inflicting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to and threatening with ruin a community admitted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peaceable and law-abiding.</w:t>
      </w:r>
    </w:p>
    <w:p>
      <w:pPr>
        <w:autoSpaceDN w:val="0"/>
        <w:tabs>
          <w:tab w:pos="550" w:val="left"/>
          <w:tab w:pos="1090" w:val="left"/>
          <w:tab w:pos="4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ventures to draw the attention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House to the following specific objections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resident in this Colony:</w:t>
      </w:r>
    </w:p>
    <w:p>
      <w:pPr>
        <w:autoSpaceDN w:val="0"/>
        <w:autoSpaceDE w:val="0"/>
        <w:widowControl/>
        <w:spacing w:line="240" w:lineRule="exact" w:before="54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(a) The Bill retains in the definition of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person” the word “coolie”, which, as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is doubtless aware, when applied to the present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the Colony, is an offensive term,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Transvaal very few, if any, “coolies” in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Moreover, the bracketing together of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aboriginal Natives and Asiatics, British subjects and non-British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is to ignore the peculiar position occupied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subjects of the Crown.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(b) In your Petitioner’s humble opinion, the definition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“unwrought gold” is calculated to prevent Indian goldsmiths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plying their trade of manufacturing goldware and </w:t>
      </w:r>
      <w:r>
        <w:rPr>
          <w:rFonts w:ascii="Times" w:hAnsi="Times" w:eastAsia="Times"/>
          <w:b w:val="0"/>
          <w:i w:val="0"/>
          <w:color w:val="000000"/>
          <w:sz w:val="22"/>
        </w:rPr>
        <w:t>jewellery even out of gold bars prepared in and imported from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20-6-1908, under the title “Transvaal Gold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Law: British Indian Protest”.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relevant sections of the Draft Gold Law.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Colonial Secretary”, Before 25-4-1908.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and, it is submitted, this would be a grievous hardship </w:t>
      </w:r>
      <w:r>
        <w:rPr>
          <w:rFonts w:ascii="Times" w:hAnsi="Times" w:eastAsia="Times"/>
          <w:b w:val="0"/>
          <w:i w:val="0"/>
          <w:color w:val="000000"/>
          <w:sz w:val="22"/>
        </w:rPr>
        <w:t>for the goldsmiths in question.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retention of the original law as to dealing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unwrought gold, in so far as it specially affects Coloured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their coming under the general prohibitions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that Coloured people are the greater offenders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this crime, whereas, in the humble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petitioning Association, the contrary is the fact,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are concerned.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Your Petitioner ventures to assert that Section 127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is vaguely drawn and seems to contemplate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acquisition by British Indians of any rights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prohibition, under the same Section, to holders of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previously to the Bill to transfer or sub-let such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Coloured person makes the proposed law retrospective in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effect.</w:t>
      </w:r>
    </w:p>
    <w:p>
      <w:pPr>
        <w:autoSpaceDN w:val="0"/>
        <w:autoSpaceDE w:val="0"/>
        <w:widowControl/>
        <w:spacing w:line="240" w:lineRule="exact" w:before="54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Section 128 contemplates the compulsory segregation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 residing within certain proclaimed areas,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wit, the entire Witwatersrand District, and, if approved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House, would make it impossible for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British Indians even to remain in the Colony.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would remind this Hon’ble House that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British Indians resident in the Transvaal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above-mentioned areas, whilst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segregation of British Indians under penalty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extension of existing disabilities by indirect means,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the petitioning Association has consistently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Your Petitioner ventures to assert that, inasmuch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are based upon race and class distinctions, they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satisfaction to the British Indian community. Moreover,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cast an undeserved slur upon the community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has the honour to represent, as they must inevitably raise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the white Colonists of the Transvaal, feelings of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scorn towards British Indians, thus increasing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standing in the way of a better understanding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two communities.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In your Petitioner’s humble opinion, restrictions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 obviously confer absolutely no privileges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but, on the contrary, deprive them of many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much esteem that they at present possess.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Your Petitioner further ventures to remind this Hon’ble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that the imposition of further disabilities upon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population of the Transvaal will enormously intensify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irritation and bitterness of feeling already existing in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>many millions of His Majesty’s subjects in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Wherefore your Petitioner humbly prays that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will be pleased to reject the provisions hereinbefore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togrant such other relief as to this Hon’ble House may seem meet;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this act, etc., etc.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the Legislative Assembly, Pretoria; also Colonial Office Records: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291/132</w:t>
      </w:r>
    </w:p>
    <w:p>
      <w:pPr>
        <w:autoSpaceDN w:val="0"/>
        <w:autoSpaceDE w:val="0"/>
        <w:widowControl/>
        <w:spacing w:line="24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207. PETITION TO TRANASVAAL LEGISLATIVE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 THE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APACITY 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Your Petitioner has read with grave concern Sections 68, 93,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94 and 172 of the Bill to consolidate and amend the law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Government, recently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Colony.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your Petitioner’s humble opinion, the above-mentioned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Sections, if they are approved by this Hon’ble House, will impose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hardship and loss upon the British Indian community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will ruin many peaceable and law-abiding citizens, and </w:t>
      </w:r>
      <w:r>
        <w:rPr>
          <w:rFonts w:ascii="Times" w:hAnsi="Times" w:eastAsia="Times"/>
          <w:b w:val="0"/>
          <w:i w:val="0"/>
          <w:color w:val="000000"/>
          <w:sz w:val="22"/>
        </w:rPr>
        <w:t>break up many an Indian home.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Petitioner ventures to assert that, inasmuch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are based upon race and class distinctions, they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give satisfaction to the British Indian community. Moreover, such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under the title “Transvaal Municipal Consolidation Bill: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 Protest”.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cast an undeserved slur upon the community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has the honour to represent, as they must inevitably raise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the white Colonists of the Transvaal feelings of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scorn towards British Indians, thus increasing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standing in the way of a better understanding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two communities.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your Petitioner’s humble opinion, the above provisions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serious objection on the ground that they are restrictive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subject, in that thereby it is sought to empower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municipalities: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set apart new Asiatic Bazaars, thus reasserting the prin-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ciple of segregation of British Indians, a principle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which the petitioning Association [has] consistently pro-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tested;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close existing Asiatic Bazaars without consulting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those who may be thereby affected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guaranteeing to them fresh sites equally valuable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convenient (such uncertainty of tenure, as this Hon’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House will easily perceive, cannot but militate seriously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settled and decent mode of life, and the erection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permanent and solid residential premises, by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Indians);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arbitrarily refuse certain licences, including hawkers’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pedlars’ licences, without the right of appeal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decisions, thus striking a deadly blow at the 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established businesses of Indian merchants, traders, haw-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kers, pedlars, and others, threatening them with 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ruin; the licences which come under this last provision,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under the Bill, be arbitrarily refused to those who,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have the right of appeal from the adverse decisions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municipalities;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indicate certain trades and businesses from which Bri-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Indians are excluded in any capacity, whether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would-be licensees or as employees, thus restricting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means of earning an honest livelihood;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frame regulations prohibiting British Indians respect-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dressed and well conducted from travelling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tram-cars, thus imposing humiliation upon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civilized community and debasing it to the level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aboriginal native 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In your Petitioner’s humble opinion, restrictions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>above referred to obviously confer absolutely no privileges upon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but, on the contrary, deprive them of many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much esteem that they at present possess.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Your Petitioner further ventures to remind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that the imposition of further disabilities upon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population of the Transvaal will enormously intensify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irritation and bitterness of feeling already existing in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>many millions of His Majesty’s subjects in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Wherefore, your Petitioner humbly prays that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will be pleased to reject the provisions hereinbefore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grant such other relief as to this Hon’ble House may seem meet;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this act, etc., etc.</w:t>
      </w:r>
    </w:p>
    <w:p>
      <w:pPr>
        <w:autoSpaceDN w:val="0"/>
        <w:autoSpaceDE w:val="0"/>
        <w:widowControl/>
        <w:spacing w:line="266" w:lineRule="exact" w:before="28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 </w:t>
      </w:r>
      <w:r>
        <w:rPr>
          <w:rFonts w:ascii="Times" w:hAnsi="Times" w:eastAsia="Times"/>
          <w:b w:val="0"/>
          <w:i w:val="0"/>
          <w:color w:val="000000"/>
          <w:sz w:val="20"/>
        </w:rPr>
        <w:t>MAN,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20-6-1908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56"/>
        <w:ind w:left="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collapse of the settlement is drawing nearer each 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has reached such a critical point that all that I write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lost its point or alternatively [my predictions]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pass by the time this is published.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Mr. Gandhi wrote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Smuts,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arrange an interview with Mr. Leonard, but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He is busy in connection with an important commission,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he does not see anyone at present. Having thus waited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reply from General Smuts, on Friday the 12th,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met Mr. Ward, who is a very able barrister, though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calibre as Mr. Leonard. Mr. Ward took the same view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Leonard, namely, that the Government had no alternative but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applications. Mr. Gandhi then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if no reply was received from him, the case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Supreme Court and that this was also the view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counsel. While, on the one hand, the telegram was being 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drafts were being prepared on the other for affidavits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Mr. Ebra-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6-6-1908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not been traced.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on to Transvaal Supreme Court”, 23-6-1908 and for Essop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Mia’s and Gandhiji’s affidavits,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“Essop Mia’s Affidavit”, 23-6-1908 “Affidavit”,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23-6-1908.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Ismail Aswat, Mr. Essop Mia and Mr. Gandhi, and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case went ahead. Meanwhile, a telegram was received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inviting [Mr. Gandhi] for an interview on Saturday the 13th,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9-45 a.m. at Winchester House. In view of this, it was decided not to </w:t>
      </w:r>
      <w:r>
        <w:rPr>
          <w:rFonts w:ascii="Times" w:hAnsi="Times" w:eastAsia="Times"/>
          <w:b w:val="0"/>
          <w:i w:val="0"/>
          <w:color w:val="000000"/>
          <w:sz w:val="22"/>
        </w:rPr>
        <w:t>send the affidavits to Pretoria.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interview, General Smuts said that the new law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repealed and the Immigrants’ [Restriction] Act amended.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had still to consult his draftsmen in the legal department.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advised [Mr. Gandhi] to wait for a week. He said,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 Association did not represent the entire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that he had received a petition from [some] Indians </w:t>
      </w:r>
      <w:r>
        <w:rPr>
          <w:rFonts w:ascii="Times" w:hAnsi="Times" w:eastAsia="Times"/>
          <w:b w:val="0"/>
          <w:i w:val="0"/>
          <w:color w:val="000000"/>
          <w:sz w:val="22"/>
        </w:rPr>
        <w:t>requesting that the law be retained.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[of the British Indian Association] met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 at 11 o’clock. It was resolved at the meeting to wait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 meeting was attended by Mr. Essop Mia, Chairman,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other Indians. It was also resolved that, if no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was received from General Smuts, a meeting should be held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Sunday, to which all the Indian [delegates] from outside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 should also be invited and that the matter should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>made public.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meeting, Mr. Gandhi wrote the following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of the demands made in this letter will be conceded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the community’s courage.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ISCUSSION 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cable in today’s papers saying that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discussed in England, and another to the effect that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repeal the obnoxious Act, and that committees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in India to work for the protection of rights of Indians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 gave an incomplete reply [to a question]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and said that the Asiatic Act would be amended, not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>I, for one, attach no importance to this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lesson to be drawn from the foregoing cable is that satya-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graha has struck deep roots and will daily grow in strength. It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suggests that Mr. Ritch is ever active in England in the service of duty,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a moment’s respite.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has not been re-translated. For the English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Smuts”, 13-6-1908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that, according to General Smuts’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Gandhi, the Act will be repealed and that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will be legalized under the Immigrants’ [Restriction]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It will also contain a provision for appeal to a court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amendment is to be made in response to suggestions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Imperial 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paragraph appears in the news columns. Commenting on it, </w:t>
      </w:r>
      <w:r>
        <w:rPr>
          <w:rFonts w:ascii="Times" w:hAnsi="Times" w:eastAsia="Times"/>
          <w:b w:val="0"/>
          <w:i w:val="0"/>
          <w:color w:val="000000"/>
          <w:sz w:val="22"/>
        </w:rPr>
        <w:t>the editor says: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Governor’s speech very wisely says little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The surrender by the Government in that connection,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shown in another column, is complete; not only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going to legalize voluntary registration, but they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repeal the Asiatic Act and recast the immigration Act.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Colonial Secretary’s intention to repeal the Act, we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not to resume the satyagraha movement.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Indian community has good friends in the Liberal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ARRAR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Speaking in Parliament, Sir George said: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Party wants the Government to consult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precedents for that. When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with the Asiatic law, they approached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for its help.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knew what happened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Why would not the Government do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what they did to the Indians? Will they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policemen worse than they treated the Indians?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see that the satyagrahis’ cases are being referred to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The same thing happened at a meeting of the Native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on Tuesday evening when they cited the example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campaign.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EMETERY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appears that this dispute has been settled—for the present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translations that follow have been collated with the English texts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20-6-1908.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8-2-1908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Letter”,Before 30-5-1908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rate. There was a telephone message from the Town Clerk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non-Muslims would not be buried in this cemetery. No written reply </w:t>
      </w:r>
      <w:r>
        <w:rPr>
          <w:rFonts w:ascii="Times" w:hAnsi="Times" w:eastAsia="Times"/>
          <w:b w:val="0"/>
          <w:i w:val="0"/>
          <w:color w:val="000000"/>
          <w:sz w:val="22"/>
        </w:rPr>
        <w:t>has, however, been received from the Town Council yet.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Shahji and Maulabux came up on Friday.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pressure of other business, the hearing was adjourned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24th. When the case came up, Mr. Jordan said that he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threatening anonymous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gave, a warning to persons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letters. Shahji’s lawyer, Mr. Van Diggelen stated that the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certainly not written by his clients. Some hot-heads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Pathans were probably the authors. In any case, the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anonymous letters is a bad habit and is a sure sign of weakness.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finds its way towriters of anonymous letters, let them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bringing disgrace on the Indian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ARASSMENT 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Syed Mahomed, an Indian, was returning last week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He had with him the receipt for his application for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Since it did not have his thumb-impression, he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detrain at Volksrust. Corporal Cameron fixed his bail at £10.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taken to the sergeant, the latter refused him bail. Since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holiday, he had to remain in gaol for three days. He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But who is to be held responsible for this harassment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days? This question has a point for every Indian. The easiest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way out of this is for Indians to take their courage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protest against every inconvenience they are put to.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there was an Indian behind this ill-treatment meted out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Syed Mahomed. If this is true, it only bears out the saying that the axe </w:t>
      </w:r>
      <w:r>
        <w:rPr>
          <w:rFonts w:ascii="Times" w:hAnsi="Times" w:eastAsia="Times"/>
          <w:b w:val="0"/>
          <w:i w:val="0"/>
          <w:color w:val="000000"/>
          <w:sz w:val="22"/>
        </w:rPr>
        <w:t>cannot chop wood unless it has a wooden handle.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20-6-1908</w:t>
      </w:r>
    </w:p>
    <w:p>
      <w:pPr>
        <w:autoSpaceDN w:val="0"/>
        <w:autoSpaceDE w:val="0"/>
        <w:widowControl/>
        <w:spacing w:line="220" w:lineRule="exact" w:before="16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Shahji was charged before Magistrate Jordan with incitement to commit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grievous bodily harm, and the other with committing an assault on Essop Mia.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anonymous letter purported to be from a Pathan who threatened to kill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>if he gave a judgment adverse to the accused.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40" w:lineRule="exact" w:before="52" w:after="666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TELEGRAM TO PRIVATE SECRETARY TO COLONIAL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[PRIVATE SECRETARY TO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COLONIAL SECRETARY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PRETORIA]</w:t>
      </w:r>
    </w:p>
    <w:p>
      <w:pPr>
        <w:autoSpaceDN w:val="0"/>
        <w:autoSpaceDE w:val="0"/>
        <w:widowControl/>
        <w:spacing w:line="2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YES</w:t>
      </w:r>
    </w:p>
    <w:p>
      <w:pPr>
        <w:sectPr>
          <w:type w:val="continuous"/>
          <w:pgSz w:w="9360" w:h="12960"/>
          <w:pgMar w:top="696" w:right="1404" w:bottom="358" w:left="1440" w:header="720" w:footer="720" w:gutter="0"/>
          <w:cols w:num="2" w:equalWidth="0">
            <w:col w:w="3954" w:space="0"/>
            <w:col w:w="256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19,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308" w:after="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696" w:right="1404" w:bottom="358" w:left="1440" w:header="720" w:footer="720" w:gutter="0"/>
          <w:cols w:num="2" w:equalWidth="0">
            <w:col w:w="3954" w:space="0"/>
            <w:col w:w="25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draft in Gandhiji’s hand: S. N. 4828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CAUSE OF MURDERS IN NATAL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upon 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murders committed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Indians, a correspondent states that the growing prevalence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adultery among Indians is the cause of these murders. He observes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[the cause of] most of these murders can be traced to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regrettable, if true. What we write now is unlikely to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those who are busy committing murders or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cause of them. But the readers of this journal must think [this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over]. Every thoughtful person can help in solving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If it is true that adultery is on the increase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youth, that is a sign of our degeneracy.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habit of comparing our vices with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if we have some in common, we take no further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attitude reveals how depraved we are. Following that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we conclude that the whites are superior to us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the acme of virtue. In fact, the whites are generally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us. It is equally false that we cannot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virtuous.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more fallacious argument than that we may indulge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adultery because the whites do so. Their adultery is a different sort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thing, and even in their case, a strenuous effort is being made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priests and reformers to eradicate the vice.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sent at 7.40 p.m. to Smuts’ Private Secretary in reply to the latter’s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which said: “Can you please be at the Railway offices at 9.40 tomorrow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 Mr. Smuts for a few minutes.”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“Crime Wave in Natal”,6-6-1908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whites can afford to do what they are doing. We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fallen very low indeed. We have to uplift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need an enterprising spirit. It is a fact of experience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adultery daily undermines the strength of people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widespread. The Indian youth, therefore, need to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>problem their earnest attention.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observe [conditions among] whites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comparison, we shall find that Purity Societies are being set up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Their priests are working actively to prevent the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astray. We know that in Bombay the Salvation Army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active. In the Cape, the Orange River Colony and the Transvaal,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Rev. Mr. Myer has been exhorting the young with the same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These societies do not require funds. They only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devoted men, who are virtuous in thought and deed.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Rome, Greece and the other nations that fell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mainly because of the prevalence of adultery [in those </w:t>
      </w:r>
      <w:r>
        <w:rPr>
          <w:rFonts w:ascii="Times" w:hAnsi="Times" w:eastAsia="Times"/>
          <w:b w:val="0"/>
          <w:i w:val="0"/>
          <w:color w:val="000000"/>
          <w:sz w:val="22"/>
        </w:rPr>
        <w:t>societies].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LAWS AFFECTING CAPE INDIANS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Parliament is in session. The Immigration Act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Licenses Act are oppressive measures. The Cape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better position to secure redress in respect of these laws than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the other Colonies [in the matter of their grievances].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have franchise. If they try hard enough, they can get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Acts amended. The Immigration Regulations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again in the </w:t>
      </w:r>
      <w:r>
        <w:rPr>
          <w:rFonts w:ascii="Times" w:hAnsi="Times" w:eastAsia="Times"/>
          <w:b w:val="0"/>
          <w:i/>
          <w:color w:val="000000"/>
          <w:sz w:val="22"/>
        </w:rPr>
        <w:t>Gazette.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of the conditions that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 are difficult to fulfil. It is the duty of the Cape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these laws. The same is true of the General Dealers’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community in South Africa wants to live respectably,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for suffering. In order to fight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it by the Government, it should be prepared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[further self-imposed]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hardships, or if it is content to live in igno-</w:t>
      </w:r>
      <w:r>
        <w:rPr>
          <w:rFonts w:ascii="Times" w:hAnsi="Times" w:eastAsia="Times"/>
          <w:b w:val="0"/>
          <w:i w:val="0"/>
          <w:color w:val="000000"/>
          <w:sz w:val="22"/>
        </w:rPr>
        <w:t>rance—and filth—it should then accept oppression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One must be prepared to die in order to be able to live. And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win one’s rights, one must do one’s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20-6-1908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Here, a word in the original is indistinct.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MEMORIAL COLUMN IN JOHANNESBURG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publish alongside of this, as a supplement to today’s issue,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memorial column erected in Johannesburg.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erected by public subscription at the end of the Boer War.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moment, it is the only symbol in South Africa [that] perpetuates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memory of Indians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one is a close view of the column and the inscription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on it. The second affords a view of the column amidst As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dings. The photograph thus serves to give an idea of the elevation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column is built. Visible at some distance from the column is </w:t>
      </w:r>
      <w:r>
        <w:rPr>
          <w:rFonts w:ascii="Times" w:hAnsi="Times" w:eastAsia="Times"/>
          <w:b w:val="0"/>
          <w:i w:val="0"/>
          <w:color w:val="000000"/>
          <w:sz w:val="22"/>
        </w:rPr>
        <w:t>the boundary of Sir George Farrar’s farm.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 is of carved stone set in cement. It is fenced 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palings so as to avoid risk of damage to the inscription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marble tablet set in it. The column is located near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Observatory (the department which studies atmospheric phenomena).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it stands atop the highest eminence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>thanks to the concerted efforts of the people.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marble slab is set on the eastern face of the column. It </w:t>
      </w:r>
      <w:r>
        <w:rPr>
          <w:rFonts w:ascii="Times" w:hAnsi="Times" w:eastAsia="Times"/>
          <w:b w:val="0"/>
          <w:i w:val="0"/>
          <w:color w:val="000000"/>
          <w:sz w:val="22"/>
        </w:rPr>
        <w:t>carries the following inscription: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sacred memory of British officers and other ranks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 sepoys who lid down their lives on the fields of battle in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between 1899-1902.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are inscribed in Hindi, Urdu and English. A marble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slab has been set on each of the other three faces of the column.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Thefollowing words are inscribed on them in this order: Mussalman;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Christian-Zoroastrian; Hindu-Sikh.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SARVODAYA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-VI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EINS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circulation of wealth among a people resembles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blood in the body. When circulation of blood is rapid,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indicate any of these things: robust health, [effects of] exercise,or </w:t>
      </w:r>
      <w:r>
        <w:rPr>
          <w:rFonts w:ascii="Times" w:hAnsi="Times" w:eastAsia="Times"/>
          <w:b w:val="0"/>
          <w:i w:val="0"/>
          <w:color w:val="000000"/>
          <w:sz w:val="22"/>
        </w:rPr>
        <w:t>a feeling of shame or fever. There is a flush of the body which is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"two photographs".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indicative of health, and another which is a sign of gangrene.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 concentration of blood at one spot is harmful to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similarly, concentration of wealth at one place proves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nation’s undoing.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suppose that two sailors are shipwrecked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uninhabited coast They are then obliged to produce food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 through their own labour. If they both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work in amity, they may build a good house, till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lay by something for the future. All these things would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wealth. If both of them work equally well they will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shares. Therefore, all that [economic] science would have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 is that they had acquired a right to an equal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their labour. Let us suppose now that after a while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feels dis-contented. So they divide the land and each one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land by himself and on his own account. Let us suppose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critical time one of them falls ill. He would then approach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help. The latter might reply: ‘I shall do this work for you,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you do the same amount of work for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You must undertake in writing to work on my field when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the same number of hours that I work [for you now].’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further that the disabled man’s illness continues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he has to give a written promise to the other,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What will be the position of the reduced to utter poverty.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time that the invalid was laid up, his labour was unavailable.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assuming that the friend was very hard-working,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time which he devoted to the ailing man’s land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work on his own. This means that the combined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two would be less than it would have been otherwise.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the relation in which the two stood to each 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The sick man becomes a debtor, and can only offer his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 payment towards the debt]. Suppose now that the healthy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make use of the documents in his possession.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find it possible wholly to abstain, from work—that is, be idle.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chose, he could exact further pledges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No one can attribute any illegality to such a transaction.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stranger were to arrive on the scene, he would find that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men had become wealthy and the other had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well-being. He would also see one of them passing his days in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 and the other in want, though labouring hard.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>note from this that claiming the fruits of another’s labour as of right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Pledges of bonded labour in return for the provision of the debtor's current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leads to a diminution of real wealth.</w:t>
      </w:r>
    </w:p>
    <w:p>
      <w:pPr>
        <w:autoSpaceDN w:val="0"/>
        <w:tabs>
          <w:tab w:pos="550" w:val="left"/>
          <w:tab w:pos="2150" w:val="left"/>
          <w:tab w:pos="5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another illustration. [Suppose that] three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 kingdom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they all lived separately. 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them raised a different crop which the others could also avail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of. Suppose, further, that one of them, in order to save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three, gave up farming and undertook to arrange the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commodities from one to the other, receiving in return a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food-grains. If this man provided the [required] commodity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time, all of them would prosper. Now suppose that he kept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grain he was to transfer. Then suppose there set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scarcity, and the middleman offered the stolen corn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exorbitant price. In this way he could reduce both the farmers to </w:t>
      </w:r>
      <w:r>
        <w:rPr>
          <w:rFonts w:ascii="Times" w:hAnsi="Times" w:eastAsia="Times"/>
          <w:b w:val="0"/>
          <w:i w:val="0"/>
          <w:color w:val="000000"/>
          <w:sz w:val="22"/>
        </w:rPr>
        <w:t>poverty and employ them as labourers.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a case of obvious injustice. This is,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merchants of today manage their affairs. We can also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consequence of this fraudulent practice the wealth of the three,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collectively, will be less than it would have been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[middle]man had behaved honestly. The other two farmers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work [than they could have]. Because they could not obtain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they wanted, their labour did not fructify to the fullest,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stolen commodities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hands of the dishonest middleman were </w:t>
      </w:r>
      <w:r>
        <w:rPr>
          <w:rFonts w:ascii="Times" w:hAnsi="Times" w:eastAsia="Times"/>
          <w:b w:val="0"/>
          <w:i w:val="0"/>
          <w:color w:val="000000"/>
          <w:sz w:val="22"/>
        </w:rPr>
        <w:t>not put to the most effective 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therefore reckon with mathematical accuracy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estimate of a nation’s wealth depends on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wealth has been acquired. We cannot estimate a nation’s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the quantity of cash it possesses. Cash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 may be a token of perseverance, skill and prosperity,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harmful luxuries, merciless tyranny and chicanery. Our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estimating wealth not only takes into account the moral attributes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thedifferent modes of acquiring it] but is also sound mathematically.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stock of money is such that it has created ten times as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gathering of it. Another is such that it has annihilated ten times as </w:t>
      </w:r>
      <w:r>
        <w:rPr>
          <w:rFonts w:ascii="Times" w:hAnsi="Times" w:eastAsia="Times"/>
          <w:b w:val="0"/>
          <w:i w:val="0"/>
          <w:color w:val="000000"/>
          <w:sz w:val="22"/>
        </w:rPr>
        <w:t>much in the gathering of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directions for the making of money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regardto moral considerations is therefore a pursuit that bespeaks of </w:t>
      </w:r>
      <w:r>
        <w:rPr>
          <w:rFonts w:ascii="Times" w:hAnsi="Times" w:eastAsia="Times"/>
          <w:b w:val="0"/>
          <w:i w:val="0"/>
          <w:color w:val="000000"/>
          <w:sz w:val="22"/>
        </w:rPr>
        <w:t>man’s insolence. There is nothing more disgraceful to man than the</w:t>
      </w:r>
    </w:p>
    <w:p>
      <w:pPr>
        <w:autoSpaceDN w:val="0"/>
        <w:autoSpaceDE w:val="0"/>
        <w:widowControl/>
        <w:spacing w:line="220" w:lineRule="exact" w:before="4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“Republic”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Unto This Last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Farming implements, seeds, etc.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food-grains and farming implements withheld by the middleman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“buy in the cheapest market and sell in the dearest”. Buy in </w:t>
      </w:r>
      <w:r>
        <w:rPr>
          <w:rFonts w:ascii="Times" w:hAnsi="Times" w:eastAsia="Times"/>
          <w:b w:val="0"/>
          <w:i w:val="0"/>
          <w:color w:val="000000"/>
          <w:sz w:val="22"/>
        </w:rPr>
        <w:t>the cheapest market? Yes, but what made your market cheap?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 may be cheap among roof timbers after a fire and the bricks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brought down by an earthquake may be cheap.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will make bold to assert that fire and earthquake redound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nation’s benefit. Again, sell in the dearest market? Yes,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your market dear? You made good profit today from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bread. But was it by extorting the last cowrie from a dying man?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did you sell it to a rich man who will tomorrow appropriate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have? Or did you give it to a bandit on his way to pillaging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bank? Probably you will not be able to answer any of these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do not know. But there is one question you can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whether you sold it justly and at a reasonable price.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all that matters. It is your duty to act so that no one suffers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your actions.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20-6-1908</w:t>
      </w:r>
    </w:p>
    <w:p>
      <w:pPr>
        <w:autoSpaceDN w:val="0"/>
        <w:autoSpaceDE w:val="0"/>
        <w:widowControl/>
        <w:spacing w:line="292" w:lineRule="exact" w:before="35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TELEGRAM TO JOHANNESBURG OFFICE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sectPr>
          <w:type w:val="continuous"/>
          <w:pgSz w:w="9360" w:h="12960"/>
          <w:pgMar w:top="524" w:right="1392" w:bottom="468" w:left="1440" w:header="720" w:footer="720" w:gutter="0"/>
          <w:cols w:num="2" w:equalWidth="0">
            <w:col w:w="3224" w:space="0"/>
            <w:col w:w="330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92"/>
        <w:ind w:left="1926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1908</w:t>
      </w:r>
    </w:p>
    <w:p>
      <w:pPr>
        <w:sectPr>
          <w:type w:val="nextColumn"/>
          <w:pgSz w:w="9360" w:h="12960"/>
          <w:pgMar w:top="524" w:right="1392" w:bottom="468" w:left="1440" w:header="720" w:footer="720" w:gutter="0"/>
          <w:cols w:num="2" w:equalWidth="0">
            <w:col w:w="3224" w:space="0"/>
            <w:col w:w="33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rHeight w:hRule="exact" w:val="24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 </w:t>
            </w:r>
          </w:p>
        </w:tc>
        <w:tc>
          <w:tcPr>
            <w:tcW w:type="dxa" w:w="1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UNSATISFACTORY.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IMMIGRATION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DRASTIC.</w:t>
            </w:r>
          </w:p>
        </w:tc>
      </w:tr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REJECTS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EDUCATION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TEST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DUTCH </w:t>
            </w:r>
          </w:p>
        </w:tc>
        <w:tc>
          <w:tcPr>
            <w:tcW w:type="dxa" w:w="15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CERTIFICATES. 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CALL</w:t>
            </w:r>
          </w:p>
        </w:tc>
      </w:tr>
      <w:tr>
        <w:trPr>
          <w:trHeight w:hRule="exact" w:val="3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FIVE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EVENING.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AFFIDAVITS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ASWAT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ESSOP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MIAN     SIGNED     BRING     MINE     STATION.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4829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type w:val="continuous"/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04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1908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statements have appeared in the Press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breach by the Colonial Secretary of the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 Asiatic communities. Hitherto,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delicate nature of the negotiations that were going 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Asiatic communities, it has not been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state the case before the public.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the negotiations came to an abrupt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 end today. I use the term unsatisfactory as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the Asiatics, but to the whole Empire.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willing to repeal the offending Asiatic Act, which has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treasures of money and much trouble, including incarceration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over two hundred innocent Asiatics, mostly British. This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 was, and still is, under promise to repeal the Act.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he was willing to carry out the letter of the compromise,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to break the spirit of it. For it will not be argued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position of the Asiatics was, under and after the compromise, </w:t>
      </w:r>
      <w:r>
        <w:rPr>
          <w:rFonts w:ascii="Times" w:hAnsi="Times" w:eastAsia="Times"/>
          <w:b w:val="0"/>
          <w:i w:val="0"/>
          <w:color w:val="000000"/>
          <w:sz w:val="22"/>
        </w:rPr>
        <w:t>to be lower than under the Asiatic Act. Yet such was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which I was today pained to study and, so far as I was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>to reject.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measure proposed to treat the following as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possessing educational qualifications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the Immigrants’ Restriction Act.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whether in or out of the Colony, holding Dutch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under Law 3 of 1885, for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paid £3.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Asiatics who were residents of the Transvaal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and who could prove before a court of law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previous domicile.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Asiatics whose claims have been rejected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Chamney. (For these it is contended only that they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27-6-1908, under the title “Mr.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Speaks”. It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other papers. The 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version is, however, unavailable. Ritch forwarded a copy of the letter to the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Office. He described it as a “circular letter” which set out the “issues between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Government and the British Indians”.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right to have their claims investigated by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judicial tribunal, not finally disposed of by an adminis-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trative official.)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rejecting these claims for consideration and adjudication,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admission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General Smuts has misread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struggle. It was undertaken, not for selfish purposes,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Asiatics as a whole, and, shall I add,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Moreover, he has wrecked a whole compromise to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accession to the Asiatic population of the Colony of two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Asiatics as an outside figure. I call these people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“accession”, but, in fact, they are already domiciled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Colony, though General Smuts’ draft ignored their rights.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Asiatics is simple. They must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prevailed in January last in this matter,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advised to withdraw their voluntary application forms.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declined to return them. If he had the courage to face the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resisters, he would return them without much ado.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were labouring under a cloud of suspicion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last. Mr. Duncan had levelled the charge and it was repeated,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highest places, that there was an organized illicit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that over 7,600 out of 9,000 have already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disposes of the charge. It was in order to refute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charge that voluntary registration was tendered, and for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The Asiatics, therefore, approach the public with clean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they have shown by their sufferings that they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command sympathy from a humanitarian public.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they have shown, by some of their leaders being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by their own countrymen, that they are just as eager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as they are to serve their countrymen.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Act will be that of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will be the white men’s—mostly British. When I explai-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the compromise to my countrymen, the less thinking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“Do not trust the white man. Repeal of the Act should precede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and not succeed it.” I told them that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a dignified position to take up.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tampering with the compromise, I venture to say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does not know what he is doing. Will the Englishmen in the</w:t>
      </w:r>
    </w:p>
    <w:p>
      <w:pPr>
        <w:autoSpaceDN w:val="0"/>
        <w:autoSpaceDE w:val="0"/>
        <w:widowControl/>
        <w:spacing w:line="220" w:lineRule="exact" w:before="3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30-5-1908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Morley”, 22-11-1906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tolerate the position, when their main intention is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>future immigration of Asiatics should be effectively controlled?</w:t>
      </w:r>
    </w:p>
    <w:p>
      <w:pPr>
        <w:autoSpaceDN w:val="0"/>
        <w:autoSpaceDE w:val="0"/>
        <w:widowControl/>
        <w:spacing w:line="220" w:lineRule="exact" w:before="26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2896/08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EXTRACT FROM LETTER TO S. A. B. 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1908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.Smuts will repeal the Act but on conditions I cannot accept.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conditions he makes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Dutch certificates not to be recognized.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Pre-war refugees, who have not Peace Preservation certificates, </w:t>
      </w:r>
      <w:r>
        <w:rPr>
          <w:rFonts w:ascii="Times" w:hAnsi="Times" w:eastAsia="Times"/>
          <w:b w:val="0"/>
          <w:i w:val="0"/>
          <w:color w:val="000000"/>
          <w:sz w:val="22"/>
        </w:rPr>
        <w:t>cannot enter.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voluntary applications that have been rejected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by a court of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possessing educational qualifications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recognized. (Smuts thinks they are disqualified under the present Act.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is not the case.)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to accept the above conditions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that they miss the spirit of the compromise. . 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INTERVIEW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6" w:lineRule="exact" w:before="146" w:after="0"/>
        <w:ind w:left="50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regret to announce that all efforts to avoid a breach of the settlement,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arrived at last January between the Government and the Transvaal Asiatics,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proved unsuccessful.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request of the Colonial Secretary, Mr. Gandhi waited on him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 and was permitted to peruse the draft amendment to the Immigration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 Act proposed by the Government. General Smuts intimated that it was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intention of the Government to repeal the Asiatic Registration Act.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taken from a precis of events in the Transvaal sent by Ritch along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letter of October 6, 1908 to the Colonial Office.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Trouble: General Smuts Plays False”.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After perusing the Act, Mr. Gandhi had an interview with the Colonial Secre-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tary, and raised the following points: (a) The position of the Asiatics who had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application for registration, having given their finger-prints, and who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reason or other have not received their permits. Mr. Gandhi asked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case[s] where permits were refused, an application or appeal should lie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Asiatics to some judicial officer; (b) he also asked that those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South Africa, whoare in possession of residential passports issued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Republican Government in return for the registration fee of £3, should be permitted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returning from India to register voluntarily; (c) that the educational exemption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maintained in the new Act as it was in the old; (d) that genuine refugees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domiciled in the Transvaal before the war, now in India or elsewhere, who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 Republican passport or not, be permitted, on producing evidence, </w:t>
      </w:r>
      <w:r>
        <w:rPr>
          <w:rFonts w:ascii="Times" w:hAnsi="Times" w:eastAsia="Times"/>
          <w:b w:val="0"/>
          <w:i w:val="0"/>
          <w:color w:val="000000"/>
          <w:sz w:val="18"/>
        </w:rPr>
        <w:t>to return and register voluntarily.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education exemption, General Smuts argued that they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under the original law. He declined to make provisions for appeal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Asiatics in cases where voluntary registration had been refused.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declined to offer facilities for the return of Asiatics at present out of the country, who </w:t>
      </w:r>
      <w:r>
        <w:rPr>
          <w:rFonts w:ascii="Times" w:hAnsi="Times" w:eastAsia="Times"/>
          <w:b w:val="0"/>
          <w:i w:val="0"/>
          <w:color w:val="000000"/>
          <w:sz w:val="18"/>
        </w:rPr>
        <w:t>were genuine refugees, or possessed the Republican residential passport.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was a brief one, and the Colonial Secretary, we understand,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intimated to Mr. Gandhi that if he, as leader of the Indian community, was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proposed amendments to the Immigration Restriction Act,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would be withdrawn. The Colonial Secretary would proceed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a Bill legalizing the registration in the existing Registration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withdrew, and during the course of an interview gave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this paper authority to make the above statement. He stated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immediately apply to the Supreme Court for an order calling on Mr. Chamney</w:t>
      </w:r>
    </w:p>
    <w:p>
      <w:pPr>
        <w:autoSpaceDN w:val="0"/>
        <w:autoSpaceDE w:val="0"/>
        <w:widowControl/>
        <w:spacing w:line="220" w:lineRule="exact" w:before="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the following report of a statement by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Smuts: “In connection with Mr. Gandhi's statement, we have received a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Colonial Secretary to the effect that the repeal of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was not part of the arrangement with the Asiatics, as was apparent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letters constituting the arrangements. The Colonial Secretary was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the Indian community and repeal Act 2 of 1907 and to treat Indians in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into the Transvaal as prohibited Indians under the Immigrants’Restriction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if the leaders of the Asiatic community would agree to the amendment of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Colonial Secretary proposed. These proposed amendments were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Gandhi, and they did not at all satisfy him for various reasons,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advanced, and therefore he was informed that nothing remained to be done but to abide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agreed terms of the compromise, as the Colonial Secretary was unwilling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Act 2 of 1907 and then to find an agitation started afresh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Immigrants’Act. Voluntary registration would not be legalized under Act 2 of 1907 </w:t>
      </w:r>
      <w:r>
        <w:rPr>
          <w:rFonts w:ascii="Times" w:hAnsi="Times" w:eastAsia="Times"/>
          <w:b w:val="0"/>
          <w:i w:val="0"/>
          <w:color w:val="000000"/>
          <w:sz w:val="18"/>
        </w:rPr>
        <w:t>but under a separate measure, according to the compromise.”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(the Registrar) turn the finger-impressions and other documents voluntarily tendered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Asiatics.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INTERVIEW TO “THE TRANSVAAL LEADER”</w:t>
      </w:r>
    </w:p>
    <w:p>
      <w:pPr>
        <w:autoSpaceDN w:val="0"/>
        <w:autoSpaceDE w:val="0"/>
        <w:widowControl/>
        <w:spacing w:line="226" w:lineRule="exact" w:before="146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seen last night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asked to state what course it is now intended to adopt, Mr. Gandhi said: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negotiations the leaders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have been kept informed, as also, indeed,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the community, of what was going on. Though,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General Smuts has come to them as a painful surprise,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been taken altogether unawares. When it first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there was no likelihood of the Act being repealed,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wrote to Mr. Chamney asking him to return their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and other documents filed with him voluntarily.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have not been returned. The Supreme Court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immediately, and if the documents are returned,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places the Indian community in the position in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compromise —that is to say, every Indian is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prosecuted, under the Asiatic Act, for non-registration;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were unsuccessful, even then so far as I am aware,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the Asiatics to allow voluntary registration to be legalized </w:t>
      </w:r>
      <w:r>
        <w:rPr>
          <w:rFonts w:ascii="Times" w:hAnsi="Times" w:eastAsia="Times"/>
          <w:b w:val="0"/>
          <w:i w:val="0"/>
          <w:color w:val="000000"/>
          <w:sz w:val="22"/>
        </w:rPr>
        <w:t>anyhow.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my return from Pretoria,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held, and the members were very enthusiastic.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whole of the passive resistance will have to be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all over again, and they seem to me to be ready for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holding on Wednesday next at three o’clock,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Mosque, a mass meeting of British Indians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Delegates have been invited by telegram from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Colony. A series of resolutions will be passed at the meeting.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same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reported that Mr. Ebrahim Aswat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applied to the Supreme Court, supported by affidavits from Essop Ismail Mia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(pp. 313-6) for a return of their application forms for voluntary registration.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application had been set down for Friday, July 3, at 11 o'clock,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Mass Meeting”, 24-6-1908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saying that, having yielded on the principle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Act, General Smuts is very unreasonable in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what I consider to be the very moderate and just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M. CHAMNEY</w:t>
      </w:r>
    </w:p>
    <w:p>
      <w:pPr>
        <w:autoSpaceDN w:val="0"/>
        <w:autoSpaceDE w:val="0"/>
        <w:widowControl/>
        <w:spacing w:line="266" w:lineRule="exact" w:before="146" w:after="0"/>
        <w:ind w:left="42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23,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informed by the British Indian Association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the Government to legalize under the Asiatic Act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of 1907 the voluntary registration taken out by me. As,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compromise with the Government, it never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accept legalization under the Asiatic Act, I beg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return of my application and other documents possessed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documents I ask may be sent to the Secretary,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P. O. Box 6522, Johannesburg.</w:t>
      </w:r>
    </w:p>
    <w:p>
      <w:pPr>
        <w:autoSpaceDN w:val="0"/>
        <w:autoSpaceDE w:val="0"/>
        <w:widowControl/>
        <w:spacing w:line="220" w:lineRule="exact" w:before="66" w:after="260"/>
        <w:ind w:left="0" w:right="5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796" w:space="0"/>
            <w:col w:w="271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SWAT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796" w:space="0"/>
            <w:col w:w="27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Clearly, this was written before the following item wherein this letter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cited. It is likely that Gandhiji drafted both the letter and the petition to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for Aswat who was for some time an office-bearer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PETITION TO TRANSVAAL SUPREME COURT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50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6"/>
        </w:rPr>
        <w:t>SMAIL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SWAT  OF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EREENIGING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ETURN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APERS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OCUMENTS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IVEN TO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ONTFORD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HAMNEY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RETORIA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Ismail Aswat of Vereeniging humbly submits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Lordships the hon’ble Judges of the Supreme Court that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is a wholesale and retail Indian trader of Vereeniging;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has been resident in the Transvaal for the last 19 years;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attended some of the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at Johannesburg held in January and February last;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stated at these meetings that a compromise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between the Indian community and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agitation against the Asiatic Law Amendment Act;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the compromise were explained by Mr. M. K. </w:t>
      </w:r>
      <w:r>
        <w:rPr>
          <w:rFonts w:ascii="Times" w:hAnsi="Times" w:eastAsia="Times"/>
          <w:b w:val="0"/>
          <w:i w:val="0"/>
          <w:color w:val="000000"/>
          <w:sz w:val="22"/>
        </w:rPr>
        <w:t>Gandhi, Honorary Secretary, British Indian Association, as follows: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 would apply voluntarily,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period of three months, for registration certificates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to be agreed upon between the leaders of the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community and the Government;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outside the Transvaal but had domiciliary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the Colony and possessed the right of re-entry,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would also be eligible for voluntary registration;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fulfilment by Asiatics of their obligations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terms of the compromise,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repeal the Act; and those Asiatics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registered voluntarily would not in any way be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the operation of the Asiatic Registration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he is aware, most Indians had applied for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reg-istration.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view of the assurances referred to above, he made his appli-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about the same time as Gandhiji's and Essop Mia's affidavits;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14-6-1908. It is likely that Gandhiji himself drafted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consulting Barrister Ward. In any case, it was filed in the court before that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mentions it in his affidavit;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“Affidavit”, 23-6-1908.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as “specially reported” for</w:t>
      </w:r>
      <w:r>
        <w:rPr>
          <w:rFonts w:ascii="Times" w:hAnsi="Times" w:eastAsia="Times"/>
          <w:b w:val="0"/>
          <w:i w:val="0"/>
          <w:color w:val="000000"/>
          <w:sz w:val="18"/>
        </w:rPr>
        <w:t>that journal.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Meeting of British Indian Association”, 31-1-1908;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to Mr. Chamney in the month of March, 1908, in the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attached herewith, which bore his signature and his finger-prints.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along with hundreds of other Indians, had thus fulfilled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requirements in the application, ignoring the risk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in view of the dissatisfaction that arose among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>Indians following the compromise.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done his best to assist the Government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the compromise in so far as the Indian part of it was con-</w:t>
      </w:r>
      <w:r>
        <w:rPr>
          <w:rFonts w:ascii="Times" w:hAnsi="Times" w:eastAsia="Times"/>
          <w:b w:val="0"/>
          <w:i w:val="0"/>
          <w:color w:val="000000"/>
          <w:sz w:val="22"/>
        </w:rPr>
        <w:t>cerned.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He is now informed by the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the Government does not intend to introduce any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repeal the Act, nor will it allow those Asiatics who are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to apply for voluntary registration.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For these reasons, he does not wish to accept a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and has asked Mr. Chamney to return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referred to above, the permit issued to him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and his certificate of registration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1885 which he gave to Mr. Chamney when making his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Mr. Chamney has not returned the said application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(13) It was not under the Asiatic Law Amendment Act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application for registration; he had done that of his own free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(14) The last date appointed by the Government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was November 30, 1907, as can be ascertained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of November 1.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(15) He has not received the certificate of registration as per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referred to above and in the circumstances stated above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wish to accept such certificate.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(16) He therefore prays for an order on Mr. Chamney directing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his application, or for any other relief that the hon’ble Court </w:t>
      </w:r>
      <w:r>
        <w:rPr>
          <w:rFonts w:ascii="Times" w:hAnsi="Times" w:eastAsia="Times"/>
          <w:b w:val="0"/>
          <w:i w:val="0"/>
          <w:color w:val="000000"/>
          <w:sz w:val="22"/>
        </w:rPr>
        <w:t>may deem fit to grant.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autoSpaceDE w:val="0"/>
        <w:widowControl/>
        <w:spacing w:line="240" w:lineRule="exact" w:before="1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ESSOP MIA’S 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04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1908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Essop Ismail Mia of Johannesburg, Merchant, do hereby </w:t>
      </w:r>
      <w:r>
        <w:rPr>
          <w:rFonts w:ascii="Times" w:hAnsi="Times" w:eastAsia="Times"/>
          <w:b w:val="0"/>
          <w:i w:val="0"/>
          <w:color w:val="000000"/>
          <w:sz w:val="22"/>
        </w:rPr>
        <w:t>solemnly and sincerely declare as follows: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am Managing Partner of the firm of Suliman Ismail Mia &amp; </w:t>
      </w:r>
      <w:r>
        <w:rPr>
          <w:rFonts w:ascii="Times" w:hAnsi="Times" w:eastAsia="Times"/>
          <w:b w:val="0"/>
          <w:i w:val="0"/>
          <w:color w:val="000000"/>
          <w:sz w:val="22"/>
        </w:rPr>
        <w:t>Co. of Johannesburg, and Chairman of the British Indian Association.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have read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Ebrahim Ismail Aswat of Vere-</w:t>
      </w:r>
      <w:r>
        <w:rPr>
          <w:rFonts w:ascii="Times" w:hAnsi="Times" w:eastAsia="Times"/>
          <w:b w:val="0"/>
          <w:i w:val="0"/>
          <w:color w:val="000000"/>
          <w:sz w:val="22"/>
        </w:rPr>
        <w:t>eniging, dated the 23rd day of June, 1908.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At the several meetings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said petition I presided, and some of these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were attended by several thousand Indians.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As the British Indian Association has been informed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Gandhi of Johannesburg, As Honorary Secretary,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may not repeal the Asiatic Act No. 2 of 1907,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has decided to advise all British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voluntary applications for registration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handed to Montford Chamney of Pretoria.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 have also applied for the return of my application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documents, but they have not yet been returned.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6. It was at very great personal risk that I and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have assisted the Government to carry out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 referred to in the said petition so far as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part of it was concerned.</w:t>
      </w:r>
    </w:p>
    <w:p>
      <w:pPr>
        <w:autoSpaceDN w:val="0"/>
        <w:autoSpaceDE w:val="0"/>
        <w:widowControl/>
        <w:spacing w:line="260" w:lineRule="exact" w:before="40" w:after="26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By reason of so doing I was very severely assaulted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day of May last. The assault was so severe that I was laid up in </w:t>
      </w:r>
      <w:r>
        <w:rPr>
          <w:rFonts w:ascii="Times" w:hAnsi="Times" w:eastAsia="Times"/>
          <w:b w:val="0"/>
          <w:i w:val="0"/>
          <w:color w:val="000000"/>
          <w:sz w:val="22"/>
        </w:rPr>
        <w:t>bed for nearly a fortnight, and I very nearly lost a portion of my nose.</w:t>
      </w:r>
    </w:p>
    <w:p>
      <w:pPr>
        <w:sectPr>
          <w:pgSz w:w="9360" w:h="12960"/>
          <w:pgMar w:top="7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756" w:right="1350" w:bottom="358" w:left="1440" w:header="720" w:footer="720" w:gutter="0"/>
          <w:cols w:num="2" w:equalWidth="0">
            <w:col w:w="3996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854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756" w:right="1350" w:bottom="358" w:left="1440" w:header="720" w:footer="720" w:gutter="0"/>
          <w:cols w:num="2" w:equalWidth="0">
            <w:col w:w="3996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very likely that this was drafted by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AFFIDAVIT</w:t>
      </w:r>
    </w:p>
    <w:p>
      <w:pPr>
        <w:autoSpaceDN w:val="0"/>
        <w:autoSpaceDE w:val="0"/>
        <w:widowControl/>
        <w:spacing w:line="224" w:lineRule="exact" w:before="148" w:after="0"/>
        <w:ind w:left="504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1908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M. K. Gandhi of Johannesburg, Attorney, [and]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British Indian Association, do hereby solemnly and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declare as follows:</w:t>
      </w:r>
    </w:p>
    <w:p>
      <w:pPr>
        <w:autoSpaceDN w:val="0"/>
        <w:tabs>
          <w:tab w:pos="550" w:val="left"/>
          <w:tab w:pos="1090" w:val="left"/>
          <w:tab w:pos="3310" w:val="left"/>
          <w:tab w:pos="5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Ebrahim Ismail Aswat of Vere-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eniging, dated the 23rd day of June, 1908, and the 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Mia, the Chairman of the British Indian Association, dated the </w:t>
      </w:r>
      <w:r>
        <w:rPr>
          <w:rFonts w:ascii="Times" w:hAnsi="Times" w:eastAsia="Times"/>
          <w:b w:val="0"/>
          <w:i w:val="0"/>
          <w:color w:val="000000"/>
          <w:sz w:val="22"/>
        </w:rPr>
        <w:t>23rd day of June, 1908.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made by the said Ebrahim Ismail Aswat, in </w:t>
      </w:r>
      <w:r>
        <w:rPr>
          <w:rFonts w:ascii="Times" w:hAnsi="Times" w:eastAsia="Times"/>
          <w:b w:val="0"/>
          <w:i w:val="0"/>
          <w:color w:val="000000"/>
          <w:sz w:val="22"/>
        </w:rPr>
        <w:t>his Petition, with reference to the compromise, is correct.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sentenced, together with many other Indians,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for not having complied with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No. 2 of 1907, which I believed, and do still believe,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my independence as a free man, and my conscience.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undergoing sentence of Imprisonment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January, 1908, negotiations were put forward, I believe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Government, for a compromise with the Indian community.</w:t>
      </w:r>
    </w:p>
    <w:p>
      <w:pPr>
        <w:autoSpaceDN w:val="0"/>
        <w:tabs>
          <w:tab w:pos="550" w:val="left"/>
          <w:tab w:pos="1090" w:val="left"/>
          <w:tab w:pos="1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placed before me for my signature, copy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hereto attached.</w:t>
      </w:r>
    </w:p>
    <w:p>
      <w:pPr>
        <w:autoSpaceDN w:val="0"/>
        <w:tabs>
          <w:tab w:pos="550" w:val="left"/>
          <w:tab w:pos="1090" w:val="left"/>
          <w:tab w:pos="6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letter was not considered by me to be satisfactory,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it left the question of the inapplicability of the Asiatic 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voluntarily registered open, I made certain alterations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as altered by me is also hereto attached.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saidletter was then signed by Leung Quinn, Chairman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and Thambi Naidoo, a British Indian, both of whom were </w:t>
      </w:r>
      <w:r>
        <w:rPr>
          <w:rFonts w:ascii="Times" w:hAnsi="Times" w:eastAsia="Times"/>
          <w:b w:val="0"/>
          <w:i w:val="0"/>
          <w:color w:val="000000"/>
          <w:sz w:val="22"/>
        </w:rPr>
        <w:t>my fellow-prisoners, and myself.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Thursday, the 30th January, I was taken to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>under escort, to call on the Colonial Secretary.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interview I had with the Colonial Secretary,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Asiatic Law Amendment Act was discussed,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given definitely there and then that, if the Asiatics applied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the Act would be repealed. At the same time, a </w:t>
      </w:r>
      <w:r>
        <w:rPr>
          <w:rFonts w:ascii="Times" w:hAnsi="Times" w:eastAsia="Times"/>
          <w:b w:val="0"/>
          <w:i w:val="0"/>
          <w:color w:val="000000"/>
          <w:sz w:val="22"/>
        </w:rPr>
        <w:t>formal reply to the said letter was handed to me, copy where of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Transvaal Supreme Court”, 23-6-1908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draft brought by Cartwright and the alterations made in it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28-1-1908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6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hereto attached.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said interview, my fellow-prisoners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>were discharged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3rd day of February, I had another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Secretary, and the repeal of the Act, as well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was discussed, and the promise made to me and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was repeated; though, at the said interview,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at the time I took leave, added, “Remember,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recalcitrant Asiatic who does not take out voluntary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enforce the Act against that man”, or some words to that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took to mean that the vast majority of the Asiatics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Colony would have to take out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to bring about the repeal of Ass Act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that, correspondence passed between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and myself confirming the question of repeal.</w:t>
      </w:r>
    </w:p>
    <w:p>
      <w:pPr>
        <w:autoSpaceDN w:val="0"/>
        <w:tabs>
          <w:tab w:pos="550" w:val="left"/>
          <w:tab w:pos="1090" w:val="left"/>
          <w:tab w:pos="4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surprise, however, I saw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 to the Colonial Secretary, stating that even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registrants would be brought under the said Act.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since ascertained that it is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to Apply the said Act to those who have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but they decline to give any assurance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repeal of the Act.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news has created a great commotion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and they have demanded the return of their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for registration and documents handed to Montford </w:t>
      </w:r>
      <w:r>
        <w:rPr>
          <w:rFonts w:ascii="Times" w:hAnsi="Times" w:eastAsia="Times"/>
          <w:b w:val="0"/>
          <w:i w:val="0"/>
          <w:color w:val="000000"/>
          <w:sz w:val="22"/>
        </w:rPr>
        <w:t>Chamney of Pretoria.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the compromise was completed, it gavedissa-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tisfaction to a certain section of the Indian community,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having accepted, under authority of public meetings held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 principle of identification by digit-impressions;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carry out the compact with the Government, I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Montford Chamney, on Monday the 10th February last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myapplication, and I was very severely assaulted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dissatisfied with the compromise.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within my knowledge that many Indians,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compromise and to help the Government, had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much inconvenience and undertook great personal risk.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Lane's letter of May 13, 1908;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S. N. 4812.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vast majority of Asiatics have accepted voluntary</w:t>
      </w:r>
    </w:p>
    <w:p>
      <w:pPr>
        <w:autoSpaceDN w:val="0"/>
        <w:autoSpaceDE w:val="0"/>
        <w:widowControl/>
        <w:spacing w:line="294" w:lineRule="exact" w:before="0" w:after="2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registration.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4116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4116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“Man proposes, God disposes” should be inscribed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memory. It was hoped that Monday would see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law. On that very day it was made known that the law would stay—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 at any rate.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told Mr. Gandhi on Saturday: ‘Please see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One or two minor points remain to be considered. All else is </w:t>
      </w:r>
      <w:r>
        <w:rPr>
          <w:rFonts w:ascii="Times" w:hAnsi="Times" w:eastAsia="Times"/>
          <w:b w:val="0"/>
          <w:i w:val="0"/>
          <w:color w:val="000000"/>
          <w:sz w:val="22"/>
        </w:rPr>
        <w:t>settled.’[</w:t>
      </w:r>
      <w:r>
        <w:rPr>
          <w:rFonts w:ascii="Times" w:hAnsi="Times" w:eastAsia="Times"/>
          <w:b w:val="0"/>
          <w:i/>
          <w:color w:val="000000"/>
          <w:sz w:val="22"/>
        </w:rPr>
        <w:t>The Transvaal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editorially on Monday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decided to repeal the Act.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met Mr. Smuts on Monday. He was shown a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proposed Bill repealing the Act. If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the draft, the Bill would be passed and the Act repealed.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was great. It was an excellent Bill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registered voluntarily or might do so in future.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contain any of the objectionable provisions of the obnoxious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however, a “but” about the Bill. Accepting it meant </w:t>
      </w:r>
      <w:r>
        <w:rPr>
          <w:rFonts w:ascii="Times" w:hAnsi="Times" w:eastAsia="Times"/>
          <w:b w:val="0"/>
          <w:i w:val="0"/>
          <w:color w:val="000000"/>
          <w:sz w:val="22"/>
        </w:rPr>
        <w:t>forgoing rights as under: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 educated persons would not be allowed to enter [except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temporary visit].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 those who hold £3 Dutch registers may not enter.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Other [Asiatic] refugees [from the Boer War] may not enter.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the applications now being examined by Mr. Chamney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rejected, there is no appeal against his [administrative]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agreed to forgo these rights, the Immigrants’[Restriction] </w:t>
      </w:r>
      <w:r>
        <w:rPr>
          <w:rFonts w:ascii="Times" w:hAnsi="Times" w:eastAsia="Times"/>
          <w:b w:val="0"/>
          <w:i w:val="0"/>
          <w:color w:val="000000"/>
          <w:sz w:val="22"/>
        </w:rPr>
        <w:t>Act would be amended and the obnoxious Act repealed.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effect, the points made by Gandhiji in his letter to Smuts of June 13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acceded to. Addressing the mass meeting of June 24, Essop Mia, Chairman,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points: (a) the evidence about the claims to domicile in the Transvaal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taken from voluntary registrants in a public and judicial manner, so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reasons for any official decision could not be kept secret; and (b) they would not sell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rights of would-be educated Indian immigrants in return for some questionable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advantages given to Indians already in the Colony.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 may or may not be repealed; how can we,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account, agree to forgo anyone’s legitimate rights?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did not approve of the Bill and all further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a final settlement came to a stop. General Smuts said in effect: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‘Since you do not accept this Bill, we will not repeal this Act,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legalize voluntary registration in the manner we think best.’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again asked that his application for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returned. Mr. Smuts replied that we could fight out the issue in </w:t>
      </w:r>
      <w:r>
        <w:rPr>
          <w:rFonts w:ascii="Times" w:hAnsi="Times" w:eastAsia="Times"/>
          <w:b w:val="0"/>
          <w:i w:val="0"/>
          <w:color w:val="000000"/>
          <w:sz w:val="22"/>
        </w:rPr>
        <w:t>court. The Pretoria Indians were immediately informed and a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arrange a meeting of the Committee [of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Association] in Johannesburg.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held on Monday afternoon at half-past five.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present displayed a magnificent spirit. In a “do or die” mood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resolved to put up a fight. It was decided to fight a test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of an application [for registration]. A mass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fixed for Wednesday.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Tuesday, telegrams were despatched to </w:t>
      </w:r>
      <w:r>
        <w:rPr>
          <w:rFonts w:ascii="Times" w:hAnsi="Times" w:eastAsia="Times"/>
          <w:b w:val="0"/>
          <w:i w:val="0"/>
          <w:color w:val="000000"/>
          <w:sz w:val="22"/>
        </w:rPr>
        <w:t>announce the mass meeting.</w:t>
      </w:r>
    </w:p>
    <w:p>
      <w:pPr>
        <w:autoSpaceDN w:val="0"/>
        <w:autoSpaceDE w:val="0"/>
        <w:widowControl/>
        <w:spacing w:line="266" w:lineRule="exact" w:before="68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RIENDS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Hosken, Mr. Cartwright, Mr. Stent and others have promised </w:t>
      </w:r>
      <w:r>
        <w:rPr>
          <w:rFonts w:ascii="Times" w:hAnsi="Times" w:eastAsia="Times"/>
          <w:b w:val="0"/>
          <w:i w:val="0"/>
          <w:color w:val="000000"/>
          <w:sz w:val="22"/>
        </w:rPr>
        <w:t>to help. [</w:t>
      </w:r>
      <w:r>
        <w:rPr>
          <w:rFonts w:ascii="Times" w:hAnsi="Times" w:eastAsia="Times"/>
          <w:b w:val="0"/>
          <w:i/>
          <w:color w:val="000000"/>
          <w:sz w:val="22"/>
        </w:rPr>
        <w:t>The 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the report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Mr. Gandhi. He has also addressed letter to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in today’s papers. It is as under.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Reuter has cabled the news to England. If the community keeps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its present resolve, the law is bound to be repealed and the four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points will also be settled to our satisfaction. We have a right to both.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legitimate right. Truth always prevails. That is the law of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6" w:lineRule="exact" w:before="68" w:after="0"/>
        <w:ind w:left="0" w:right="2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SWAT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FFIDAVIT</w:t>
      </w:r>
    </w:p>
    <w:p>
      <w:pPr>
        <w:autoSpaceDN w:val="0"/>
        <w:autoSpaceDE w:val="0"/>
        <w:widowControl/>
        <w:spacing w:line="24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for the withdrawal of his application will be filed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on Mr. Aswat’s behalf. If his case and that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are both decided in our favour, the struggle will be over in a </w:t>
      </w:r>
      <w:r>
        <w:rPr>
          <w:rFonts w:ascii="Times" w:hAnsi="Times" w:eastAsia="Times"/>
          <w:b w:val="0"/>
          <w:i w:val="0"/>
          <w:color w:val="000000"/>
          <w:sz w:val="22"/>
        </w:rPr>
        <w:t>short time. Even Otherwise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these two cases are not decided in our favour, what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will it make? Losing them will not mean defeat for us.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Johannesburg Office”,22-6-1908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Gandhiji's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Meeting”, 24-6-1908 and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passed at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22-6-1908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For the English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22-6-1908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Supreme Court is within us, and the true judge, God above us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on striving with faith, fate will never turn against us.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cases be decided against us, no one need be alarmed.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all right as long as our own courage does not run </w:t>
      </w:r>
      <w:r>
        <w:rPr>
          <w:rFonts w:ascii="Times" w:hAnsi="Times" w:eastAsia="Times"/>
          <w:b w:val="0"/>
          <w:i w:val="0"/>
          <w:color w:val="000000"/>
          <w:sz w:val="22"/>
        </w:rPr>
        <w:t>out. A satyagraha campaign depends on the satyagrahi, not on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claims that even the Immigrants’[Restriction]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guarantee any rights to educated persons. If this is true,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more to say, neither can we hope ever to obtain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Mr. Gandhi suggested that the matter be left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for a decision, but Mr. Smuts was not agreeable. A test case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inevitable. Mr. Sorabji Shapurji, who has passed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examinations in English and who lives in Charlestown, has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be the defendant in a test case. He will attempt to enter Vol-</w:t>
      </w:r>
      <w:r>
        <w:rPr>
          <w:rFonts w:ascii="Times" w:hAnsi="Times" w:eastAsia="Times"/>
          <w:b w:val="0"/>
          <w:i w:val="0"/>
          <w:color w:val="000000"/>
          <w:sz w:val="22"/>
        </w:rPr>
        <w:t>ksrust on Wednesday. Mr. Chamney has also been informed telegra-</w:t>
      </w:r>
      <w:r>
        <w:rPr>
          <w:rFonts w:ascii="Times" w:hAnsi="Times" w:eastAsia="Times"/>
          <w:b w:val="0"/>
          <w:i w:val="0"/>
          <w:color w:val="000000"/>
          <w:sz w:val="22"/>
        </w:rPr>
        <w:t>phically so that he can stop him if he wishes to. By the time this appe-</w:t>
      </w:r>
      <w:r>
        <w:rPr>
          <w:rFonts w:ascii="Times" w:hAnsi="Times" w:eastAsia="Times"/>
          <w:b w:val="0"/>
          <w:i w:val="0"/>
          <w:color w:val="000000"/>
          <w:sz w:val="22"/>
        </w:rPr>
        <w:t>ars in print, the matter will perhaps have been decided in a magis-</w:t>
      </w:r>
      <w:r>
        <w:rPr>
          <w:rFonts w:ascii="Times" w:hAnsi="Times" w:eastAsia="Times"/>
          <w:b w:val="0"/>
          <w:i w:val="0"/>
          <w:color w:val="000000"/>
          <w:sz w:val="22"/>
        </w:rPr>
        <w:t>trate’s court.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entered the Transvaal on Wednesday.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expectations, he was not stopped at the border, and he has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His movements are, however, being watched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This [surveillance] is likely to continue for some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there is some confusion in the Government ranks. Its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are possibly of the view that Mr. Sorabji cannot be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immigration Act. Even so, it is likely that he will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given notice in Parliament [of a motion]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Transvaal Municipal [Consolidation] Bill. </w:t>
      </w:r>
      <w:r>
        <w:rPr>
          <w:rFonts w:ascii="Times" w:hAnsi="Times" w:eastAsia="Times"/>
          <w:b w:val="0"/>
          <w:i/>
          <w:color w:val="000000"/>
          <w:sz w:val="22"/>
        </w:rPr>
        <w:t>Indian Opin-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recall the strong protest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recently published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intends to withdraw the Bill relating to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[According to the report] it was to be replaced by a shorter Bill,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Government has denied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Transvaal Legislative Assembly”, 15-6-1908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507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of so many telegrams shows the unanimity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object of this meeting has been received, but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these telegrams to you, it is due to this meeting,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of the British Indian Association, and due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state also that there is, at this meeting, electric; in the air,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telegrams by no means demonstrate the whole truth.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there is, even in this meeting, a number of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seething with discontent over what the leaders have done,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especially I myself have done,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There is a number of Indians in this meeting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as the Chairman has stated in his speech, that the whole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been sold for selfish purposes. The Chairman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the charge, and so do I, but I do not blame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who bring that charge against me especially.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my countrymen tell me and, perhaps, with some justi-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fication that I did not take them into confidence, when I approached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Smuts on the strength of the letter that was placed before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gaol-yard, and it is better that I myself should voice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 I believe that, in seeing General Smuts As I saw him, I acted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correctly and in accordance with my conscience, but time has shown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were right, time has shown also that I need not have gone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Smuts as I did. What I did was simply and solely to accept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voluntary registration that was placed before him for over a year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whole Indian community. I felt that I was yielding nothing, not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single new principle, not a single concession, in accepting this volun-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tary compromise. I believed that I had full instructions from my cou-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ntrymen to do so, but I believed too much. I did not know what was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which was held under the auspices of the British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at 3.45 p m. to discuss the situation arising out of the “breach”,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Government, of “the spirit of the compromise” of January 30, 1908,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attended by delegates from all over the Transvaal. For resolutions passed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Chairman had said: “They who assaulted the Chairman and the Secretary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distrusted the Government. In their opinion, we had misled them, and, when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 time came, we had sold the community to the Government. Whilst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emphatically repudiate any such suggestion, it is impossible for me to deny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have, by their recent conduct, lent colour to the suspicion and distrust.”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after. I did not know that there was to be repudiation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emphatic promise that was made in connection with the repeal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Act. I know now that the compromise is not to be respected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says that he never made any promise of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documents, which the world will see, which will show,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that there was a talk and a conversation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Act. There are witnesses also in connection with it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has rightly said, that is left for the lawyers to decide.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only knows that the repeal of the Act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and that was the object which was to be gained by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but today the Indian community finds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has not sufficed [for] the purpose. It finds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become necessary to hold this Mass Meeting again,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necessary again, perchance, if it is the will of God, to </w:t>
      </w:r>
      <w:r>
        <w:rPr>
          <w:rFonts w:ascii="Times" w:hAnsi="Times" w:eastAsia="Times"/>
          <w:b w:val="0"/>
          <w:i w:val="0"/>
          <w:color w:val="000000"/>
          <w:sz w:val="22"/>
        </w:rPr>
        <w:t>undergo the same measure of suffering, only far more bitterly.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find there is electricity in the air, I do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I am responsible for it responsible because I had too great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statesmanship of General Smuts, in his honesty,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integrity. If Any countrymen today believe that I have sold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reason to believe so, although [there is] no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in my own estimation. They can only judge me by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They cannot judge, the world is not today so constituted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judge men by the motives they ascribe to themselves,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their actions; and they judge me by the result of my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having foisted the compromise on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and I include also the Chinese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although there were two other gentlemen who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was addressed to General Smuts they did so fully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good faithfully believing that what I was doing was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working for, namely, the repeal of the Act not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but in deed, not indeed, to secure a revised edition of the Act, </w:t>
      </w:r>
      <w:r>
        <w:rPr>
          <w:rFonts w:ascii="Times" w:hAnsi="Times" w:eastAsia="Times"/>
          <w:b w:val="0"/>
          <w:i w:val="0"/>
          <w:color w:val="000000"/>
          <w:sz w:val="22"/>
        </w:rPr>
        <w:t>but to obliterate the Act and all its consequences, if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and the Chinese community voluntarily proved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trusted without any legal restraint. If they proved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large majority of the Asiatics had entered the Transvaal with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Chairman again: “We went to prison to buy liberty of conscience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freedom from molestation and restraint, and we did not come out of the prison gates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 to submit to a law, or a revised edition of it, which was calculated to take away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priceless possessions. We want to no bandying of legal phrases and subtleties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lawyers. We, as common-sense men, want our honour to be respected, and it is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great meeting has come to plead.”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right, and if they proved that the documents that they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correct documents and were properlyobtained by them,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fraudulent documents, then they undoubtedly believed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would be repealed, that their position was to be much better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under the Asiatic Act. They believed also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fought for 16 months, not merely to secure a nominal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but to secure recognition for themselves as human beings,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voice in the management of their own affairs,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>voice in the legislation that may be passed so far as they are con-</w:t>
      </w:r>
      <w:r>
        <w:rPr>
          <w:rFonts w:ascii="Times" w:hAnsi="Times" w:eastAsia="Times"/>
          <w:b w:val="0"/>
          <w:i w:val="0"/>
          <w:color w:val="000000"/>
          <w:sz w:val="22"/>
        </w:rPr>
        <w:t>cerned; not a voting paper by any means a voting paper for the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or the Asiatics may not be worth the paper on which the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put but they wanted a real voting paper, they wanted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before any legislation was passed.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did they find? They found that there was a Gold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that there was a Municipal kill, both these Bills still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curtailing the rights of those having a right to remain in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not every reason to believe that Gandhi has misled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not every reason to believe that they have no longer any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to suffer because Gandhi advises them to suffer?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before me a warrior, a military man, who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fellow-prisoner. He tells me “How shall I trust you? You have misled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countrymen, you have given 18 finger-impressions. I have not. I </w:t>
      </w:r>
      <w:r>
        <w:rPr>
          <w:rFonts w:ascii="Times" w:hAnsi="Times" w:eastAsia="Times"/>
          <w:b w:val="0"/>
          <w:i w:val="0"/>
          <w:color w:val="000000"/>
          <w:sz w:val="22"/>
        </w:rPr>
        <w:t>hold my medals, and that is my registration.”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 his fellow-religionists, or A fellow-Pathan, has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deserves every thanks for having assaulted me,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I was selling the community. He had no grudge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he was my client. He had a perfect right to do what he did,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now from the consequences that have been entailed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Asiatic communities.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those who are here and whose influence reaches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four corners of this building, go away from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full well what the consequence of General Smuts’ act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Smuts’act undertaken in the name of the white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>I may understand, I may distinguish, but, just as my fellow-country-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could not distinguish and they only had the remedy of assaulting </w:t>
      </w:r>
      <w:r>
        <w:rPr>
          <w:rFonts w:ascii="Times" w:hAnsi="Times" w:eastAsia="Times"/>
          <w:b w:val="0"/>
          <w:i w:val="0"/>
          <w:color w:val="000000"/>
          <w:sz w:val="22"/>
        </w:rPr>
        <w:t>me, another had the remedy of telling me that I had sold my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men; similarly it is not possible for them to distinguish between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man’s word and another white man’s word, especially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>word happens to be the word of almost the highest man in the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state most emphatically and definitely that General Smuts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promise that he was going, to repeal the Act, in the presence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Registrar of Asiatics, if the Asiatic communities abided fully, frankly,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freely by the terms of the compromise, if the Asiatic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General Smuts to identify every Asiatic in the country,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communities enabled General Smuts to see to it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wasno Asiatic who could surreptitiously enter into the country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out by his Police. These terms the Asiatic communities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fulfilled, and yet we find today, we meet this afternoon to find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Act is not to be repealed as it should be repealed,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repeal is hedged in on all sides by such restrictions as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 be accepted by any self-respecting man.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resistance movement has been undertaken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rights for the whole of the Asiatics who have a right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and not for a chosen few, and if—there is one man,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recall, who is in Ladysmith, who came to the country in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paid £25 to the Boer Government for remaining in this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a trade, and possesses European credentials—if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this country, I, for one, do not wish to remain in this country,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before that time do not remove this head which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done grievous wrong to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REVIVAL OF PASSIVE RESISTANCE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thousand pities that General Smuts has, while yielding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repeal of the Asiatic Act, taken up an obstinate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on mere matters of detail and of no significance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standpoint. General Smuts’ attitude savours very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at a gnat and swallowing a camel. He has taken all the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his offer to repeal the Act by robbing it of all advantage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Asiatics of the Transvaal, and it is hardly to be wondered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 summarily rejected an offer which, in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them, as a body, in a worse position than they occupied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It is true that the bait was held out by the General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easing the position of those who were included by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repealing Bill. To the credit of the communities, let it be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the bait. As passive resisters, they could not,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a position for themselves, barter away the rights of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just as much entitled to remain in or enter the Transvaal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proceedings of the Mass Meeting show unmistakbly </w:t>
      </w:r>
      <w:r>
        <w:rPr>
          <w:rFonts w:ascii="Times" w:hAnsi="Times" w:eastAsia="Times"/>
          <w:b w:val="0"/>
          <w:i w:val="0"/>
          <w:color w:val="000000"/>
          <w:sz w:val="22"/>
        </w:rPr>
        <w:t>that Indians are just as much determined as ever to see the fight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finish, and this time they will command far greater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and, if General Smuts has the slightest regard for the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belongs, he will still, while there is yet time,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unnecessarily wounding Indian feeling.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SATYAGRAHA AGAIN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offered to repeal the [Asiatic Registration]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but on certain conditions [which are unacceptable]. That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remained to be fought in the Indian war in the Transvaal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clear. In every great war, more than one battle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fought. The Russo-Japanese war lasted for over a year.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war, four or five well-known battles were fought, at Port Arthur,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Mukden, etc. The Boer War also lasted for two or three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an end only after several battles had been fought. The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is not an armed conflict as these were. Save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this, too, is a war. For, if we think of the consequences, this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[waged] through satyagraha is no whit less of a war than those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[gun and] powder. Victory or defeat in this war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Far-reaching consequences for Indians in other Colonies.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otherconsequence can be more important than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Looking 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can unhesitatingly compare this fight by a handful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 to the great campaigns mentioned above.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battles may be won in the course of a war,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gains are wiped out if the final battle is lost. The same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Indians’ satyagraha. The first battle was fought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waged in the arena of British politics, and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victorious. This was followed by a series of encounters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Indian community showed fine mettle it earned for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a brave community which, though a mere handful,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Boers to yield by sheer dint of courage and truth. As it happened,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 large number of Indians were dissatisfied with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ment, which means that in their dew, the fight had not been carried far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other consequence of satyagraha, such as loss of property or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 suffered by satyagrahis, can be more important than that which bears </w:t>
      </w:r>
      <w:r>
        <w:rPr>
          <w:rFonts w:ascii="Times" w:hAnsi="Times" w:eastAsia="Times"/>
          <w:b w:val="0"/>
          <w:i w:val="0"/>
          <w:color w:val="000000"/>
          <w:sz w:val="18"/>
        </w:rPr>
        <w:t>on the conditions of Indians everywhere.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Transvaal Indian Deputation that visited England.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VI.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General Smuts has now provided the opportunity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prematurely abandoned. We believe therefore that satyagra-</w:t>
      </w:r>
      <w:r>
        <w:rPr>
          <w:rFonts w:ascii="Times" w:hAnsi="Times" w:eastAsia="Times"/>
          <w:b w:val="0"/>
          <w:i w:val="0"/>
          <w:color w:val="000000"/>
          <w:sz w:val="22"/>
        </w:rPr>
        <w:t>his Indians, instead of feeling unhappy at the resumption of the camp-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aign, will shout back an eager response to the [war] cry.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angry with the leaders for having prematurely called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have now an opportunity to prove their sincerity.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common cause with the others and boldly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ready to lay down their lives for the sake of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rights of Indians. If the Indian community evinces this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forthe last time—for the present at any rate—we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will win a resounding victory.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battle in this war we have been talking of,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won. The condition of South African Indians will depend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on the issue of this battle. On the one hand, the clouds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louring upon Natal.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other, a law regarding registration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in Rhodesia.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Member of Parliament in that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in passing that the Transvaal law had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The Transvaal Indians should take a cue from this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 law to the crematorium and dispose of it properly.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gird up their loins—for their own sake and for the sake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Indians. Indeed, it appears from a report of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that they are thus prepared. We congratulate them on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urge them to mount a vigorous attack and, for once, let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taste of their strength. The sword of satyagraha is far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steel sword. Truth and justice provide its point; divine help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hilt that adorns it. One who has the use of this sword has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 defeat. Therefore, brave Indians, arise, and without ado,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of satyagraha and fight unto victory! When Japan’s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forced the Russians to bite the dust of the battle-field,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in the east. And it now shines on all the nations of Asia.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East will never, never again submit to insult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insolent whites.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20" w:lineRule="exact" w:before="10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Licensing Act”, 13-6-1908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Rhodesia Indians”, 30-5-1908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-VII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EINS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that the value of money consists in its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the labour of men. If that labour could be had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payment, there should be no further need of money. Instances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where human labour can be had without payment.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examples which show that moral power is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power of money. We also saw that man’s goodness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money cannot do. There exist men in many parts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>who cannot be beguiled with money.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we admit that wealth carries with it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labour, we shall also see that the more intelligent and moral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 greater is the wealth amassed. It may even appear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fullerconsideration that the persons themselves constitute the wealth,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gold and silver. We must search for wealth not in the bowels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but in the hearts of men. If this is correct, the true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is that men must be maintained in the best possible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body and mind, and in the highest state of honour.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come when England, instead of adorning the turbans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with diamonds from Golkonda and thus sporting her wealth,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point to her great men of virtue, saying,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>of a truly eminent Greek, “This is my wealth.”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VEN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HANDED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centuries before Christ there lived a Jewish merchant,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name. He had made a large fortune and earned great fame.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maxims are remembered in Europe even today. He was so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Venetians that they erected a statue in the city to his memory.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his maxims are known by rote, very few persons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them. He says: “Those who make money through lies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with pride, and that is a sign of their death.” At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he adds: “Treasures of wickedness profit nothing. It is truth </w:t>
      </w:r>
      <w:r>
        <w:rPr>
          <w:rFonts w:ascii="Times" w:hAnsi="Times" w:eastAsia="Times"/>
          <w:b w:val="0"/>
          <w:i w:val="0"/>
          <w:color w:val="000000"/>
          <w:sz w:val="22"/>
        </w:rPr>
        <w:t>which delivers from death.”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both these maxims Solomon asserts </w:t>
      </w:r>
      <w:r>
        <w:rPr>
          <w:rFonts w:ascii="Times" w:hAnsi="Times" w:eastAsia="Times"/>
          <w:b w:val="0"/>
          <w:i w:val="0"/>
          <w:color w:val="000000"/>
          <w:sz w:val="22"/>
        </w:rPr>
        <w:t>that death is the outcome of wealth unjustly acquired. Nowadays,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corresponds to Ruskin’s chapter “</w:t>
      </w:r>
      <w:r>
        <w:rPr>
          <w:rFonts w:ascii="Times" w:hAnsi="Times" w:eastAsia="Times"/>
          <w:b w:val="0"/>
          <w:i/>
          <w:color w:val="000000"/>
          <w:sz w:val="18"/>
        </w:rPr>
        <w:t>Qui Judicatis Terram</w:t>
      </w:r>
      <w:r>
        <w:rPr>
          <w:rFonts w:ascii="Times" w:hAnsi="Times" w:eastAsia="Times"/>
          <w:b w:val="0"/>
          <w:i w:val="0"/>
          <w:color w:val="000000"/>
          <w:sz w:val="18"/>
        </w:rPr>
        <w:t>”. “Ye that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judges of the earth, [love righteousness].”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(993-953 B.C.); believed in Ruskin’s day to have been the author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Proverbs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Old Testament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</w:t>
      </w:r>
      <w:r>
        <w:rPr>
          <w:rFonts w:ascii="Times" w:hAnsi="Times" w:eastAsia="Times"/>
          <w:b w:val="0"/>
          <w:i/>
          <w:color w:val="000000"/>
          <w:sz w:val="18"/>
        </w:rPr>
        <w:t>Proverbs,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XXI,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6 and Ch. X,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tell lies or perpetrate injustice so cleverly that we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out. For there are misleading advertisements. Things bear </w:t>
      </w:r>
      <w:r>
        <w:rPr>
          <w:rFonts w:ascii="Times" w:hAnsi="Times" w:eastAsia="Times"/>
          <w:b w:val="0"/>
          <w:i w:val="0"/>
          <w:color w:val="000000"/>
          <w:sz w:val="22"/>
        </w:rPr>
        <w:t>attractive labels, and so 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wise man says: “He that oppresseth the poor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his riches shall surely come to want.” And he adds: “Rob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poor because he is poor. Oppress not the afflicted in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business. For God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corrupt the soul of those that torment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them.” At present, however, it is the practice in business to administer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kicks to those who are already dead. We are eager to take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needy man. The highwayman robs the rich, but the trader robs </w:t>
      </w:r>
      <w:r>
        <w:rPr>
          <w:rFonts w:ascii="Times" w:hAnsi="Times" w:eastAsia="Times"/>
          <w:b w:val="0"/>
          <w:i w:val="0"/>
          <w:color w:val="000000"/>
          <w:sz w:val="22"/>
        </w:rPr>
        <w:t>the poor.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 says further: “The rich and the poor are equal. God </w:t>
      </w:r>
      <w:r>
        <w:rPr>
          <w:rFonts w:ascii="Times" w:hAnsi="Times" w:eastAsia="Times"/>
          <w:b w:val="0"/>
          <w:i w:val="0"/>
          <w:color w:val="000000"/>
          <w:sz w:val="22"/>
        </w:rPr>
        <w:t>is their maker. God gives them knowledge.”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rich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live, the one without the other. They always need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other.Neither of them can be regarded as superior or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But evil consequences follow when the two forget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equal, and that God is their light.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MUSTAFA KAMAL PASHA’S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 few months before Mustafa Kamal Pasha died,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delivered a spirited address in Alexandria. It is a remarkable speech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which all of us can learn something. We therefore print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 here.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speech was delivered in the Jijinia Theatre on October 22,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1907. It is said that more than 6,000 people heard this address.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 “Khuda”.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</w:t>
      </w:r>
      <w:r>
        <w:rPr>
          <w:rFonts w:ascii="Times" w:hAnsi="Times" w:eastAsia="Times"/>
          <w:b w:val="0"/>
          <w:i/>
          <w:color w:val="000000"/>
          <w:sz w:val="18"/>
        </w:rPr>
        <w:t>Proverbs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XXII,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2: “The rich and poor meet together: the Lord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maker of them all” and </w:t>
      </w:r>
      <w:r>
        <w:rPr>
          <w:rFonts w:ascii="Times" w:hAnsi="Times" w:eastAsia="Times"/>
          <w:b w:val="0"/>
          <w:i/>
          <w:color w:val="000000"/>
          <w:sz w:val="18"/>
        </w:rPr>
        <w:t>Proverbs,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XXIX,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>. 13: “The poor and the deceitful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 meet together: the Lord lighteneth both their eyes.” Ruskin himself used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Vulgate.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life-sketch of Mustafa Kamal Pasha,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“Egypt's Famous Leader”,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28-3-1908 &amp; “Egypt’s famous leader [-II]”, 4-4-1908.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29,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a few days more for complete recovery.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exercise and open air there, so I need not suggest these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mix freely with Mrs. and Miss Pywell.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your reactions to them.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raised an objection about the cremation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I consider this very derogatory to the Hindus.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this [information] and discuss it all round. We can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fight over this issue. Many whites, too, are likely to help.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find out all the details from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matters at this end. In all probability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will be reached without a tussle.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6084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E. I. ASWAT’S REPLYING 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6" w:lineRule="exact" w:before="146" w:after="0"/>
        <w:ind w:left="50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Ebrahim Ismail Aswat of Vereeniging, do hereby solemnly </w:t>
      </w:r>
      <w:r>
        <w:rPr>
          <w:rFonts w:ascii="Times" w:hAnsi="Times" w:eastAsia="Times"/>
          <w:b w:val="0"/>
          <w:i w:val="0"/>
          <w:color w:val="000000"/>
          <w:sz w:val="22"/>
        </w:rPr>
        <w:t>and sincerely declare as follows: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 have read the affidavits of Mr. Montford Chamney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Pretoria, dated at Pretoria on the 25th day of June, and on the 26th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of June 1908, and the affidavit of Mr. J. C. Smuts of Pretoria,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Colonial Secretary, dated the 26th June, 1908.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attach hereto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said Montford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Chamney for the return of the documents therein mentioned.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Judging from the contents, it would appear that the letter was addressed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or Maganlal Gandhi at Phoenix.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 Pywell referred to in the letter had just arrived in South Africa and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marriage with West took place on June 29,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M. Diwan, a Durban Indian leader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Filed before Harry H. Jordan, Justice of the Peace. This was presumably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drafted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Chamney”,Before 23-6-1908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said Montford Chamney has never offered to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and registration certificate referred to in Paragraph 4 of his </w:t>
      </w:r>
      <w:r>
        <w:rPr>
          <w:rFonts w:ascii="Times" w:hAnsi="Times" w:eastAsia="Times"/>
          <w:b w:val="0"/>
          <w:i w:val="0"/>
          <w:color w:val="000000"/>
          <w:sz w:val="22"/>
        </w:rPr>
        <w:t>said affidavit.</w:t>
      </w:r>
    </w:p>
    <w:p>
      <w:pPr>
        <w:autoSpaceDN w:val="0"/>
        <w:autoSpaceDE w:val="0"/>
        <w:widowControl/>
        <w:spacing w:line="240" w:lineRule="exact" w:before="54" w:after="266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am willing and prepared to pay the price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paper on which I made my voluntary application,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is now my desire to recall.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3796" w:space="0"/>
            <w:col w:w="272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SWAT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3796" w:space="0"/>
            <w:col w:w="272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REPLYING 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8" w:lineRule="exact" w:before="1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Mohandas Karamchand Gandhi of Johannesburg, do hereby </w:t>
      </w:r>
      <w:r>
        <w:rPr>
          <w:rFonts w:ascii="Times" w:hAnsi="Times" w:eastAsia="Times"/>
          <w:b w:val="0"/>
          <w:i w:val="0"/>
          <w:color w:val="000000"/>
          <w:sz w:val="22"/>
        </w:rPr>
        <w:t>solemnly and sincerely declare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have read the affidavits Mr. Montford Chamney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dated at Pretoria on the 25th day of June and on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June 1908, the affidavit of Mr. J. C. Smuts of Protoria,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dated the 26th June, 1908, and the 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Ebrahim Ismail Aswat of Vereeniging, dated at Johannesburg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day of June, 1908 and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him to </w:t>
      </w:r>
      <w:r>
        <w:rPr>
          <w:rFonts w:ascii="Times" w:hAnsi="Times" w:eastAsia="Times"/>
          <w:b w:val="0"/>
          <w:i w:val="0"/>
          <w:color w:val="000000"/>
          <w:sz w:val="22"/>
        </w:rPr>
        <w:t>Mr. Montford Chamney.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As Secretary to the British Indian Association,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letter from the said Montford Chamney, offering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permit and registration certificate of the said Ebrahim </w:t>
      </w:r>
      <w:r>
        <w:rPr>
          <w:rFonts w:ascii="Times" w:hAnsi="Times" w:eastAsia="Times"/>
          <w:b w:val="0"/>
          <w:i w:val="0"/>
          <w:color w:val="000000"/>
          <w:sz w:val="22"/>
        </w:rPr>
        <w:t>Ismail Aswat.</w:t>
      </w:r>
    </w:p>
    <w:p>
      <w:pPr>
        <w:autoSpaceDN w:val="0"/>
        <w:autoSpaceDE w:val="0"/>
        <w:widowControl/>
        <w:spacing w:line="260" w:lineRule="exact" w:before="40" w:after="26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adhere to my statement that a promise of repeal of Act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 was made by Mr. Smuts, but I am advised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is not germane to the issue before this Hon’ble Court.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refrain from adducing further proof in respect of my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4176" w:space="0"/>
            <w:col w:w="234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4176" w:space="0"/>
            <w:col w:w="23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Filed before Harry H. Jordan, Justice of the Peace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Chamney”, Before 23-6-1908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H. L. PAUL</w:t>
      </w:r>
    </w:p>
    <w:p>
      <w:pPr>
        <w:autoSpaceDN w:val="0"/>
        <w:autoSpaceDE w:val="0"/>
        <w:widowControl/>
        <w:spacing w:line="224" w:lineRule="exact" w:before="148" w:after="0"/>
        <w:ind w:left="53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PAUL,</w:t>
      </w:r>
    </w:p>
    <w:p>
      <w:pPr>
        <w:autoSpaceDN w:val="0"/>
        <w:tabs>
          <w:tab w:pos="550" w:val="left"/>
          <w:tab w:pos="690" w:val="left"/>
          <w:tab w:pos="2150" w:val="left"/>
          <w:tab w:pos="58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been, indeed, too busy to write to you in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do not think Mr. Rustomjee need be troubled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collected just enough to pay Joseph’s passage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authorized Mr. Ritch to pay that amount to him that is to 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£20. If the few pounds that are already collected by Brian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Gabriel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Lawrence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sent him, he will not want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If you could collect a little more, it would ease him a bit,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my ward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forgotten me entirely. I am glad,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making such splendid progress in music. I have her,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your, promise that she is to use her talents for the benefit of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through Phoenix, I take it, of the whole community.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in my opinion, a good asset.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keeping in good health. The struggle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prolonged, or it may end in a few days. The result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one, if the people remain firm.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typewritten copy of the original: C.W. 4548. Courtesy: E. J. Paul,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</w:t>
      </w:r>
    </w:p>
    <w:p>
      <w:pPr>
        <w:autoSpaceDN w:val="0"/>
        <w:autoSpaceDE w:val="0"/>
        <w:widowControl/>
        <w:spacing w:line="220" w:lineRule="exact" w:before="25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Royeppen's passage to South Africa;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 L. Paul”,11-6-1908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Photographer; a member of the Phoenix settlement for some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Lawrence; a Durban Indian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Angie, the addressee's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LOOM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campaign has been revived.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evinced a spirit of sterling worth and everyone appears to be full of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CAMPAIGN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BOUT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necessary to understand this well. The fight, then,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of the Act, for General Smuts was quite prepared to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is bound to be repealed. It is in any case as good as repealed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who do not intend to submit to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is it a fight against [the giving of]finger-impressions.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of the least importance. They will not be insisted upon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will be none the less disgraceful for that. When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preserving self-respect and resisting the imposition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slavery, why should there be so much fuss about finger-impressions?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is for [the rights of] those who hold the £3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certificates, for those who are outside the Transvaal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but are in a position to prove that they are old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It is also for the sake of the educated Indians.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must be clear about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time of compromise, this issue could not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The important thing then was to prove the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community. Till that was done, it was impossible for us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protest. No decision could then be taken about those holding the £3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[registration certificates], about the other refugees and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educated [Asiatic immigrants]. It was not possible therefore to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settled.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that, while repealing the [Asiatic Registration] Act,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Smuts wants to define the position to their disadvantage and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exclude them, the Indians can insist upon their own view of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not blame all this on the compromise. It is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compromise, because of the demonstration of its strength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news-letter was drafted before the Supreme Court had pronounced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Aswat’a affidavit asking for the return of his application form for voluntary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registration. The case was heard on July 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“Rhodesia Indians”,30-5-1908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the Indian community that we have got thus far.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remedy. And that lies in our hands.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ignore the Government’s law and act as follows: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necessary, we should burn the certificates of volun-</w:t>
      </w:r>
      <w:r>
        <w:rPr>
          <w:rFonts w:ascii="Times" w:hAnsi="Times" w:eastAsia="Times"/>
          <w:b w:val="0"/>
          <w:i w:val="0"/>
          <w:color w:val="000000"/>
          <w:sz w:val="22"/>
        </w:rPr>
        <w:t>tary registration.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must refuse to affix our finger-impressions or signa-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tures [on any documents] or to give our names when asked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by the police.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should tender the licence fee, but if the licence is refu-</w:t>
      </w:r>
      <w:r>
        <w:rPr>
          <w:rFonts w:ascii="Times" w:hAnsi="Times" w:eastAsia="Times"/>
          <w:b w:val="0"/>
          <w:i w:val="0"/>
          <w:color w:val="000000"/>
          <w:sz w:val="22"/>
        </w:rPr>
        <w:t>sed, should carry on trade without one.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a consequence of any of these actions, we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we must accept it. If we do that the day of our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hastened. Even otherwise, people have so far fought, if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rights. Henceforth, those who have received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will fight especially for the sake of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above.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refuse to fight, we cannot claim that ours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is not as if the sword of satyagraha can be used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and becomes useless afterwards. If we have discovered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worth, we can use it each time we have to fight. It is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sword of steel. All that is required is the capacity to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We should not fight shy of imprisonment.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imagine that eating mealie pap will do us any harm.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THEN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has been raked by a number of persons. If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burn their certificates, what authority will they have for returning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after leaving the Colony once? That the question has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been asked suggest an inadequacy in our concept of satyagraha.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reply is : a resident of the Transvaal would only need authority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was necessary for him to have any authority for going to India.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residents of the Transvaal should undoubtedly enter [the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Colony] even if they are without registers. The only risk in doing so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one may be put in gaol. Let them imprison [us]. But bail [money]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not be paid. We do not want to be let out on bail. The fine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paid either. Even defence which would make a lawyer neces-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sary must not be offered. Whatever defence is needed will be provided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Mr. Gandhi, free of charge as usual, the only condition being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person concerned should be a true satyagrahi, that he should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valid case, and that the case should promote the community’s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adopt this course are not in any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case in the Supreme Court It will be well and good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it, application forms [for voluntary registration] are returned.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will come sooner in that case. But if the forms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returned, that should not matter. What is necessary is that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strong. If the forms are returned, that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instantaneously invalidating the registers. Burning them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the same thing. One should not assume that the registers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valid even after the forms have been returned.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applications are like revolvers without cartridges.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asking for the return of application forms is to ensure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registers are invalidated immediately. Burning them will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them invalid for there are copies with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applications contain all the particulars.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afraid of is that, even if we do burn the registers,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prosecute us. We want to go to gaol.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want to send us to gaol. The best way,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to arrive in gaol is to get our applications back.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has said that the Government itself wants to act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resister. I shall not admit this to be satyagraha, for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unreasonable obstinacy on its part. By refusing to return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the Government wants to avoid being obliged to send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gaol. Its motives in doing so are unworthy. It is afraid of the 7,000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registrants, who are full of courage. They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it out. The Government does not wish to do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may provoke them.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easy to understand. Let everyone think it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ask himself whether it would have been possible to put up such a </w:t>
      </w:r>
      <w:r>
        <w:rPr>
          <w:rFonts w:ascii="Times" w:hAnsi="Times" w:eastAsia="Times"/>
          <w:b w:val="0"/>
          <w:i w:val="0"/>
          <w:color w:val="000000"/>
          <w:sz w:val="22"/>
        </w:rPr>
        <w:t>fight three months ago.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Government afraid of us then? Is there any doubt that if </w:t>
      </w:r>
      <w:r>
        <w:rPr>
          <w:rFonts w:ascii="Times" w:hAnsi="Times" w:eastAsia="Times"/>
          <w:b w:val="0"/>
          <w:i w:val="0"/>
          <w:color w:val="000000"/>
          <w:sz w:val="22"/>
        </w:rPr>
        <w:t>we fight we shall win?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community’s enemies persist in their mischievous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barber named Jaymal who has been arrested for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faked permits. He is said to have sold a faked permit to a Khoja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whopaid £20 for it. The Khoja fell into the hands of Mr. Ali Khamisa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Ismaili sect of Muslims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him arrested. The Khoja has now become a Crown witness.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(Anyone who, acting as a special witness, supplies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helps discover the truth is known as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or a Crown witness.) The information supplied by him has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arrest of Jaymal. If this information which I have received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correct, I congratulate Mr. Ali Khamisa. He has rendered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a service. Indians like Jaymal are enemies of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see to it that they are punished. The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sufferedon their account, and will Yet suffer. They will continue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harm. Those who buy faked permits only walk into 3 trap.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resorting to such questionable methods, they were to adhere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path of satyagraha, that would sooner or later enable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with a rightful claim, every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refugee—that 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who was resident in the Transvaal for some length of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enter. Intending immigrants who are altogether new to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even entertain any thought of coming 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FFIDAVIT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and Mr. Chamney have submitted affidavits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former never made the promise to repeal the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affidavits were submitted on the day on which the case came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The affidavit were not submitted on the first day,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show that they are not telling the truth.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bearing on this matter have been published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[section]. In Gujarati [we will publish them] the next time.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moment, a number of interesting developments are taking place.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have not laid hands on Mr. Sorabji yet Mr. Vernon often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comes to see him. He was asked to report himself at the police station,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this he has flatly refused to do. Mr. Sorabji is prepared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imprisonment, but will not leave the Transvaal of submit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obnoxious Act. His case will greatly help the Indian community.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eagerly waiting for the Government to arrest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 number of] Indian hawkers ask [us] how they are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licences. They have their permits with them, but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voluntary registration, for they entered the Colony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dispute with the Government had started. They do not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registration certificates which are compulsory under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Act. Two such Indians, Mr. Ismail Amod and Mr. </w:t>
      </w:r>
      <w:r>
        <w:rPr>
          <w:rFonts w:ascii="Times" w:hAnsi="Times" w:eastAsia="Times"/>
          <w:b w:val="0"/>
          <w:i w:val="0"/>
          <w:color w:val="000000"/>
          <w:sz w:val="22"/>
        </w:rPr>
        <w:t>Ibrahim Marolia, have started trading without licences. Mr.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furnished them with a written statement that they are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 on the advice of the Association. they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gaol. If they are arrested, they will be defended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We hope that other hawkers will have the same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the fight. No one need discontinue his business altogether.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has addressed letters to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saying that these Indians are not prepared to starve,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andthat they must continue business. They will therefore trade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since the Municipality has refused to issue them these.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prepared to take them out if the Government agrees to issue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for burning certificates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gathering way. For one thing, there is the agitation [by way of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etc.]. For another, hawkers and others are trading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Thirdly, there is Mr. Sorabji’s case. Let us see now if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can find any way out of this [situation]. I, for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bear to behold the light of satyagraha. Everything depends </w:t>
      </w:r>
      <w:r>
        <w:rPr>
          <w:rFonts w:ascii="Times" w:hAnsi="Times" w:eastAsia="Times"/>
          <w:b w:val="0"/>
          <w:i w:val="0"/>
          <w:color w:val="000000"/>
          <w:sz w:val="22"/>
        </w:rPr>
        <w:t>on the spirit of unity among Indians and their courage.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sent a telegram to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This has been telegraphically acknowledged with thanks,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reply states further that a resolution has been passed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recommending the merger of 311 [Indian] Associations.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THE PRESS</w:t>
      </w:r>
    </w:p>
    <w:p>
      <w:pPr>
        <w:autoSpaceDN w:val="0"/>
        <w:autoSpaceDE w:val="0"/>
        <w:widowControl/>
        <w:spacing w:line="224" w:lineRule="exact" w:before="188" w:after="0"/>
        <w:ind w:left="53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1908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has decided that Asiatics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torecall voluntary registration applications.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object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was for voluntar[il]y registered Asiatics to place themselves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footing as their unregistered brethren who, they contend,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be placed on a par with them but who,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contends, ought to be banished out of the country or, being absent,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allowed to return to the country of their domicile.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judgment,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7-7-1908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questionable victory gained by General Smuts on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point of law will not thwart the purpose of the Asiatics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disregistered, provided that they have sufficient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self-sacrifice.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to the Supreme Court had to have a legal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basis. The legal basis consisted in the ability on either side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compromise as a nullity without getting any relief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theCourt. The moral basis consisted in showing that Asiatics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>treat it as a nullity, because of its breach by General Smuts.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 is twofold. General Smuts will not repeal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imposing unacceptable conditions, and he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in terms of the compromise from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entering the country and who are entitled to enter it.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denies having promised to repeal the Act, and interprets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to mean that those who entered the country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of three months after the date of the compromise should register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Act. Let the public judge the meaning of the following: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circumstances, we would once more respectfully suggest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that all Asiatics over the age of 16 should be allowed within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limited period, say three months, to register themselves, and that to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so register the Act be not applied, and that the Government take whatever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they deem advisable to legalize such registration. </w:t>
      </w:r>
      <w:r>
        <w:rPr>
          <w:rFonts w:ascii="Times" w:hAnsi="Times" w:eastAsia="Times"/>
          <w:b w:val="0"/>
          <w:i/>
          <w:color w:val="000000"/>
          <w:sz w:val="18"/>
        </w:rPr>
        <w:t>Such mode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should apply to those also who being out of the Colony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and otherwise possess the right of re-entry.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says that the men who were out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returned within the three months in order to entitle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under the compromise. I ask whether it was possible 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Asiatics throughout the world of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compromise, or for them to return within that period.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promise of repeal, I beg to ask your indulgence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enclosed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leave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judge whether the repeal was promised or not. I would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that, in answer to my letter of the 22nd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detailing the legislation to repeal and replace the Asiatic Act,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word of repudiation of the promised repeal. Of my allusions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promise in the correspondence that took place after suspicions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roused, there is no repudiation. My pointed questions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evaded. I add to this the statement that, immediately after the assault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on me, as a result of my acceptance of the compromise,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28-1-1908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Gandhiji-Smuts correspondence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 saw me at Mr. Doke’s house, and he and I drew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for publication in Asiatic languages that,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complying with the compromise, the Act would be repealed.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Mr. Chamney said would be taken to General Smuts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He returned the next day or the day after and informed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were registering and inquired whether, in view of that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publish the notice. I, never dreaming of recantation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General Smuts’ part, said it need not be published. I challenge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the original draft, if it is still in existence. I add, further,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Chamney, not once, but often, told me that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his promise and repeal the Act and that not much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ago, I met him by appointment at Winchester House,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discussed the draft submitted by me, and, in the 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it. He has, on oath, denied that General Smuts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in his presence. He may similarly deny the statements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making. But Truth is superior to General Smuts, him, and 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before my countrymen is clear.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again to suffer. Through their sufferings the public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do was right.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reiterate the points of dispute. Though promise of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denied, General Smuts is ready to repeal the Act if we would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rights of domiciled Asiatics, and educated Asiatics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under the immigrants’ Restriction Act to enter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>being taken away.</w:t>
      </w:r>
    </w:p>
    <w:p>
      <w:pPr>
        <w:autoSpaceDN w:val="0"/>
        <w:autoSpaceDE w:val="0"/>
        <w:widowControl/>
        <w:spacing w:line="220" w:lineRule="exact" w:before="66" w:after="26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4176" w:space="0"/>
            <w:col w:w="234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4176" w:space="0"/>
            <w:col w:w="234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SELF-SACRIFICE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every Indian should understand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in the Transvaal. We have earlier explained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through many examples.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 has now come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meaning through action. Satyagraha and self-interest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Satyagraha always calls for sacrifice of self.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holding permits have been secured;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exempt them from the obnoxious Act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demands that it the permit-holders should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for the sake of those holding the £3 Dutch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and the educated. We rejoice in this opportunity [for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“Secret of Satyagraha”, 22-2-1908, and “Licences in Natal”, 2-5-1908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sacrifice] as though it were a nuptial occasion, and want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same. Satyagraha will reveal its real meaning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agreeable to repeal of the Act. But no action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because the Indian community will not accept the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repeal. This is no mean achievement, for the community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3 worthy opponent by the Government. It was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community in drafting the Bill. It is satyagraha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this about.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there was an element of self-interest in the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who fought in the Transvaal was defending his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asthose of the community. The Indians who join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will be defending the rights of their brethren. That is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will achieve an undying name for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succeeds in this selfless task. It will ensure its own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others, and thus win the admiration of all India. We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Indian community will remain steadfast.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RHODESIA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similar to the one in the Transvaal has been enacted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Rhodesia. It remains to be seen whether it will receive [Royal] assent.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chances are that it will not.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put up a strong fight on the issue. This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too, of Reuter cables. The Rhodesia Indians have acted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submitting a petition. Since they are scattered all over [the Colony],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been able to do much. Bhimji Nayak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great pains.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point as regards the struggle in Rhodesia that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When the Chartered Company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England was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Reuter, As agent replied that there was no intention to insult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but that it was necessary to place restrictions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finger-print system would not, however, be adopted. </w:t>
      </w:r>
      <w:r>
        <w:rPr>
          <w:rFonts w:ascii="Times" w:hAnsi="Times" w:eastAsia="Times"/>
          <w:b w:val="0"/>
          <w:i w:val="0"/>
          <w:color w:val="000000"/>
          <w:sz w:val="22"/>
        </w:rPr>
        <w:t>As if it was only the finger-print system to which exception was taken!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“Rhodesia Indians”,30-5-1908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South Africa Company, which received its charter in October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1889, administered Rhodesia till September 1923, when the Colony was formally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annexed to the British Crown. Cecil Rhodes was general manager and its guiding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after imposing slavery on the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the law, they do or do not ask for finger-prints?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is that this law should go, instead of which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the law and add that the finger-prints will not be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We suggest to the reader that he should carefully note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the distinction between the law as such and the [system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finger-impressions. We have no hesitation in advising the Rhodesia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give their finger-impressions if, by doing so, they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legislation withdrawn. The law means perpetual slavery.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finger-prints may be a means of avoiding that enslavement.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do not suggest that they should offer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 right away. They should wait for the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But we hope that, if the reply is unfavourable,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satyagraha and refuse to submit to the law. Also,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send a petition to England.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-VIII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Times" w:hAnsi="Times" w:eastAsia="Times"/>
          <w:b w:val="0"/>
          <w:i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is like a river. A river always flows towards the sea,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 incline. So, as a general rule must wealth go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But the flow of wealth, like the course of a river,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regulated. Most of the rivers run out their courses unregulated,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marshy banks poisoning the wind. If dams are built across these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direct the water flow as required, they will irrigate the soil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pure. Similarly the uncontrolled use of wealth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vices among men and cause starvation; in brief, such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act like a poison. But the selfsame wealth, if its circulation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and its use controlled, can, like a river whose stream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properly harnessed, promote prosperity.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regulating the circulation of wealth is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by economists. Theirs is merely the science of getting rich.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many different ways of getting rich. There was a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when people sought to acquire wealth by poisoning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estates and appropriating their possessions.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adulterate the food sold to the poor, for example, milk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borax, [wheat] flour with potato flour, coffee with chicory, butter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and so on. This is on the same level as getting rich by poisoning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others. Can we call this either an art or a science of getting rich?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not, however, assume that by “getting rich” economists </w:t>
      </w:r>
      <w:r>
        <w:rPr>
          <w:rFonts w:ascii="Times" w:hAnsi="Times" w:eastAsia="Times"/>
          <w:b w:val="0"/>
          <w:i w:val="0"/>
          <w:color w:val="000000"/>
          <w:sz w:val="22"/>
        </w:rPr>
        <w:t>merely mean “getting rich by robbing others”. They should point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theirs is a science of getting rich by legal or just means.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these days that many things which are legal are not just.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right way, therefore, to acquire wealth is to do so justly.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true, we must know what is just. It is not enough to live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demand and supply. Fish, wolves and rats subsist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Bigger fish prey on smaller ones, rats swallow insects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wolves devour even human beings. That for them is the law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Nature]; they know no better. But God has endowed 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with a sense of justice. He must follow these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growing rich by devouring others—by cheating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reducing them to beggary.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what then the laws of justice regarding payment </w:t>
      </w:r>
      <w:r>
        <w:rPr>
          <w:rFonts w:ascii="Times" w:hAnsi="Times" w:eastAsia="Times"/>
          <w:b w:val="0"/>
          <w:i w:val="0"/>
          <w:color w:val="000000"/>
          <w:sz w:val="22"/>
        </w:rPr>
        <w:t>of labour are.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stated earlier, a just wage for a worker will be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secure him the same labour, when he needs it, as he has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forustoday. If we give him a lower wage, he will be underpaid, and if </w:t>
      </w:r>
      <w:r>
        <w:rPr>
          <w:rFonts w:ascii="Times" w:hAnsi="Times" w:eastAsia="Times"/>
          <w:b w:val="0"/>
          <w:i w:val="0"/>
          <w:color w:val="000000"/>
          <w:sz w:val="22"/>
        </w:rPr>
        <w:t>more, overpaid.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[Suppose] a man wants to engage a worker. Two persons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services. If the man who offers to accept a lower wage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engaged, he will be underpaid. If there is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and only one worker, he will get his own terms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very likely be overpaid. The just wage lies between these two points.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lends me money which I have to repay after a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pay him interest. Similarly, if someone gives me his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must return him an identical quantity of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by way of interest. If someone gives me an hour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labour] today, I should promise to give him an hour and five minutes </w:t>
      </w:r>
      <w:r>
        <w:rPr>
          <w:rFonts w:ascii="Times" w:hAnsi="Times" w:eastAsia="Times"/>
          <w:b w:val="0"/>
          <w:i w:val="0"/>
          <w:color w:val="000000"/>
          <w:sz w:val="22"/>
        </w:rPr>
        <w:t>or more. This is true of every kind of worker.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now, of two men who offer me their services, I engage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accepts the lower wage, the result will be that he will be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while the other man will remain unemployed. Even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pay full wages to the workman whom I employ, the other 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unemployed. But the former will not starve, and I shall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use of my money. Starvation really occurs only when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are not paid. If I pay due wages, surplus wealth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in my hands. I shall not waste money on luxuries and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poverty. The workman whom I pay justly will in turn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others justly. Thus the stream of justice will not dry up; instead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gather speed as it flows. And the nation which has such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will grow happy and prosper in the right direction.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line of reasoning, economists are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wrong. They argue that increased competition means growing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for a nation. This is not true in fact. Competition is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reduces the rate of wages. The rich become richer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 poorer. Such competition is likely to ruin a nation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run. The right law of demand and supply should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a just wage to a workman according to his worth.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will mean competition, but the result will be that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skilful, for, instead of being obliged to underbid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they will have to acquire [new] skills to secure 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this reason that men are drawn to government service.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are fixed according to the gradation of posts. The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with regard to ability. A candidate does not offer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lower salary but claims that he is abler than others. The same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with the Army and the Navy, and that is why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lesscorruption in these services. But only in trade and commerce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unhealthy competition, as a result of which corrupt practices,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fraud, chicanery, theft, have increased. Furthermore, goods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quality are manufactured. The manufacturer wants a lion’s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price] for himself, the workman to throw dust in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the consumer to exploit the situation to his own 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poisons all human intercourse, there is starvation all 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multiply, manufacturers become rogues and consumers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ethical considerations. One injustice leads to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and in the end the employer, the operative and the customer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unhappy and meet with ruin. A people among whom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[corrupt] practices prevail comes to grief in the end. Its very wealth </w:t>
      </w:r>
      <w:r>
        <w:rPr>
          <w:rFonts w:ascii="Times" w:hAnsi="Times" w:eastAsia="Times"/>
          <w:b w:val="0"/>
          <w:i w:val="0"/>
          <w:color w:val="000000"/>
          <w:sz w:val="22"/>
        </w:rPr>
        <w:t>acts like a poison.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why men of wisdom have held that where Mammon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no one worships the true God. Wealth cannot be reconciled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God lives only in the homes of the poor. This is what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profess, but in practice they place wealth above everything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the prosperity of the nation by the number of its rich,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economists formulate precepts for everyone to get rich quickly.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economics is the economics of justice. That people alone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which learns how to do justice and be righteous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life. All else is vain, a kind of moral perversity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presages doom. To teach the people to get rich at any cost is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them an evil lesson.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3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28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sectPr>
          <w:type w:val="continuous"/>
          <w:pgSz w:w="9360" w:h="12960"/>
          <w:pgMar w:top="756" w:right="1402" w:bottom="358" w:left="1440" w:header="720" w:footer="720" w:gutter="0"/>
          <w:cols w:num="2" w:equalWidth="0">
            <w:col w:w="3064" w:space="0"/>
            <w:col w:w="34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756" w:right="1402" w:bottom="358" w:left="1440" w:header="720" w:footer="720" w:gutter="0"/>
          <w:cols w:num="2" w:equalWidth="0">
            <w:col w:w="3064" w:space="0"/>
            <w:col w:w="345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Duncan’s letter with reference to the charge, which,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him, I must still continue to describe as “foul”, as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illicit entry of Asiatics enables me to explain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more fully to the public.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illicit entry that Asiatics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denied, and which only it was in their power to deny.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does not make a summer, nor can isolated cases of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be used to condemn a whole community. The charge was </w:t>
      </w:r>
      <w:r>
        <w:rPr>
          <w:rFonts w:ascii="Times" w:hAnsi="Times" w:eastAsia="Times"/>
          <w:b w:val="0"/>
          <w:i w:val="0"/>
          <w:color w:val="000000"/>
          <w:sz w:val="22"/>
        </w:rPr>
        <w:t>threefold: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entered on permits which were not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they entered on permits fraudulently obtained;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they entered on forged permits.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A was in order to test whether the documents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communities at the time were so tainted or not that the Bill was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9,000 applications, it is admitted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Speech that almost all the Asiatics in the Colony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voluntary registration.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therefore, assume that, in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there were 9,000 Asiatics in the Colony. They have all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documents, and, on the strength thereof, 7,600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have been legitimate residents of the Transvaal.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fact, the balance of the applications have not yet been rejected.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most of them will probably be able to establish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claims are still under consideration only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deadlock that has ensued, that is to say, they are holders of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certificates, which General Smuts has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as sufficient tide to residence in the Colony.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“Rejoinder to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Duncan”.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his address to Parliament on June 15, on the occasion of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reopening, the Governor had said, “Practically the whole of the Asiatic population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Colony to the number of 9, 072 have tendered voluntary registration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provisional registration certificates have already been issued to 7,617 Asiatics.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that, according to the figures supplied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Asiatics, over 13,000 permits have been issued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circulation. of these, under voluntary registration, 8,500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(assuming 500 are represented by Dutch registration certificates)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called in and, it out of 8,500, 7,000 have established their tide,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Mr. Duncan allow me to claim that there was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illicit </w:t>
      </w:r>
      <w:r>
        <w:rPr>
          <w:rFonts w:ascii="Times" w:hAnsi="Times" w:eastAsia="Times"/>
          <w:b w:val="0"/>
          <w:i w:val="0"/>
          <w:color w:val="000000"/>
          <w:sz w:val="22"/>
        </w:rPr>
        <w:t>entry?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4,500 outstanding permits (and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because those Asiatics are outside the Colony).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 that it will be found that very few of these permits are </w:t>
      </w:r>
      <w:r>
        <w:rPr>
          <w:rFonts w:ascii="Times" w:hAnsi="Times" w:eastAsia="Times"/>
          <w:b w:val="0"/>
          <w:i w:val="0"/>
          <w:color w:val="000000"/>
          <w:sz w:val="22"/>
        </w:rPr>
        <w:t>tainted.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never endeavoured to challenge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there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illicit immigration of Asiatics.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stated in 1906, and I make bold to repeat, is that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adduced was not, and is not now, sufficient to establish the 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entry. The Peace Preservation Ordinance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deal with isolated cases. The compulsory measure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because of, and was based upon, the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would not voluntarily allow their claims to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were largely tainted with fraud. Hence the offer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and hence also my statement that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has disposed of the foul charge of an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>illicit entry of Asiatics.</w:t>
      </w:r>
    </w:p>
    <w:p>
      <w:pPr>
        <w:autoSpaceDN w:val="0"/>
        <w:autoSpaceDE w:val="0"/>
        <w:widowControl/>
        <w:spacing w:line="240" w:lineRule="exact" w:before="48" w:after="258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4-7-1908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411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411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“INDIAN OPINION”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3232" w:space="0"/>
            <w:col w:w="3285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2098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1908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3232" w:space="0"/>
            <w:col w:w="328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case brought against Mr. Sorabji, a Parsi gentleman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English education, who has entered the Colony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Act, marks another stage in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 Mr. Sorabji, who holds splendid testimonials from the Chair-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the Charlestown Local Board and other prominent Europeans,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to be tried not under the Immigrants’ Restriction Act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Law Amendment Act, for being an Asiatic without regis-</w:t>
      </w:r>
      <w:r>
        <w:rPr>
          <w:rFonts w:ascii="Times" w:hAnsi="Times" w:eastAsia="Times"/>
          <w:b w:val="0"/>
          <w:i w:val="0"/>
          <w:color w:val="000000"/>
          <w:sz w:val="22"/>
        </w:rPr>
        <w:t>tration under the Act. I say nothing with reference to the trial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because it is </w:t>
      </w:r>
      <w:r>
        <w:rPr>
          <w:rFonts w:ascii="Times" w:hAnsi="Times" w:eastAsia="Times"/>
          <w:b w:val="0"/>
          <w:i/>
          <w:color w:val="000000"/>
          <w:sz w:val="22"/>
        </w:rPr>
        <w:t>sub</w:t>
      </w:r>
      <w:r>
        <w:rPr>
          <w:rFonts w:ascii="Times" w:hAnsi="Times" w:eastAsia="Times"/>
          <w:b w:val="0"/>
          <w:i/>
          <w:color w:val="000000"/>
          <w:sz w:val="22"/>
        </w:rPr>
        <w:t>judice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the Act of the case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under the Asiatic Act proves the point I have ventured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General Smuts that educated Asiatics were free to enter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 Restriction Act. That they become liable to a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if they do not accept Asiatic Act has been known all along,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why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the Immigrants’ Restriction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what the Government gave with the one hand,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>away with the other. Could Mr. Sorabji bring himself to accept degra-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under the Asiatic Act, he would not be a prohibited immigrant.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General Smuts asks Asiatics to give against repeal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that they should surrender the rights of, say, Sir Mancherji </w:t>
      </w:r>
      <w:r>
        <w:rPr>
          <w:rFonts w:ascii="Times" w:hAnsi="Times" w:eastAsia="Times"/>
          <w:b w:val="0"/>
          <w:i w:val="0"/>
          <w:color w:val="000000"/>
          <w:sz w:val="22"/>
        </w:rPr>
        <w:t>Bhownaggree.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now be seen clearly that Asiatics are not asking for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they are not entitled to by law. The anomalous position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in view of the arrest of an alleged permit-forger at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that those who are rightful residents and who helped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be kept on tenter-hooks, whereas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dishonest and steal into the country, by forgery or otherwise,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it without molestation, because they would never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officials for identification, licence, or otherwise.</w:t>
      </w:r>
    </w:p>
    <w:p>
      <w:pPr>
        <w:autoSpaceDN w:val="0"/>
        <w:autoSpaceDE w:val="0"/>
        <w:widowControl/>
        <w:spacing w:line="220" w:lineRule="exact" w:before="66" w:after="26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54" w:right="1404" w:bottom="35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54" w:right="1404" w:bottom="35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6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54" w:right="1404" w:bottom="358" w:left="1440" w:header="720" w:footer="720" w:gutter="0"/>
          <w:cols w:num="2" w:equalWidth="0">
            <w:col w:w="3642" w:space="0"/>
            <w:col w:w="287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688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July 6, 1908</w:t>
      </w:r>
    </w:p>
    <w:p>
      <w:pPr>
        <w:sectPr>
          <w:type w:val="nextColumn"/>
          <w:pgSz w:w="9360" w:h="12960"/>
          <w:pgMar w:top="554" w:right="1404" w:bottom="358" w:left="1440" w:header="720" w:footer="720" w:gutter="0"/>
          <w:cols w:num="2" w:equalWidth="0">
            <w:col w:w="3642" w:space="0"/>
            <w:col w:w="2874" w:space="0"/>
          </w:cols>
          <w:docGrid w:linePitch="360"/>
        </w:sectPr>
      </w:pP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eight hundred British Indians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at the Hamidia Mosque to consider the Indian position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affected by the Supreme Court decision on the application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return of the voluntary registration applications. My Association still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”Petition to Secretary of State for Colonies”, 23-8-1907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title “The Ultimatum” and was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precis forwarded by the Colonial Office along with his letter of July 22, 1908.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meeting, Sorabji Shapurji declared his determination not to submit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registration law. He also claimed as an educated man free right of entry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respectfully trusts that these forms may be returned. The mass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decided to hold another next Sunday for the purpose of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certificates, in order that, in the event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of domiciled British Indians and others not being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Government, they may range themselves alongside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suchIndians and suffer with them. My Association is most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such a drastic step and, therefore, once more humbly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approaches the Government for assistance.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reminds you of the speech delivered by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Richmond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the compromise, and reported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last. In that speech, you are reported to have stated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“He had told them, that is the Asiatics, that the law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repealed so long as there was an Asiatic in the country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registered.” And again, “until every Indian in the country had regis-</w:t>
      </w:r>
      <w:r>
        <w:rPr>
          <w:rFonts w:ascii="Times" w:hAnsi="Times" w:eastAsia="Times"/>
          <w:b w:val="0"/>
          <w:i w:val="0"/>
          <w:color w:val="000000"/>
          <w:sz w:val="22"/>
        </w:rPr>
        <w:t>tered, the law would not be repealed. This shows that the only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repeal was complete registration. My Association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practically every Asiatic in the Colony has made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in terms of the compromise. But now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that the Government, in exchange for repeal, ask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to consent to the following: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British Indians holding Dutch registration certificates,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they have paid either £3 or £25, should become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immigrants, whether they are within the Colony or outside the 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That pre-war Indian refugees, who have not yet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Transvaal, should become prohibited immigrants.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voluntary applications which are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by the Registrar of Asiatics should be finally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Registrar without the right of appeal to the Supreme Court.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British Indians who can pass the severe test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 should also be treated as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respectfully to submit that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ask the British Indian community of the Transvaal to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deprivation of the rights of some, in whose name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speak With any effect. It would be one 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pass legislation independently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thereby, and another thing to ask the community to consent </w:t>
      </w:r>
      <w:r>
        <w:rPr>
          <w:rFonts w:ascii="Times" w:hAnsi="Times" w:eastAsia="Times"/>
          <w:b w:val="0"/>
          <w:i w:val="0"/>
          <w:color w:val="000000"/>
          <w:sz w:val="22"/>
        </w:rPr>
        <w:t>to such legislation restrictive of the liberty of a portion of that class.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(a) and (b), my Association ventures to state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their claims have never been summarily rejected, as it is now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6, 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proposed, but that pre-war refugees have received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have been granted permits to return. The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of responsible officials after British occupation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perfectly clear that the domiciliary rights of pre-war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would be respected. In wishing to treat such people 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immigrants, a most novel and, for British Indians, painful,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sought to be created. My Association is quite willing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proving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registration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thrown on the holders, and that the claims of those pre-war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who do not hold registration certificates should be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for a fixed period of, say, two years, such residence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the satisfaction of a court of law, always with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Supreme Court so as to bring decisions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courts into harmony. My Association further,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any possible frauds, is prepared to accept a reasonable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which all these outstanding claims should be submitted.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knowledge of my Association that at least one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Colony who paid, in 1885, the sum of £25 to purchase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in terms of Law 3 of 1885 before it was amended,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European credentials, and has not yet been allowed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such cases, though not of payment of £25 but of £3.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invites your attention to the following clause in Law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1885, which shows clearly that the fee of £3 was imposed to entitle </w:t>
      </w:r>
      <w:r>
        <w:rPr>
          <w:rFonts w:ascii="Times" w:hAnsi="Times" w:eastAsia="Times"/>
          <w:b w:val="0"/>
          <w:i w:val="0"/>
          <w:color w:val="000000"/>
          <w:sz w:val="22"/>
        </w:rPr>
        <w:t>the payer to settlement in the country: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settle in the Republic for the purposed carrying on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wade or otherwise shall be bound to have their names entered in a register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separately kept for the purpose by the Landdrosts of the various districts,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a form to be prescribed by the Government. On suchregistra-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tion, which shall be effected within eight days after arrival, a sum of £25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sterling (subsequently £3) shall be paid.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(c), it would be manifestly unfair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have already applied for voluntary registration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having their claims examined judicially, when the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entitled to return may be judicially examined,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fails to see any reason for such a differential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Indians having similar claims.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(d), my Association cannot help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that Indians domiciled in the Transvaal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consenting parties to the deprivation of the rights of Indians with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attainments, professional men, to whom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are always prone to look up for assistance, is extraordinary. </w:t>
      </w:r>
      <w:r>
        <w:rPr>
          <w:rFonts w:ascii="Times" w:hAnsi="Times" w:eastAsia="Times"/>
          <w:b w:val="0"/>
          <w:i w:val="0"/>
          <w:color w:val="000000"/>
          <w:sz w:val="22"/>
        </w:rPr>
        <w:t>My Association respectfully contends that the interpretation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710" w:val="left"/>
          <w:tab w:pos="3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 leaves it open for Indians with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enter the country, and the fact that Mr. Sorabji,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country to test such interpretation, is now to be tried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for failing to produce a registration certificate,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uphold the contention of my Association and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have abandoned their interpretation of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Act. My Association thinks that, so far as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are concerned, in this question there is no substantial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involved, whereas it is one of deeply cherished sentiment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In effect, the vast majority of even educated Indians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out of the Colony because of the stringency of the test,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does not object to any reasonable stringency,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a real type is respected and recognized as much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 in a European. In Natal, where the test is by no means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as in the Transvaal, according to the last Immigration 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Indians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entered under the test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Australia, which has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education test, has successfully solved the problem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My Association, therefore, ventures to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not be an exception, and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spare the natural feelings of British Indians in the matter.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Association, in conclusion, respectfully trusts that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will take into serious consideration the above representation,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close the Asiatic question so far as it is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 Amendment Act; and thus, not only fulfil its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but give the lawful Asiatic residents of the Colony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peace to which their conduct during the recent trouble has,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acknowledgement, entitled them; and, last but not least,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British Indians from the step to which they are committed,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mentioned, in the event of the Government’s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20" w:lineRule="exact" w:before="66" w:after="0"/>
        <w:ind w:left="0" w:right="7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etc.,</w:t>
      </w:r>
    </w:p>
    <w:p>
      <w:pPr>
        <w:autoSpaceDN w:val="0"/>
        <w:autoSpaceDE w:val="0"/>
        <w:widowControl/>
        <w:spacing w:line="266" w:lineRule="exact" w:before="22" w:after="0"/>
        <w:ind w:left="0" w:right="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11-7-1908</w:t>
      </w:r>
    </w:p>
    <w:p>
      <w:pPr>
        <w:sectPr>
          <w:type w:val="continuous"/>
          <w:pgSz w:w="9360" w:h="12960"/>
          <w:pgMar w:top="514" w:right="1414" w:bottom="468" w:left="1440" w:header="720" w:footer="720" w:gutter="0"/>
          <w:cols w:num="2" w:equalWidth="0">
            <w:col w:w="3584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14" w:bottom="468" w:left="1440" w:header="720" w:footer="720" w:gutter="0"/>
          <w:cols w:num="2" w:equalWidth="0">
            <w:col w:w="3584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India Office, Judicial and Public Records: 2896/08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 Office source mentions the figure 81.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Immigration Department’s Report”, Appendix 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TRIAL OF SORABJI SHAPURJI-I</w:t>
      </w:r>
    </w:p>
    <w:p>
      <w:pPr>
        <w:autoSpaceDN w:val="0"/>
        <w:autoSpaceDE w:val="0"/>
        <w:widowControl/>
        <w:spacing w:line="226" w:lineRule="exact" w:before="146" w:after="0"/>
        <w:ind w:left="525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case called was that of Sorabji, charged under Act No. 2 of 1907 with </w:t>
      </w:r>
      <w:r>
        <w:rPr>
          <w:rFonts w:ascii="Times" w:hAnsi="Times" w:eastAsia="Times"/>
          <w:b w:val="0"/>
          <w:i w:val="0"/>
          <w:color w:val="000000"/>
          <w:sz w:val="18"/>
        </w:rPr>
        <w:t>being in the Colony without a permit.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What do you plead 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18"/>
        </w:rPr>
        <w:t>: [in a clear voice] I am not guilty.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 stated that he arrested the accused on the 4th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him to produce a registration certificate under the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authority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or reside in the Colony. He replied: “I have no authority or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certificate.” Witness then charged him under section 8, sub-section 3 of the 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entered the Colony on June 24 last at 6.09 p.m. He saw accused every day up </w:t>
      </w:r>
      <w:r>
        <w:rPr>
          <w:rFonts w:ascii="Times" w:hAnsi="Times" w:eastAsia="Times"/>
          <w:b w:val="0"/>
          <w:i w:val="0"/>
          <w:color w:val="000000"/>
          <w:sz w:val="18"/>
        </w:rPr>
        <w:t>to the date of his arrest.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SUPERINTENDENT VERNON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(Cross-examined by Mr. Gandhi) Accused knows </w:t>
      </w:r>
      <w:r>
        <w:rPr>
          <w:rFonts w:ascii="Times" w:hAnsi="Times" w:eastAsia="Times"/>
          <w:b w:val="0"/>
          <w:i w:val="0"/>
          <w:color w:val="000000"/>
          <w:sz w:val="18"/>
        </w:rPr>
        <w:t>English. He knows it well enough to understand what I said to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[GANDHIJI:]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 enough to comply with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Act?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VERNON</w:t>
      </w:r>
      <w:r>
        <w:rPr>
          <w:rFonts w:ascii="Times" w:hAnsi="Times" w:eastAsia="Times"/>
          <w:b w:val="0"/>
          <w:i w:val="0"/>
          <w:color w:val="000000"/>
          <w:sz w:val="18"/>
        </w:rPr>
        <w:t>:] I have nothing to do with that. I cannot give any opinion.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Chamney, Registrar of Asiatics, said he did not know accused, but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same name applied through the Magistrate’s office at Volksrust on April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 for a permit. He applied for registration and not for a certificate of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Act. Witness considered the claims of the applicant and found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entitled to registration and he informed the Magistrate of Volksrust accordingly.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conveyed the instructions to the police to arrest the accused,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 did not originate with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Cross-examined, [he said that] the application made by the defendant was for </w:t>
      </w:r>
      <w:r>
        <w:rPr>
          <w:rFonts w:ascii="Times" w:hAnsi="Times" w:eastAsia="Times"/>
          <w:b w:val="0"/>
          <w:i w:val="0"/>
          <w:color w:val="000000"/>
          <w:sz w:val="18"/>
        </w:rPr>
        <w:t>voluntary registration in accordance with the compromise with the Government.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explained that he did not know how the defendant came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Volksrust. The compromise was intended for those in the Colony or those who hadthe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return within three months. Accompanying the application were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 of character.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witness to read the certificates. The Public Prosecutor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argued that the papers were part of the record.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of the trial has “the 3rd July, 1908” while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mention the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 2 of 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of the proceedings, Chamney consulted the Crown Prosecutor </w:t>
      </w:r>
      <w:r>
        <w:rPr>
          <w:rFonts w:ascii="Times" w:hAnsi="Times" w:eastAsia="Times"/>
          <w:b w:val="0"/>
          <w:i w:val="0"/>
          <w:color w:val="000000"/>
          <w:sz w:val="18"/>
        </w:rPr>
        <w:t>and again later through Superintendent Vernon—to which Gandhiji objected.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want to set up a defence that he is brought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Act. You want to bring him under the Immigration Ordinance.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>I do, Sir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quite understand.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Prosecutor argued that the documents must be proved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way. Mr. Gandhi retorted that he could not prove if the witness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them. They were the property of his client, and he had served notice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to produce them. The Public Prosecutor persisted in his objection,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eventually the Magistrate looked at the documents. He said they bore the headline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African Constabulary, and apparently belonged to them.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proceeded with the cross-examination of witness, who stated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Chief Immigration Officer also. He had received a telegram from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telling him that the defendant was to entrain and that he possessed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qualifications under the Immigration Act and had sufficient means.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[GANDHIJI:] Did your officers [at Volksrust] examine the defendant as to his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educational abilities?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CHAMNEY</w:t>
      </w:r>
      <w:r>
        <w:rPr>
          <w:rFonts w:ascii="Times" w:hAnsi="Times" w:eastAsia="Times"/>
          <w:b w:val="0"/>
          <w:i w:val="0"/>
          <w:color w:val="000000"/>
          <w:sz w:val="18"/>
        </w:rPr>
        <w:t>:] No.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admit he has sufficient educational attainments?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nothing about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admit he has sufficient means ?</w:t>
      </w:r>
    </w:p>
    <w:p>
      <w:pPr>
        <w:autoSpaceDN w:val="0"/>
        <w:autoSpaceDE w:val="0"/>
        <w:widowControl/>
        <w:spacing w:line="27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nothing about it. This charge has nothing to do with it. </w:t>
      </w:r>
      <w:r>
        <w:rPr>
          <w:rFonts w:ascii="Times" w:hAnsi="Times" w:eastAsia="Times"/>
          <w:b w:val="0"/>
          <w:i w:val="0"/>
          <w:color w:val="000000"/>
          <w:sz w:val="22"/>
        </w:rPr>
        <w:t>Did you allow any other Asiatic to pass?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Unchallenged?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 unchallenged; he was not unchallenged.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was done to him?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able to say. I decline absolutely to answer that question. I dare say you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know in full time.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was he allowed to pass?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not reply to that. He came in here in conflict with the law,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is he is now there accused.The Magistrate again intervened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Mr. Gandhi was referring to the Immigration Act, while the accused was </w:t>
      </w:r>
      <w:r>
        <w:rPr>
          <w:rFonts w:ascii="Times" w:hAnsi="Times" w:eastAsia="Times"/>
          <w:b w:val="0"/>
          <w:i w:val="0"/>
          <w:color w:val="000000"/>
          <w:sz w:val="18"/>
        </w:rPr>
        <w:t>charged under the Asiatic Act.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most unfortunate position you place me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heard my defence. As Chief Immigration Officer, would </w:t>
      </w:r>
      <w:r>
        <w:rPr>
          <w:rFonts w:ascii="Times" w:hAnsi="Times" w:eastAsia="Times"/>
          <w:b w:val="0"/>
          <w:i w:val="0"/>
          <w:color w:val="000000"/>
          <w:sz w:val="22"/>
        </w:rPr>
        <w:t>you pass an Asiatic who possesses educational attainments under the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report of the trial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18-7-1908,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 admitted to having examined the accused at the time of his entry for </w:t>
      </w:r>
      <w:r>
        <w:rPr>
          <w:rFonts w:ascii="Times" w:hAnsi="Times" w:eastAsia="Times"/>
          <w:b w:val="0"/>
          <w:i w:val="0"/>
          <w:color w:val="000000"/>
          <w:sz w:val="18"/>
        </w:rPr>
        <w:t>purposes of establishing his identity.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Immigrants, Act?</w:t>
      </w:r>
    </w:p>
    <w:p>
      <w:pPr>
        <w:autoSpaceDN w:val="0"/>
        <w:autoSpaceDE w:val="0"/>
        <w:widowControl/>
        <w:spacing w:line="272" w:lineRule="exact" w:before="16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CHAMNEY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Certainly not.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Why not?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prohibited immigrant.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Crown.</w:t>
      </w:r>
    </w:p>
    <w:p>
      <w:pPr>
        <w:autoSpaceDN w:val="0"/>
        <w:autoSpaceDE w:val="0"/>
        <w:widowControl/>
        <w:spacing w:line="266" w:lineRule="exact" w:before="60" w:after="0"/>
        <w:ind w:left="0" w:right="2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ECHNICAL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OINT</w:t>
      </w:r>
    </w:p>
    <w:p>
      <w:pPr>
        <w:autoSpaceDN w:val="0"/>
        <w:autoSpaceDE w:val="0"/>
        <w:widowControl/>
        <w:spacing w:line="240" w:lineRule="exact" w:before="9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for discharge of his client under sub-section 3 of section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he was charged, on the ground that the sub-section laid down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found in the Colony “after such a date as may be notified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[etc.].”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notice had not been proved, and the Court had not the notice in the Gazette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argument, Mr. Gandhi said he knew it was a technical error, but it paid </w:t>
      </w:r>
      <w:r>
        <w:rPr>
          <w:rFonts w:ascii="Times" w:hAnsi="Times" w:eastAsia="Times"/>
          <w:b w:val="0"/>
          <w:i w:val="0"/>
          <w:color w:val="000000"/>
          <w:sz w:val="18"/>
        </w:rPr>
        <w:t>the defence to take such action.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And bring him up again, and give as much trouble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>: That’s the point.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said he would look up some other cases, and give his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8-7-1908</w:t>
      </w:r>
    </w:p>
    <w:p>
      <w:pPr>
        <w:autoSpaceDN w:val="0"/>
        <w:autoSpaceDE w:val="0"/>
        <w:widowControl/>
        <w:spacing w:line="292" w:lineRule="exact" w:before="31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0" w:right="2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AMPAIGN</w:t>
      </w:r>
    </w:p>
    <w:p>
      <w:pPr>
        <w:autoSpaceDN w:val="0"/>
        <w:autoSpaceDE w:val="0"/>
        <w:widowControl/>
        <w:spacing w:line="260" w:lineRule="exact" w:before="66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in the Supreme Court. Mr. Justice Solomon </w:t>
      </w:r>
      <w:r>
        <w:rPr>
          <w:rFonts w:ascii="Times" w:hAnsi="Times" w:eastAsia="Times"/>
          <w:b w:val="0"/>
          <w:i w:val="0"/>
          <w:color w:val="000000"/>
          <w:sz w:val="22"/>
        </w:rPr>
        <w:t>heldthat Mr. Smuts’ application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had no relevance to the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report mentions that, on further cross-examination by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Chamney admitted to having allowed this “prohibited immigrant” to enter.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according to the Gujarati report, had further argued that oral </w:t>
      </w:r>
      <w:r>
        <w:rPr>
          <w:rFonts w:ascii="Times" w:hAnsi="Times" w:eastAsia="Times"/>
          <w:b w:val="0"/>
          <w:i w:val="0"/>
          <w:color w:val="000000"/>
          <w:sz w:val="18"/>
        </w:rPr>
        <w:t>evidence was not enough to establish that the time-limit of registration had expired.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news-item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11-7-1908, bearing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July 9: “Mr. Sorabji Shapurji’s case came before the Court today;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upheld Mr. Gandhi’s contention and discharged the accused, finding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guilty. Mr. Sorabji immediately received warning to appear before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(Friday) to answer to a similar charge, on instructions from the Magis- </w:t>
      </w:r>
      <w:r>
        <w:rPr>
          <w:rFonts w:ascii="Times" w:hAnsi="Times" w:eastAsia="Times"/>
          <w:b w:val="0"/>
          <w:i w:val="0"/>
          <w:color w:val="000000"/>
          <w:sz w:val="18"/>
        </w:rPr>
        <w:t>trate.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judgment in reported speech: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.Certainly no such promise [regarding repeal] was contained in the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nor anything to show that such was the intention of the Colonial Secretary. It seemed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observed that the letter addressed [to General Smuts]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gaol and Mr. Smuts’ reply to it did not throw any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Act. The return of the application for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could not be demanded since it was a kind of letter.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a letter belongs to the person to whom it is addressed.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token the application belonged to the Government.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Judge conceded the right to withdraw [the request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in] the application. Only, the application form itself need not be retur-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ned. If one wanted to withdraw one’s application, the Judge said,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had to do was not to accept the registration certificate.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bound to return the permit and the old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>Since, however, the case had been instituted for the return of the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cation, the costs were also awarded against the Indian community.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filed an affidavit to the effect that he had never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Act. Mr. Chamney filed a similar affidavit. Mr. 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hard and advanced a number of well-reasoned arguments.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had got it into his head that an application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has disheartened many Indians. A satyagrahi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reason to lose heart. Khuda is the ultimate court of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satyagrahi, and in that court false evidence does not avail.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our object in demanding that the applications be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make certain that we were arrested as early as possible.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same object now by burning the registers. This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difficult, but in fact it can be done easily.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enough will see that it is better to burn the register than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application returned.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it appears, is a good as repealed. In a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6 in Johannesburg, General Smuts said: “I have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that the Act will be repealed if all of them take out registers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extremely improbable that the Colonial Secretary would have agreed to repeal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and, in a letter by the Asiatics to the Colonial Secretary, they said: `We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that it is not possible during the Parliamentary recess to repeal the 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noted your repeated public declarations that there is no likelihood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being repealed,’ [cf. pp. 40-2] from which it would appear that they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that the Act would not be repealed. . . .But, having handed it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Asiatics, with the intention. . .that the latter should retain the document,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and the document then became the property of the Registrar of Asiatics.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would therefore be refused with costs.”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11-7-1908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Secretary”,6-7-1908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It will not be repealed unless this is done.” The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repeal of the Act cannot be plainer.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after the Supreme Court delivered its judgment,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correspondence [between General Smuts and] Mr. Gandhi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to the Press. Along with that, Mr. Gandhi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Press on the 2nd [of July], to which no one has replied [so far].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FROM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</w:p>
    <w:p>
      <w:pPr>
        <w:autoSpaceDN w:val="0"/>
        <w:tabs>
          <w:tab w:pos="550" w:val="left"/>
          <w:tab w:pos="2190" w:val="left"/>
          <w:tab w:pos="25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whites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been helping us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fresh efforts [towards a compromise]. General Smuts has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known that he is prepared to concede the right of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[certificates]. He is also prepared to allow appeals against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Chamney’s decisions. He wants Indians to agree only to the exclusion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educated persons [from the Colony in the future]. This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do. A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accordingly held on Sunday. About 800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assembled at the Hamidia Mosque. The meeting was addres-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by Messrs Essop Mia, Imam Abdool Kadir, Cama, Gulabbhai,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Polak, Gandhi, Khurshedji and others. It was decided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hold a mass meeting the following Sunday and at that meeting </w:t>
      </w:r>
      <w:r>
        <w:rPr>
          <w:rFonts w:ascii="Times" w:hAnsi="Times" w:eastAsia="Times"/>
          <w:b w:val="0"/>
          <w:i w:val="0"/>
          <w:color w:val="000000"/>
          <w:sz w:val="22"/>
        </w:rPr>
        <w:t>to [burn the registration certificates].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done only if [meanwhile] the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concede all our four demands.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meeting [held last Sunday] Mr. Essop Mia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Smuts, asking him explicitly to declare that the Government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to concede the Indians, demands, if that was in fact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for in that case [the Indian community] had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meeting on the following Sunday and burn the certificates.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(This letter will be found elsewhere in this issue.) If a favourable reply </w:t>
      </w:r>
      <w:r>
        <w:rPr>
          <w:rFonts w:ascii="Times" w:hAnsi="Times" w:eastAsia="Times"/>
          <w:b w:val="0"/>
          <w:i w:val="0"/>
          <w:color w:val="000000"/>
          <w:sz w:val="22"/>
        </w:rPr>
        <w:t>is received, and the Government agrees to repeal the Act uncondi-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tionally, nothing more will remain to be done, and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burn the registers.</w:t>
      </w:r>
    </w:p>
    <w:p>
      <w:pPr>
        <w:autoSpaceDN w:val="0"/>
        <w:autoSpaceDE w:val="0"/>
        <w:widowControl/>
        <w:spacing w:line="220" w:lineRule="exact" w:before="5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2-7-1908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Cartwright, Hosken and Chaplin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mass meeting of July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Colonial Secretary”,6-7-1908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OKE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Leader has published a letter from Mr. Doke.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spirited letter, worth reading, in which he has adduced very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to show that the Indian community is fully justified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[against the Act]. That letter has won many whites over to </w:t>
      </w:r>
      <w:r>
        <w:rPr>
          <w:rFonts w:ascii="Times" w:hAnsi="Times" w:eastAsia="Times"/>
          <w:b w:val="0"/>
          <w:i w:val="0"/>
          <w:color w:val="000000"/>
          <w:sz w:val="22"/>
        </w:rPr>
        <w:t>our side, and their number is thus increasing daily.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LOEMFONTEIN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Bloemfontein has again begun to write in our </w:t>
      </w:r>
      <w:r>
        <w:rPr>
          <w:rFonts w:ascii="Times" w:hAnsi="Times" w:eastAsia="Times"/>
          <w:b w:val="0"/>
          <w:i w:val="0"/>
          <w:color w:val="000000"/>
          <w:sz w:val="22"/>
        </w:rPr>
        <w:t>favour. It advises General Smuts not to carry the dispute further.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Smuts’ fort is thus being beleaguered. The vessel of his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to burst. The end is perhaps not far off. But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mustexpend no thought on whether the struggle will be a long or a </w:t>
      </w:r>
      <w:r>
        <w:rPr>
          <w:rFonts w:ascii="Times" w:hAnsi="Times" w:eastAsia="Times"/>
          <w:b w:val="0"/>
          <w:i w:val="0"/>
          <w:color w:val="000000"/>
          <w:sz w:val="22"/>
        </w:rPr>
        <w:t>short one. For him his truth is the dearest of all things.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has been arrested, and released without bail.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of the case was fixed for Saturday, but has been adjourned to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Wednesday. Mr. Sorabji is now charged not under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but under the obnoxious Act. This shows that no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against him under the former. MR. Sorabji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obnoxious Act nor to leave the Transvaal.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he is given notice to leave, he will disregard it and court imprison-</w:t>
      </w:r>
      <w:r>
        <w:rPr>
          <w:rFonts w:ascii="Times" w:hAnsi="Times" w:eastAsia="Times"/>
          <w:b w:val="0"/>
          <w:i w:val="0"/>
          <w:color w:val="000000"/>
          <w:sz w:val="22"/>
        </w:rPr>
        <w:t>ment. Mr. Sorabji also addressed the meeting on Sunday, and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happy with his decision to go to gaol.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has addr-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essed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regarding Sorabji’s case</w:t>
      </w:r>
    </w:p>
    <w:p>
      <w:pPr>
        <w:autoSpaceDN w:val="0"/>
        <w:autoSpaceDE w:val="0"/>
        <w:widowControl/>
        <w:spacing w:line="266" w:lineRule="exact" w:before="88" w:after="9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vaal Press on the 4th.</w:t>
      </w:r>
    </w:p>
    <w:p>
      <w:pPr>
        <w:sectPr>
          <w:type w:val="continuous"/>
          <w:pgSz w:w="9360" w:h="12960"/>
          <w:pgMar w:top="544" w:right="1414" w:bottom="468" w:left="1440" w:header="720" w:footer="720" w:gutter="0"/>
          <w:cols w:num="2" w:equalWidth="0">
            <w:col w:w="2408" w:space="0"/>
            <w:col w:w="4098" w:space="0"/>
          </w:cols>
          <w:docGrid w:linePitch="360"/>
        </w:sectPr>
      </w:pPr>
    </w:p>
    <w:p>
      <w:pPr>
        <w:autoSpaceDN w:val="0"/>
        <w:tabs>
          <w:tab w:pos="182" w:val="left"/>
        </w:tabs>
        <w:autoSpaceDE w:val="0"/>
        <w:widowControl/>
        <w:spacing w:line="464" w:lineRule="exact" w:before="0" w:after="7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Gandhi appeared in the Trans-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AYMAL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sectPr>
          <w:type w:val="nextColumn"/>
          <w:pgSz w:w="9360" w:h="12960"/>
          <w:pgMar w:top="544" w:right="1414" w:bottom="468" w:left="1440" w:header="720" w:footer="720" w:gutter="0"/>
          <w:cols w:num="2" w:equalWidth="0">
            <w:col w:w="2408" w:space="0"/>
            <w:col w:w="40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Jaymal’s case is likely to lead to other similar cases. A tailor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Dahya, who came to Johannesburg with a permit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Jaymal, has been arrested. He is believed to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the permit under a genuine misconception. He is, therefore, likely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2n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 of “Letter to Colonial Secretary”,6-7-1908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For the English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”,4-7-1908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type w:val="continuous"/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acquitted. Indians must take this case as a warning that any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a permit by irregular means is likely to harm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as also the community.</w:t>
      </w:r>
    </w:p>
    <w:p>
      <w:pPr>
        <w:autoSpaceDN w:val="0"/>
        <w:autoSpaceDE w:val="0"/>
        <w:widowControl/>
        <w:spacing w:line="294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Sorabji’s case was heard in Mr. Jordan’s court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evidence, Mr. Chamney admitted that Mr.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not, and could not be, arrested under the Immigrants’ Act.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there was an important reason why Mr. Sorabji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[earlier]. There was a heated exchange of arguments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The court room was overflowing with Indians.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Mr. Sorabji’s discharge on a technical point of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has promised a ruling on Friday. Be that as it may.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decide the fundamental issue. But it is desirable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to take advantage of other technical flaws of a legal nature </w:t>
      </w:r>
      <w:r>
        <w:rPr>
          <w:rFonts w:ascii="Times" w:hAnsi="Times" w:eastAsia="Times"/>
          <w:b w:val="0"/>
          <w:i w:val="0"/>
          <w:color w:val="000000"/>
          <w:sz w:val="22"/>
        </w:rPr>
        <w:t>[which may not have a direct bearing on the main issue].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VENT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Saturday, July 4, Mr. Suleman Mia, Mr. Essop Mia’s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brother, lost his child, who was a little over ten months old. I </w:t>
      </w:r>
      <w:r>
        <w:rPr>
          <w:rFonts w:ascii="Times" w:hAnsi="Times" w:eastAsia="Times"/>
          <w:b w:val="0"/>
          <w:i w:val="0"/>
          <w:color w:val="000000"/>
          <w:sz w:val="22"/>
        </w:rPr>
        <w:t>feel sad at this unhappy event.</w:t>
      </w:r>
    </w:p>
    <w:p>
      <w:pPr>
        <w:autoSpaceDN w:val="0"/>
        <w:autoSpaceDE w:val="0"/>
        <w:widowControl/>
        <w:spacing w:line="28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11-7-1908</w:t>
      </w:r>
    </w:p>
    <w:p>
      <w:pPr>
        <w:autoSpaceDN w:val="0"/>
        <w:autoSpaceDE w:val="0"/>
        <w:widowControl/>
        <w:spacing w:line="240" w:lineRule="exact" w:before="3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Sorabji Shapurji-I”,8-7-1908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COLONIAL SECRETARY</w:t>
      </w:r>
    </w:p>
    <w:p>
      <w:pPr>
        <w:autoSpaceDN w:val="0"/>
        <w:autoSpaceDE w:val="0"/>
        <w:widowControl/>
        <w:spacing w:line="224" w:lineRule="exact" w:before="148" w:after="0"/>
        <w:ind w:left="533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1908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mine of the 1st instant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My Association has taken the extreme step after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due deliberation, and with much regret, and only when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 possible. My Association is still most anxious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develop into a very bitter struggle, and to avoid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the laws of the land they live in, but, when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choosing between respect for laws and one’s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be, in my humble opinion, no hesitation about the choice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made. My Association is still most willing to advise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tender the licence fee.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understands that thumb-impressions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are now being asked for from Asiatic applicants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This, again, in my humble opinion, is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within the meaning given to it by my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 Act should not apply to those who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application for registration.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Association dated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many European friends have advised that the mass meeting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burning of the voluntary registration certificates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postponed, pending the final decision of the Government.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also heardthat the Government are prepared to waive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three points mentioned in my letter, but that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testis the stumbling-block. If so, and if it is not too late,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hopes that the difficulty will be overcome by providing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this, Gorges, the Assistant Colonial Secretary, had said that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failing to produce certificates of registration were not entitled to receive licences.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regretted the Association’s extreme step of advising Transvaal Indians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trade in conflict with the law.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6-7-1908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210" w:val="left"/>
          <w:tab w:pos="4370" w:val="left"/>
          <w:tab w:pos="4490" w:val="left"/>
          <w:tab w:pos="4710" w:val="left"/>
          <w:tab w:pos="5010" w:val="left"/>
        </w:tabs>
        <w:autoSpaceDE w:val="0"/>
        <w:widowControl/>
        <w:spacing w:line="282" w:lineRule="exact" w:before="12" w:after="252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sufficient stringency of the test.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18-7-1908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586" w:space="0"/>
            <w:col w:w="29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4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586" w:space="0"/>
            <w:col w:w="293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A. CARTWRIGHT</w:t>
      </w:r>
    </w:p>
    <w:p>
      <w:pPr>
        <w:autoSpaceDN w:val="0"/>
        <w:autoSpaceDE w:val="0"/>
        <w:widowControl/>
        <w:spacing w:line="224" w:lineRule="exact" w:before="148" w:after="0"/>
        <w:ind w:left="533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your note and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 are taking in the troubles of my countrymen. I would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rather than the sympathy of public men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the certificates next Sunday will, therefore, be postponed.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 that you are closely following the development of the struggle.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Sorabji, as you Known, is not now to be tried under the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migrants’ Restriction Act at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Indeed, to secure conviction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>that Act will, in the case of an educated Asiatic, be, I am sure,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ssible, without the instrumentality of the Asiatic Act. It just proves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contention. Owing to the stupidity of the Prosecution and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of Mr. Chamney, I was able to take advantage of a flaw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for the Crown, and Mr. Sorabji was discharged.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vindictiveness on the part of Superintendent Vernon and Mr. 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mney, he was re-arrested immediately, Mr. Vernon saying the re-arrest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effected under instructions from Mr. Chamney. As luck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it, I went over with Mr. Sorabji to Marshall Square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and saw Deputy Commissioner Potter, who, I believe, perceived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that had been made, and almost immediately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him, ordered Mr. Sorabji’s discharge from custody.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will happen tomorrow. I am half inclined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bungle again. If so, I propose to take advantage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secure a discharge again. Ultimately, of course, Mr. Sorabji,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settlement is arrived at, must pay the penalty for wearing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skin and go to gaol. He seems to me to be a determined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man, and wishes to offer himself as a sacrifice on behalf of his edu-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Sorabji Shapurji-I”, 8-7-1908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cated brethren.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for your perusal a letter that has been signed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Hosken, Mr. Phillips, Mr. Doke, Mr. Perry, Mr. David Pollock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Kallenbach. It will be forwarded to General Smuts today. You have,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say, seen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Mr. Essop Mia. Another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addressed today, in, informing him of the postponement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of which, too, I send you copy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pardon me for inflicting all this upon you,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there, amid your many activities, doing the Asiatic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thought I should pass on to you all the information in my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possession.</w:t>
      </w:r>
    </w:p>
    <w:p>
      <w:pPr>
        <w:autoSpaceDN w:val="0"/>
        <w:autoSpaceDE w:val="0"/>
        <w:widowControl/>
        <w:spacing w:line="220" w:lineRule="exact" w:before="66" w:after="262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54" w:right="1404" w:bottom="46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tabs>
          <w:tab w:pos="790" w:val="left"/>
          <w:tab w:pos="5650" w:val="left"/>
        </w:tabs>
        <w:autoSpaceDE w:val="0"/>
        <w:widowControl/>
        <w:spacing w:line="436" w:lineRule="exact" w:before="0" w:after="586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typewritten office copy: S. N. 4832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245. LETTER TO “THE TRANSVAAL LEADER”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 w:num="2" w:equalWidth="0">
            <w:col w:w="3034" w:space="0"/>
            <w:col w:w="348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90"/>
        <w:ind w:left="2176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1908</w:t>
      </w:r>
    </w:p>
    <w:p>
      <w:pPr>
        <w:sectPr>
          <w:type w:val="nextColumn"/>
          <w:pgSz w:w="9360" w:h="12960"/>
          <w:pgMar w:top="554" w:right="1404" w:bottom="468" w:left="1440" w:header="720" w:footer="720" w:gutter="0"/>
          <w:cols w:num="2" w:equalWidth="0">
            <w:col w:w="3034" w:space="0"/>
            <w:col w:w="348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advise Asiatics to do nothing rash and to await develop-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regarding the renewal of the Asiatic struggle.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regret that I have to draw your attention to a circular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Town Clerks in the Transvaal, over the signature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theRegistrar of Asiatics, and dated as recently as the 7th instant, which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Colonial Secretary”, 6-7-1908.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9-8-1908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’s editorial of July 10, 1908,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18-7-1908, under the title “The Transvaal Trouble: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Government Promises Are Fulfilled”.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expressed the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would not “take steps of a sensational -nature in pursuance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contention with the Government” for that might put Parliament, then in session,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“sternest mood”. Adverting to a comment on the situation by </w:t>
      </w:r>
      <w:r>
        <w:rPr>
          <w:rFonts w:ascii="Times" w:hAnsi="Times" w:eastAsia="Times"/>
          <w:b w:val="0"/>
          <w:i/>
          <w:color w:val="000000"/>
          <w:sz w:val="18"/>
        </w:rPr>
        <w:t>The Friend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Bloemfontein,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said that the advice that the compromise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redeemed could be given “to both sides”, but urged Asiatics to recognize that in no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would the Colony’s Europeans open the door to fresh immigration.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runs as follows: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inform you that it has been decided that Act No. 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1907 is to remain on the Statute-book; consequently all Asiatics applying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licences to trade must be required to produce a registration certificate issued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Act, or in the form of the voluntary certificate, a specimen of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attached, and to furnish a clear impression of their right-hand thumb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examination in this Office. Any Asiatic who fails to carry out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is not entitled to the issue or renewal of any trading licence.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thumb-impression should be forwarded as soon as possible to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office, together with the name of the applicant, and the number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certificate held by him.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that the circular states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retain Act 2 of 1907 on the Statute-book, and evide-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ntly to legalize voluntary registration under it. If so, can Asiatics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patience, and can they have any trust in the promise, written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verbal, of the Government? The circular, if it correctly sets forth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decision, is a tremendous eye-opener.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advertised for the burning of registration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>remains postponed, and every Asiatic awaits publication of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rnment’s declarations. The only reason for drawing public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circular which I have been able to secure is to show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take any irrevocable step, it will not be without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>provocation.</w:t>
      </w:r>
    </w:p>
    <w:p>
      <w:pPr>
        <w:autoSpaceDN w:val="0"/>
        <w:autoSpaceDE w:val="0"/>
        <w:widowControl/>
        <w:spacing w:line="294" w:lineRule="exact" w:before="0" w:after="266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Yours 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sectPr>
          <w:pgSz w:w="9360" w:h="12960"/>
          <w:pgMar w:top="51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18-7-1908</w:t>
      </w:r>
    </w:p>
    <w:p>
      <w:pPr>
        <w:sectPr>
          <w:type w:val="continuous"/>
          <w:pgSz w:w="9360" w:h="12960"/>
          <w:pgMar w:top="514" w:right="1390" w:bottom="358" w:left="1440" w:header="720" w:footer="720" w:gutter="0"/>
          <w:cols w:num="2" w:equalWidth="0">
            <w:col w:w="4146" w:space="0"/>
            <w:col w:w="23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390" w:bottom="358" w:left="1440" w:header="720" w:footer="720" w:gutter="0"/>
          <w:cols w:num="2" w:equalWidth="0">
            <w:col w:w="4146" w:space="0"/>
            <w:col w:w="23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TRIAL OF SORABJI SHAPURJI-II</w:t>
      </w:r>
    </w:p>
    <w:p>
      <w:pPr>
        <w:autoSpaceDN w:val="0"/>
        <w:autoSpaceDE w:val="0"/>
        <w:widowControl/>
        <w:spacing w:line="226" w:lineRule="exact" w:before="14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Friday, the 10th instant, before Mr. Jordan, in B Court, Mr. Sorabji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Shapurji, the Parsi gentleman, who had already been acquitted of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charged, in terms of Section 8, Sub-Section 3 of Act 2 of 1907,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having failed to produce a registration certificate issued under the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same was demanded of him by Superintendent Vernon, on the 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instant. Mr. Cramer prosecuted for the Crown, and Mr. Gandhi appeared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defence.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replying generally to the indictment, Mr. Gandhi raised the plea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earlier judgment,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7-7-1908.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autre fois acquit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claiming that the accused had already been discharged in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the same offence.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>: It is a continuous offence.</w:t>
      </w:r>
    </w:p>
    <w:p>
      <w:pPr>
        <w:autoSpaceDN w:val="0"/>
        <w:autoSpaceDE w:val="0"/>
        <w:widowControl/>
        <w:spacing w:line="240" w:lineRule="exact" w:before="40" w:after="2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he was aware of that, but claimed that,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in the indictment was given as July 9th, the accused should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eight clear days before being again brought before the Court and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same offence. If the acquittal was worth anything to the accused,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called upon to appear before the Court for another week.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one moment, say that, for the purpose of his case, he required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days. At the same time, there was that legal defence, and he was not justified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abandoning it. He claimed that the accused should have had a new lease of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preceding day, in accordance with the law. As it was, the accused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ruthlessly carried away from the Court Rude hands had been laid upon him,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even been given the opportunity of leaving the Colony, if he had </w:t>
      </w:r>
      <w:r>
        <w:rPr>
          <w:rFonts w:ascii="Times" w:hAnsi="Times" w:eastAsia="Times"/>
          <w:b w:val="0"/>
          <w:i w:val="0"/>
          <w:color w:val="000000"/>
          <w:sz w:val="18"/>
        </w:rPr>
        <w:t>so desired, on the previous 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it.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Magistrate overruled the plea, and said that he would make a note of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 gave formal evidence of arrest. He 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official notifications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Colonial Secretary that the time for registration under the Act expired </w:t>
      </w:r>
      <w:r>
        <w:rPr>
          <w:rFonts w:ascii="Times" w:hAnsi="Times" w:eastAsia="Times"/>
          <w:b w:val="0"/>
          <w:i w:val="0"/>
          <w:color w:val="000000"/>
          <w:sz w:val="18"/>
        </w:rPr>
        <w:t>on October 31, 1907, and the extension thereof on November 30, 1907.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XAMINED</w:t>
      </w:r>
    </w:p>
    <w:p>
      <w:pPr>
        <w:autoSpaceDN w:val="0"/>
        <w:autoSpaceDE w:val="0"/>
        <w:widowControl/>
        <w:spacing w:line="240" w:lineRule="exact" w:before="12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was in Court the previous day, when accused was discharged.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beckoned to him to come outside, and had arrested him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Court. It was a fact that between the time of accused’s discharge and his getting </w:t>
      </w:r>
      <w:r>
        <w:rPr>
          <w:rFonts w:ascii="Times" w:hAnsi="Times" w:eastAsia="Times"/>
          <w:b w:val="0"/>
          <w:i w:val="0"/>
          <w:color w:val="000000"/>
          <w:sz w:val="18"/>
        </w:rPr>
        <w:t>to the door of the Court he had not much time.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Montford Chamney sated that he was Registrar of Asiatics.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applied for a certificate of registration under the Act 2 of 1907, nor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been granted such a certificate. An application had been made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outside the provisions of the Act, but, upon consideration,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found that accused was not entitled to registration. Witness proceeded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under the Immigrants’ Restriction Act, the accused was not eligible to </w:t>
      </w:r>
      <w:r>
        <w:rPr>
          <w:rFonts w:ascii="Times" w:hAnsi="Times" w:eastAsia="Times"/>
          <w:b w:val="0"/>
          <w:i w:val="0"/>
          <w:color w:val="000000"/>
          <w:sz w:val="18"/>
        </w:rPr>
        <w:t>obtain such a certificate of registration.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objected to this statement on the ground that witness’s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as to the interpretation of the clause did not go for Anything,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 judicial officer but merely an administrative officer.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>upheld the objection.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Cross-examined, witness stated that he had not examined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>with reference to his educational qualifications.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prosecution.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8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immediately applied for the discharge of the accused,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because, although notices had been proved, the proper notice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proved. The Notice that should have been proved before the Court was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notifying that persons found within the Colony after a certain date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to produce registration certificates. The notices produced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application for registration, and had absolutely no bearing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on the case. After all, November 30 had already passed, and his client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never applied for registration. The Notice contemplated in the section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on which the charge was based was a notice authorizing the police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registration certificates, and it was only under such a notice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certificates could be demanded. This had not been proved.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lengthy argument resulted in Mr. Gandhi producing the required Notice.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help the prosecution to that extent in regard to the third prosecution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accused, but not in the present, holding that it was impossible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Crown to obtain a conviction in the present case. He read the Notice. It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 that the Government had appointed November 30, 1907 as the date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any Asiatic over the age of sixteen who was found within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failed upon demand by any duly authorized person to produce a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registration of which he was the lawful holder might be arrested and dealt </w:t>
      </w:r>
      <w:r>
        <w:rPr>
          <w:rFonts w:ascii="Times" w:hAnsi="Times" w:eastAsia="Times"/>
          <w:b w:val="0"/>
          <w:i w:val="0"/>
          <w:color w:val="000000"/>
          <w:sz w:val="18"/>
        </w:rPr>
        <w:t>with as provided. That Notice had never been put in.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question is whether the putting in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not sufficient notice in itself.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felt it very keenly that such an argument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adduced, after he had shown that his contention was correct. He still argued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two notices produced by the Crown did not apply to the case at all.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his fault that he had over-argued the case. The notice required had not </w:t>
      </w:r>
      <w:r>
        <w:rPr>
          <w:rFonts w:ascii="Times" w:hAnsi="Times" w:eastAsia="Times"/>
          <w:b w:val="0"/>
          <w:i w:val="0"/>
          <w:color w:val="000000"/>
          <w:sz w:val="18"/>
        </w:rPr>
        <w:t>been put in by the Crown and had not even been cited in the indictment.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 then adjourned the Court for luncheon, and intimated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give his decision upon resuming.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Court resumed, the Public Prosecutor said that it 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absolutely essential that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containing the notice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in Court. Mr. Gandhi had taken advantage, and rightly so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view, of a purely technical point, and he asked His Worship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also to take advantage of a technicality. He asked His Worship to take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production of the Gazette and the reading of the notices by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was sufficient publication for the purposes of the case.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Mr. Gandhi contended that he had not put in the Gazette.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had never been put in at all. He had simply produced it as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a law-book to carry conviction to the Court as he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position of not being able to make himself otherwise understood,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would be unfair to penalize him for having helped the Court. In point of </w:t>
      </w:r>
      <w:r>
        <w:rPr>
          <w:rFonts w:ascii="Times" w:hAnsi="Times" w:eastAsia="Times"/>
          <w:b w:val="0"/>
          <w:i w:val="0"/>
          <w:color w:val="000000"/>
          <w:sz w:val="18"/>
        </w:rPr>
        <w:t>fact, so far as the evidence was concerned, the notice required by the law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within the judicial cognizance of the Court.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said that he would take judicial notice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argument, but overruled him.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was then called, and stated, in examination,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South Africa for six years, in Durban for a year and a half,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Charlestown for four-and-a-half years. He was book-keeper and manager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 of Mr. Hajee Hassam, of Charlestown, Natal. He received his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at the Surat High School in the Bombay Presidency. He had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years’ education through the medium of the English language,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that, seven years in the vernacular. He had entered the Transvaal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Immigrants’ Restriction Act.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>: How can he ?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that was for him to show. It was for him to argue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was entitled to enter, after he had put the facts before the Court,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possible for the Court to decide that question before the facts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placed before it and properly argued when the right time came.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stated that Mr. Gandhi had to show that his client was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those exempted.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argued that as his client was educated and had means, he was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enter the Transvaal under the Immigrants’ Restriction Act.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Do you mean to say that every Asiatic who can read </w:t>
      </w:r>
      <w:r>
        <w:rPr>
          <w:rFonts w:ascii="Times" w:hAnsi="Times" w:eastAsia="Times"/>
          <w:b w:val="0"/>
          <w:i w:val="0"/>
          <w:color w:val="000000"/>
          <w:sz w:val="18"/>
        </w:rPr>
        <w:t>and write in a European language can come into this Colony?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do, Sir, and I am going to try and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Court, if I get the opportunity.</w:t>
      </w:r>
    </w:p>
    <w:p>
      <w:pPr>
        <w:autoSpaceDN w:val="0"/>
        <w:tabs>
          <w:tab w:pos="1090" w:val="left"/>
          <w:tab w:pos="237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witness stated that, when he entered the country,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means. He was asked by Sergeant Mansfield of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>Constabulary, the officer in charge of the Immigration Department at Volk-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srust, how much money he had. He had made an application for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on the 22nd April last, having received written permission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Sergeant Mansfield to enter the Colony and make application. He held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testimonials from prominent townsmen, and some of these had been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Chamney in connection with his application. He had been discharged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previous day on a similar charge to that whereon he was now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Court.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no wish to apply under the Registration Act </w:t>
      </w:r>
      <w:r>
        <w:rPr>
          <w:rFonts w:ascii="Times" w:hAnsi="Times" w:eastAsia="Times"/>
          <w:b w:val="0"/>
          <w:i w:val="0"/>
          <w:color w:val="000000"/>
          <w:sz w:val="18"/>
        </w:rPr>
        <w:t>No. 2 of 1907.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ROSS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6"/>
        </w:rPr>
        <w:t>XAMINED</w:t>
      </w:r>
    </w:p>
    <w:p>
      <w:pPr>
        <w:autoSpaceDN w:val="0"/>
        <w:autoSpaceDE w:val="0"/>
        <w:widowControl/>
        <w:spacing w:line="240" w:lineRule="exact" w:before="114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fully conversant with the provisions of that Act. He knew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should be taken for obtaining a registration certificate. He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>applied for registration under the Act, and had no desire to apply. He would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Trial of Sorabji Shapurji-I”, 8-7-1908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apply or have anything to do with such an un-British and disgraceful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and associated himself with his brethren in opposition to the Act.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come only for the purpose of making this a test case, but in order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his home. He had come to reside in the Transvaal. Charlestown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his last place of residence, and he had never resided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It was his own intention to come to the Transvaal; he had never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anyone’s advice, but of his own accord. He had, however, asked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opinion in a legal capacity first. The application that he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Magistrate’s Office at Volksrust had been refused. Since he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Johannesburg, he lived in the Malay Location with Mr. Cama. It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that, prior to his entering the Transvaal, he had been in constant </w:t>
      </w:r>
      <w:r>
        <w:rPr>
          <w:rFonts w:ascii="Times" w:hAnsi="Times" w:eastAsia="Times"/>
          <w:b w:val="0"/>
          <w:i w:val="0"/>
          <w:color w:val="000000"/>
          <w:sz w:val="18"/>
        </w:rPr>
        <w:t>communication with the British Indian Association.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Re-examined, he stated that he was a British subject, and a Parsi.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defence.</w:t>
      </w:r>
    </w:p>
    <w:p>
      <w:pPr>
        <w:autoSpaceDN w:val="0"/>
        <w:autoSpaceDE w:val="0"/>
        <w:widowControl/>
        <w:spacing w:line="240" w:lineRule="exact" w:before="40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argued his case at length. He first submitted that his client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 prohibited immigrant under the Immigrants’ Restriction Act, in as </w:t>
      </w:r>
      <w:r>
        <w:rPr>
          <w:rFonts w:ascii="Times" w:hAnsi="Times" w:eastAsia="Times"/>
          <w:b w:val="0"/>
          <w:i w:val="0"/>
          <w:color w:val="000000"/>
          <w:sz w:val="18"/>
        </w:rPr>
        <w:t>much as he had shown that he had sufficient means and educational attain-</w:t>
      </w:r>
      <w:r>
        <w:rPr>
          <w:rFonts w:ascii="Times" w:hAnsi="Times" w:eastAsia="Times"/>
          <w:b w:val="0"/>
          <w:i w:val="0"/>
          <w:color w:val="000000"/>
          <w:sz w:val="18"/>
        </w:rPr>
        <w:t>ments, and if he chose to apply under the Asiatic Act he would not be a prohi-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bited immigrant. He proceeded to argue that the Asiatic Act referred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who were in the Colony, and who resided in the Colony before the Act </w:t>
      </w:r>
      <w:r>
        <w:rPr>
          <w:rFonts w:ascii="Times" w:hAnsi="Times" w:eastAsia="Times"/>
          <w:b w:val="0"/>
          <w:i w:val="0"/>
          <w:color w:val="000000"/>
          <w:sz w:val="18"/>
        </w:rPr>
        <w:t>was passed, and, whatever the intention of the framers of the Immigrants’ Res-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triction Act, it left the door open for Asiatic immigration—undoubtedly of a </w:t>
      </w:r>
      <w:r>
        <w:rPr>
          <w:rFonts w:ascii="Times" w:hAnsi="Times" w:eastAsia="Times"/>
          <w:b w:val="0"/>
          <w:i w:val="0"/>
          <w:color w:val="000000"/>
          <w:sz w:val="18"/>
        </w:rPr>
        <w:t>very modified type.</w:t>
      </w:r>
    </w:p>
    <w:p>
      <w:pPr>
        <w:autoSpaceDN w:val="0"/>
        <w:autoSpaceDE w:val="0"/>
        <w:widowControl/>
        <w:spacing w:line="240" w:lineRule="exact" w:before="40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referred to Mr. Gandhi’s argument as very subtle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able. He dealt with the points raised, and said that the accused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application for registration, but he gloried in the fact, and had set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at defiance. He ordered him to leave the Colony within seven </w:t>
      </w:r>
      <w:r>
        <w:rPr>
          <w:rFonts w:ascii="Times" w:hAnsi="Times" w:eastAsia="Times"/>
          <w:b w:val="0"/>
          <w:i w:val="0"/>
          <w:color w:val="000000"/>
          <w:sz w:val="18"/>
        </w:rPr>
        <w:t>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HINDU CREMATION GROUND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known the world over that the Hindus cremate their dead.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was made to the Government that cremation facilities similarto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available in Durban be provided for the Colony as a whole,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Mr. Diwan has received a very discouraging reply.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said, without assigning any reasons,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asked for cannot be made. Admittedly,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instances of Hindus burying their dead, but we cannot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peremptory interference with a religious practice.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the Hindus themselves are to blame for not having always </w:t>
      </w:r>
      <w:r>
        <w:rPr>
          <w:rFonts w:ascii="Times" w:hAnsi="Times" w:eastAsia="Times"/>
          <w:b w:val="0"/>
          <w:i w:val="0"/>
          <w:color w:val="000000"/>
          <w:sz w:val="22"/>
        </w:rPr>
        <w:t>insisted on cremating their dead because of the inconvenience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or for other reasons. But it was of their own volition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did not do so. Since it is the Government which now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stop the practice, it is imperative that we protest.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signed by all the Hindus should be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it is signed by thousands of persons, there is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being looked into. Muslims, Christians, Parsis can all help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Today one of our religions is under attack; tomorrow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the turn of another. We hope therefore that not only will the Hin-</w:t>
      </w:r>
      <w:r>
        <w:rPr>
          <w:rFonts w:ascii="Times" w:hAnsi="Times" w:eastAsia="Times"/>
          <w:b w:val="0"/>
          <w:i w:val="0"/>
          <w:color w:val="000000"/>
          <w:sz w:val="22"/>
        </w:rPr>
        <w:t>dus take up this issue, but also that the other communities will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11-7-1908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MURDER IN SYDENHAM</w:t>
      </w:r>
    </w:p>
    <w:p>
      <w:pPr>
        <w:autoSpaceDN w:val="0"/>
        <w:autoSpaceDE w:val="0"/>
        <w:widowControl/>
        <w:spacing w:line="24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 of Mr. Banu and his wife in Sydenham bears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observations made some time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do not yet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for the murder. It is [of course] necessary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regarding police protection in Sydenham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towns. But the real remedy lies in our own hands.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which were experienced in having Mr. Banu’s body buried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matter of shame to the Government. It was not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was left unburied for two days. It is believed that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blame for this. The Congress did well in writing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about this as well. It is necessary that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forcefully to the Government on these matters.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FOR INFORMATION OF NATAL FRUITERERS</w:t>
      </w:r>
    </w:p>
    <w:p>
      <w:pPr>
        <w:autoSpaceDN w:val="0"/>
        <w:autoSpaceDE w:val="0"/>
        <w:widowControl/>
        <w:spacing w:line="240" w:lineRule="exact" w:before="11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Fruiterers of Natal who carry on trade with the Transvaal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 when sending fruit 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nachis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If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five per cent of the fruit in a crate has dark spots, the whole crate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rejected by the Transvaal authorities and the entire consignment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condemned. The best way is to pack the fruit after careful examina-</w:t>
      </w:r>
      <w:r>
        <w:rPr>
          <w:rFonts w:ascii="Times" w:hAnsi="Times" w:eastAsia="Times"/>
          <w:b w:val="0"/>
          <w:i w:val="0"/>
          <w:color w:val="000000"/>
          <w:sz w:val="22"/>
        </w:rPr>
        <w:t>tion. If this is not done, considerable loss may result.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11-7-1908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“Crime Wave in Natal”, 6-6-1908 and “Cause of Murders in Natal”,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20-6-1908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citrus fruit with a tight jacket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5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WOMEN PRISONERS’ HAIR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satisfactory reply has been received from the Natal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the representation of the Congress regarding the shearing of </w:t>
      </w:r>
      <w:r>
        <w:rPr>
          <w:rFonts w:ascii="Times" w:hAnsi="Times" w:eastAsia="Times"/>
          <w:b w:val="0"/>
          <w:i w:val="0"/>
          <w:color w:val="000000"/>
          <w:sz w:val="22"/>
        </w:rPr>
        <w:t>women prisoners’ hair.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ordered that their hair shall not be cut </w:t>
      </w:r>
      <w:r>
        <w:rPr>
          <w:rFonts w:ascii="Times" w:hAnsi="Times" w:eastAsia="Times"/>
          <w:b w:val="0"/>
          <w:i w:val="0"/>
          <w:color w:val="000000"/>
          <w:sz w:val="22"/>
        </w:rPr>
        <w:t>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11-7-1908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TODAY’S CARTOON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25th has published a cartoon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which we reproduce in the English section.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is shown as a snake-charmer and the Indian community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cobra. The caption in English under the drawing explains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snake-charmer is playing hard on his flute to charm the cobra.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cobra remains undeceived.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A. CARTWRIGHT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promised. I am not framing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questions at all. After I left you, I saw Mr. Hosken, andMr.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Hosken, too, has promised to see General Smuts, because in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Mr. Hosken it is stated that those who have ta[ken]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certificates will not have their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legalized under the Act. This letter is written in General Smuts’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handwriting, so that there can be no mistake about it.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both you and Mr. Hosken will be able to obtain some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on Monday. If you do, may I ask you kindly to</w:t>
      </w:r>
    </w:p>
    <w:p>
      <w:pPr>
        <w:autoSpaceDN w:val="0"/>
        <w:autoSpaceDE w:val="0"/>
        <w:widowControl/>
        <w:spacing w:line="220" w:lineRule="exact" w:before="32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telephone? My number is 1635.</w:t>
      </w:r>
    </w:p>
    <w:p>
      <w:pPr>
        <w:autoSpaceDN w:val="0"/>
        <w:autoSpaceDE w:val="0"/>
        <w:widowControl/>
        <w:spacing w:line="220" w:lineRule="exact" w:before="66" w:after="3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00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NCLOSURE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ARTWRIGHT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66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3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DRAFT QUESTIONS ON ASIATIC REGISTRATION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382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l.</w:t>
            </w:r>
          </w:p>
          <w:p>
            <w:pPr>
              <w:autoSpaceDN w:val="0"/>
              <w:autoSpaceDE w:val="0"/>
              <w:widowControl/>
              <w:spacing w:line="294" w:lineRule="exact" w:before="9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  <w:p>
            <w:pPr>
              <w:autoSpaceDN w:val="0"/>
              <w:autoSpaceDE w:val="0"/>
              <w:widowControl/>
              <w:spacing w:line="294" w:lineRule="exact" w:before="9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11, 1908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Reading the letter addressed from the gaol on the compromise,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by itself, the Act is not to apply to those who are voluntarily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registered. What, then, is the meaning of the circular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dated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7th instant, purporting to have been addressed by Mr. Chamney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the Municipalities, and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Leader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there any truth in the rumour that the Government are willing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recognize the domiciliary rights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bona-fide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holders of £3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registration certificates, whether within or without the Colony,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refugees who do not possess certificates but who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establish their claim to pre-War domicile?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there any truth in the statement generally made that the Gov-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ernment are willing to concede the right of 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Supreme Court of those whose applications for voluntary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registration are rejected by Mr. Chamney?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photostats of the typewritten office copies: S. N. 4835 &amp; 4836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A. CARTWRIGHT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1908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CARTWRIGHT,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have understood from the telephonic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with me this morning. General Smuts is willing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validity of Dutch £3 registration certificates, provided that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otherwise given to substantiate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such certificates, and that this proof should,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European proof. General Smuts thinks that there may be 15,000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certificates. These cannot be accepted on mere produc-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Trial of Sorabji Shapurji—II, 10-7-1908.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damaged and indistinct at several places.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6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With reference to this matter, I have always contended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proving ownership should rest upon the person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certificate. Proof will have to be given to the satisfaction of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law, unless the Registrar is satisfied therewith. The same 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those who do not hold registration certificates, but are </w:t>
      </w:r>
      <w:r>
        <w:rPr>
          <w:rFonts w:ascii="Times" w:hAnsi="Times" w:eastAsia="Times"/>
          <w:b w:val="0"/>
          <w:i/>
          <w:color w:val="000000"/>
          <w:sz w:val="22"/>
        </w:rPr>
        <w:t>bona-</w:t>
      </w:r>
      <w:r>
        <w:rPr>
          <w:rFonts w:ascii="Times" w:hAnsi="Times" w:eastAsia="Times"/>
          <w:b w:val="0"/>
          <w:i/>
          <w:color w:val="000000"/>
          <w:sz w:val="22"/>
        </w:rPr>
        <w:t>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of standing. It is impossible to vouch for Euro-pean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in each case. I am positive that there are not 15,000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out. If there were, it will be open to General Smuts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new legislation to stop any such influx. What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apart from certificate-holders and certificate-holders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I do not think that, at the outside, there can possibly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thousand immigrants. Proof of the pudding will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I have suggested that a limited period be fixed within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applications should be made; so that there need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at all about this. The right of appeal is restricted to the Magistrates’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in connection With any such men.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General Smuts.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same treatment.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question. . 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point, so far as I can see it,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standpoint, of utter insignificance, from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standpoint, of paramount importance. I do not quarrel with any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that General Smuts may choose to bring, but I do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Indians being made consenting parties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They must have the right to protest and to carry on any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they choose to, in connection with it. If he is willing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cede, as I understood this morning he was, the points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then the Immigrants’ Restriction Amendment Bill shown to me </w:t>
      </w:r>
      <w:r>
        <w:rPr>
          <w:rFonts w:ascii="Times" w:hAnsi="Times" w:eastAsia="Times"/>
          <w:b w:val="0"/>
          <w:i w:val="0"/>
          <w:color w:val="000000"/>
          <w:sz w:val="22"/>
        </w:rPr>
        <w:t>may be brought with the necessary alterations, and he may, if he cho-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oses, insert a clause prohibiting the immigration of educated Asiatics.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will be a petition to Parliament against that clause,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Imperial Government, and, if I can carry my countrymen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undoubtedly passive resistance. Whether I can carry them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 am not in a position yet to tell you definitely. My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undoubtedly, as it must be, to persuade them to do so.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telephone that I found Mr. Essop Mia, last night,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on the question. He thought that, if the three points were yielded,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be satisfied. I ventured to differ from him. When your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 15,00” —obviously an error.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whole line here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missing.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Half a line is missing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was received, he was at the office, and I discussed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 now stands aghast at his opinion, and he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Indians in the Transvaal will merit the curse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if they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educational disqualifications.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again: it is the </w:t>
      </w:r>
      <w:r>
        <w:rPr>
          <w:rFonts w:ascii="Times" w:hAnsi="Times" w:eastAsia="Times"/>
          <w:b w:val="0"/>
          <w:i/>
          <w:color w:val="000000"/>
          <w:sz w:val="22"/>
        </w:rPr>
        <w:t>consent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[is] all, and not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that General Smuts may choose to bring. He must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[sic] before us and say.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repealing the Act, that was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he will notice my query also against this section; but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appeal to the Supreme Court should be on questions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>law and not on questions of fact.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appeal, however, that I have asked for is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Chamney’s decision, in connection with pending applications.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what General Smuts refused at the interview. I take it that now he </w:t>
      </w:r>
      <w:r>
        <w:rPr>
          <w:rFonts w:ascii="Times" w:hAnsi="Times" w:eastAsia="Times"/>
          <w:b w:val="0"/>
          <w:i w:val="0"/>
          <w:color w:val="000000"/>
          <w:sz w:val="22"/>
        </w:rPr>
        <w:t>is willing to concede the right. The matter is, to my mind, self-evident.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mentioned that I had received from Maho-medans £2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apiece per voluntary registration certificate. This I stigma-tized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damnable lie, and I repeat it. It has been propagated, eviden-tly,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enemy of the Indian community. What I have done is to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 of two guineas for legal work done for voluntary regis-tration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ap-plications, whether I made them on behalf of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Mahomedans. I asked the book-keeper to give me the number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applications made by me, and it does not exceed 235. These applica-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involve more than two guineas worth of work. I had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each individual applicant, then to fill in the form,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>clerk with the man, and, in many cases to carry on voluminous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with the Registration Office. This was work strictly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province, and I have worked like any other Attorney. But,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office of Secretary of the British Indian Association also,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Mr. Chamney that, if individual Indians came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me to prosecute their claims before him, I charged a fee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guineas, and asked him to convey that information to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This, you will see, is totally different from his statement.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charged £2 from every Mahomedan for a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application question, passive resistance may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farce [sic] can only speak for myself and say that I should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condemnation even from General Smuts and all my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if I, a barrister having received a liberal education, were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fellow-barristers should not enter the Transvaal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Colony, because they were Indians. Let the education test be as severe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Three lines are missing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missing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lines missing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5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General Smuts chooses to make it. I, for one, would today under-</w:t>
      </w:r>
      <w:r>
        <w:rPr>
          <w:rFonts w:ascii="Times" w:hAnsi="Times" w:eastAsia="Times"/>
          <w:b w:val="0"/>
          <w:i w:val="0"/>
          <w:color w:val="000000"/>
          <w:sz w:val="22"/>
        </w:rPr>
        <w:t>take to see Mr. Sorabji away and accept a test that would admit profes-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sional men, but a racial test I can never accept. What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in the Transvaal may be known tomorrow, or as time passes.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position as it stands at half past four today.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than discussed this question with most prominent Asiatics,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conclude by hoping that General Smuts will show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statesmanship by not making this matter a stumbling-block. A unified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an admirable dream, but dis.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Empire, without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my opinion, an abomination, if the policy of excluding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Indian[s] from South Africa at any cost is persisted in, it can only end </w:t>
      </w:r>
      <w:r>
        <w:rPr>
          <w:rFonts w:ascii="Times" w:hAnsi="Times" w:eastAsia="Times"/>
          <w:b w:val="0"/>
          <w:i w:val="0"/>
          <w:color w:val="000000"/>
          <w:sz w:val="22"/>
        </w:rPr>
        <w:t>in disaster.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please to read this letter carefully. If I am vague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point, kindly ask me to explain. If you think that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needed, wire for me. I [believe] that you and Mr. Hosken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difficult question to a satisfactory end.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[make] my meaning absolutely clear, I need not offer </w:t>
      </w:r>
      <w:r>
        <w:rPr>
          <w:rFonts w:ascii="Times" w:hAnsi="Times" w:eastAsia="Times"/>
          <w:b w:val="0"/>
          <w:i w:val="0"/>
          <w:color w:val="000000"/>
          <w:sz w:val="22"/>
        </w:rPr>
        <w:t>any apology for the length of this [letter].</w:t>
      </w:r>
    </w:p>
    <w:p>
      <w:pPr>
        <w:autoSpaceDN w:val="0"/>
        <w:autoSpaceDE w:val="0"/>
        <w:widowControl/>
        <w:spacing w:line="220" w:lineRule="exact" w:before="26" w:after="1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ARTWRIGHT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RETORIA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LUB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RETORIA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4842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12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DITOR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254. REPLY TO “THE STAR”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00" w:after="0"/>
              <w:ind w:left="330" w:right="0" w:hanging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16, 1908</w:t>
            </w:r>
          </w:p>
        </w:tc>
      </w:tr>
    </w:tbl>
    <w:p>
      <w:pPr>
        <w:autoSpaceDN w:val="0"/>
        <w:autoSpaceDE w:val="0"/>
        <w:widowControl/>
        <w:spacing w:line="24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published in your notes yesterday the statement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 Asiatic question is probable, and you state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that the point (that is, of education) would not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the general principles involved, as educated Indians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outside of their own community, make an adequate pittance.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news published by you is correct.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missing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25-7-1908, under the title “Mr. Essop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Mia’s Explanation”.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 understand to be the situation is that,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willing now to repeal the Act and recognize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Asiatics domiciled in the Colony before the war, they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accepting total prohibition of the entry of Indians,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educational attainments they may possess. This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today, as Mr. Sorabji’s case has made clear. In asking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accept the above disqualification, the Government ask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communal suicide. If the resident Asiatic population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protected, and is to be allowed to remain in the country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manner, it must be apparent to every Colonist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assistance and guidance of their educated brethren.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 do not mean a mere knowledge of the elements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or any other European language, but I mean a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culture. Does anyone suppose that Indians in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whom are traders, can live with any degree of comfort,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not amongst them such men as I have described above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British Colony in the world, with a resident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which has legislation of the kind to which our consent is </w:t>
      </w:r>
      <w:r>
        <w:rPr>
          <w:rFonts w:ascii="Times" w:hAnsi="Times" w:eastAsia="Times"/>
          <w:b w:val="0"/>
          <w:i w:val="0"/>
          <w:color w:val="000000"/>
          <w:sz w:val="22"/>
        </w:rPr>
        <w:t>now required as a condition precedent to the granting of simple jus-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tice to pre-war Indians. If the Government think that they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drastic policy of exclusion, let them do so and let them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recognize the other rights. If justice is on our side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education, and if we have sufficient strength in us,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win.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the position stands at present, it seems to me that 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have armed ourselves with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and also yearly licences, and have placed ourselves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position than our other countrymen who have an equal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to live and trade in this Colony; and, as their position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jeopardy, in view of the entire disregard by General Smuts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obligations undertaken by him, I feel I have erred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first to take out my voluntary registration certificate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licence. I, as well as other British Indians, who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part hitherto in the passive resistance campaign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compromise, have helped the Government to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have therefore decided, by way of protest and penance,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become hawkers and give ourselves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without a licence. If, therefore, the people of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strange Indian faces with baskets of fruit and vegetables,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that they have become unlicensed hawkers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protest against injustice. In taking this step with deliberation,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compatriots have no desire willingly to defy the laws of the land.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have so great a respect for the laws of the country in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5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that we have undertaken to break certain statutes,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laws, but which can be more properly described as engines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tyranny. It is nobody’s duty to submit to tyranny. The step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now been taken is, therefore, I hold, a perfectly lawful and just one.</w:t>
      </w:r>
    </w:p>
    <w:p>
      <w:pPr>
        <w:autoSpaceDN w:val="0"/>
        <w:autoSpaceDE w:val="0"/>
        <w:widowControl/>
        <w:spacing w:line="220" w:lineRule="exact" w:before="66" w:after="0"/>
        <w:ind w:left="0" w:right="5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 e t c . , 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</w:p>
    <w:p>
      <w:pPr>
        <w:autoSpaceDN w:val="0"/>
        <w:autoSpaceDE w:val="0"/>
        <w:widowControl/>
        <w:spacing w:line="266" w:lineRule="exact" w:before="14" w:after="252"/>
        <w:ind w:left="0" w:right="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18-7-1908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236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236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WHAT WAS, AND IS, THE CAMPAIGN ABOUT?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campaign is likely to teach the Indians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lessons. It did not, and does not, aim merely at securing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Act. It is possible to get the Act repealed. But there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loopholes which present difficulties, so that though General Smuts is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repeal the Act we are unable to give our consent.</w:t>
      </w:r>
    </w:p>
    <w:p>
      <w:pPr>
        <w:autoSpaceDN w:val="0"/>
        <w:tabs>
          <w:tab w:pos="490" w:val="left"/>
          <w:tab w:pos="550" w:val="left"/>
          <w:tab w:pos="790" w:val="left"/>
          <w:tab w:pos="2190" w:val="left"/>
          <w:tab w:pos="2830" w:val="left"/>
          <w:tab w:pos="3810" w:val="left"/>
          <w:tab w:pos="4330" w:val="left"/>
          <w:tab w:pos="6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was never directed against finger-impressions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[traders’]licences, under the law, the community refuses to give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says to the Government: “We will not agree to anything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compulsion.” It would not agree even to names being signed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applications for licences under the obnoxious Act.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does disobedience of the obnoxious law mean?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exactly what needs to be understood. If the law is repealed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by another another even worse, we shall have gained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is that the obnoxious law puts us in fetters, and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It fetters us because if we submit to it, we must endure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harassment by the Government. How can we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Once the fetters are broken, the Government will cease enacting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unwanted laws affecting us, and will consult us beforehand.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 itself so to consult us? Both yes and no. It will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us— it has done so before—so long as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it with the sword of satyagraha. It will cease to remain so </w:t>
      </w:r>
      <w:r>
        <w:rPr>
          <w:rFonts w:ascii="Times" w:hAnsi="Times" w:eastAsia="Times"/>
          <w:b w:val="0"/>
          <w:i w:val="0"/>
          <w:color w:val="000000"/>
          <w:sz w:val="22"/>
        </w:rPr>
        <w:t>bound the moment we abandon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is prepared to safeguard the rights of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hold the £3 registers. It also offers the right of appeal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Supreme Court.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will not allow educated Indians to enter. What does this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Dialogue on the Compromise”, 15-2-1908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mean? Many people imagine that the term “educated Indians”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denotes clerks. This is a mistake. Whether or not clerks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is another question. But forbidding the entry of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physicians, etc., is an intolerable situation. The true significance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the authorities first want to please the Indians by repealing </w:t>
      </w:r>
      <w:r>
        <w:rPr>
          <w:rFonts w:ascii="Times" w:hAnsi="Times" w:eastAsia="Times"/>
          <w:b w:val="0"/>
          <w:i w:val="0"/>
          <w:color w:val="000000"/>
          <w:sz w:val="22"/>
        </w:rPr>
        <w:t>the Act and then to finish them off.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lawyer or a physician is not worth more than a businessman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farmer. But a trader is concerned with trade. A lawyer’s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help others fight. There is no country in the world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progressed without lawyers or physicians. Businessmen,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and farmers are like the torso, but lawyers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[professional men] are like the arms of the community. The torso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thing. But it will be useless without the arms.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Indians, therefore, deserves serious attention.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that the campaign that is to follow [will be launched]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account. That is so, indeed. How can the community ever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it will give up the fight if educated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out? If the community made such a mistake, it would invite scorn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If, on the other hand, it fights out that issue, it will win the </w:t>
      </w:r>
      <w:r>
        <w:rPr>
          <w:rFonts w:ascii="Times" w:hAnsi="Times" w:eastAsia="Times"/>
          <w:b w:val="0"/>
          <w:i w:val="0"/>
          <w:color w:val="000000"/>
          <w:sz w:val="22"/>
        </w:rPr>
        <w:t>admiration of all Indians.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thus not aimed merely at securing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Act. It is a conflict between the whites and the Coloured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want to ride roughshod over us, to keep us down always as </w:t>
      </w:r>
      <w:r>
        <w:rPr>
          <w:rFonts w:ascii="Times" w:hAnsi="Times" w:eastAsia="Times"/>
          <w:b w:val="0"/>
          <w:i w:val="0"/>
          <w:color w:val="000000"/>
          <w:sz w:val="22"/>
        </w:rPr>
        <w:t>slaves. We want to be their equals.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significance of the campaign and satyagraha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equal to its name only when every Indian has it impressed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mind. The sword of satyagraha is not to be used for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 cakes which is what the domiciliary rights of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really are, but to pierce the violent, rock-like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hearts of the whites. This is a task which cannot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Transvaal throws up a few brave Indians they will fulfil this </w:t>
      </w:r>
      <w:r>
        <w:rPr>
          <w:rFonts w:ascii="Times" w:hAnsi="Times" w:eastAsia="Times"/>
          <w:b w:val="0"/>
          <w:i w:val="0"/>
          <w:color w:val="000000"/>
          <w:sz w:val="22"/>
        </w:rPr>
        <w:t>task and cover themselves with undying glory.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18-7-1908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 AND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LOW</w:t>
      </w:r>
    </w:p>
    <w:p>
      <w:pPr>
        <w:autoSpaceDN w:val="0"/>
        <w:autoSpaceDE w:val="0"/>
        <w:widowControl/>
        <w:spacing w:line="240" w:lineRule="exact" w:before="106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fortunes of movement are sometimes at high tide; 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ebb. Good news alternates with bad. One moment we hear of an </w:t>
      </w:r>
      <w:r>
        <w:rPr>
          <w:rFonts w:ascii="Times" w:hAnsi="Times" w:eastAsia="Times"/>
          <w:b w:val="0"/>
          <w:i w:val="0"/>
          <w:color w:val="000000"/>
          <w:sz w:val="22"/>
        </w:rPr>
        <w:t>impending settlement the next that nothing will happen after all.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5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last, it was reported that the government had decided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law. Mr. Gandhi therefore wrote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 notice suggests that the Government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 voluntary registrants also within the scope of the law.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done, all the conditions of the compromise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violated. Both the written agreement and the oral understanding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undone. Alarmed at the prospect, Mr. Cartwright and Mr. 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an interview with General Smuts. It is gathered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transpired at the interview that the rights of those who hold the £3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saved.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[Dutch registration certificates] and the other refugees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appeal may also be allowed, but the rights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persons cannot be saved. The obnoxious Act will not apply to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registrants. This is what has been reported. But one need not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hopes on this report. All we can depend on ultimately is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Transvaal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Monday reported that,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was to be enforced, the municipalities had been asked to send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Secretary the names of traders or hawkers who were do-</w:t>
      </w:r>
      <w:r>
        <w:rPr>
          <w:rFonts w:ascii="Times" w:hAnsi="Times" w:eastAsia="Times"/>
          <w:b w:val="0"/>
          <w:i w:val="0"/>
          <w:color w:val="000000"/>
          <w:sz w:val="22"/>
        </w:rPr>
        <w:t>ing business without licences, so that these persons might be pro-</w:t>
      </w:r>
      <w:r>
        <w:rPr>
          <w:rFonts w:ascii="Times" w:hAnsi="Times" w:eastAsia="Times"/>
          <w:b w:val="0"/>
          <w:i w:val="0"/>
          <w:color w:val="000000"/>
          <w:sz w:val="22"/>
        </w:rPr>
        <w:t>secuted.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threw the Indians into a panic and they swarmed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office like locusts. Thumb-impressions were asked for,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these readily. They felt so exultant when they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that one would have thought they had achieved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really remarkable. Their pledge not to submit to the Act was comple-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forgotten. For the thumb-impressions were given under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arguments by the pickets at the gate they said: “Gandhi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people give 18 digit-impressions; what is wrong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two thumb-impressions,?” For there were now 16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less! Many persons reasoned with these men, but to no avail. Thus </w:t>
      </w:r>
      <w:r>
        <w:rPr>
          <w:rFonts w:ascii="Times" w:hAnsi="Times" w:eastAsia="Times"/>
          <w:b w:val="0"/>
          <w:i w:val="0"/>
          <w:color w:val="000000"/>
          <w:sz w:val="22"/>
        </w:rPr>
        <w:t>were [at once] exemplified the ignorance about and the beauty of sat-</w:t>
      </w:r>
      <w:r>
        <w:rPr>
          <w:rFonts w:ascii="Times" w:hAnsi="Times" w:eastAsia="Times"/>
          <w:b w:val="0"/>
          <w:i w:val="0"/>
          <w:color w:val="000000"/>
          <w:sz w:val="22"/>
        </w:rPr>
        <w:t>yagraha. Ignorance, because people compared the giving of 18 digit-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voluntarily with the giving of two thumb-impressions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[compulsorily] under the law. Beauty, because satyagraha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waged continuously. That some persons have abandoned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way of the others who have not forsaken it. Though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given their thumb-impressions, there are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unyielding. They know that it is wrong to give thumb-imp-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here; for the English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Transvaal Leader”,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10-7-1908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refer Only to those who left the Colony during the Boer War and later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return, for not all holders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£3 </w:t>
      </w:r>
      <w:r>
        <w:rPr>
          <w:rFonts w:ascii="Times" w:hAnsi="Times" w:eastAsia="Times"/>
          <w:b w:val="0"/>
          <w:i w:val="0"/>
          <w:color w:val="000000"/>
          <w:sz w:val="18"/>
        </w:rPr>
        <w:t>Dutch registration certificates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refugees.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ressions. Even [one’s] signature should not be given under the law.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many persons, having gone to the municipality, returned [without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thumb-impressions]. A number of them continue boldly to </w:t>
      </w:r>
      <w:r>
        <w:rPr>
          <w:rFonts w:ascii="Times" w:hAnsi="Times" w:eastAsia="Times"/>
          <w:b w:val="0"/>
          <w:i w:val="0"/>
          <w:color w:val="000000"/>
          <w:sz w:val="22"/>
        </w:rPr>
        <w:t>trade without licences, holding themselves in readiness for gaol [life].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those who are now ready to go to gaol are true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>for it is in the interests of others that they are offering satyagraha.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who are these others? (1) Those who are in possession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registers; (2) refugees; (3) those whose applications Chamney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holding up; and (4) educated Indians.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now is really on behalf of the educated Indians.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just cause to fight for. It is General Smuts’ intention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slavery by keeping out the educated among them.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 allowed? How can the Indian community agree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 denial of the rights of educated [Asiatics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Colony]? Everyone assents to this argument and admits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wouldbe a dishonour for the Indians to do 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movement can be carried on even if Indians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 it in their thousands. If 500 Indians of true mettle,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worst, take the field, Indian honour will be vindicated.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suggestion that Mr. Jinnah, Bar-at-Law, be invited to join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campaign]. Should the Indian community now agree [to the Act],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be allowed to come? Mr. Dawad Mahomed’s son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for his studies. Should he not be able to return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them? Must it only be through Mr. Smuts’ grace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come back? Mr. Joseph Royeppen is due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days. He was born in South Africa but he cannot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How can the Indian community countenance all this?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in mind that it is being asked to assent to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It would be a different matter if they were to pass a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effect on their own. We could then fight against it, if possible.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Indian can say that he will not mind, that he is agreeable to, the </w:t>
      </w:r>
      <w:r>
        <w:rPr>
          <w:rFonts w:ascii="Times" w:hAnsi="Times" w:eastAsia="Times"/>
          <w:b w:val="0"/>
          <w:i w:val="0"/>
          <w:color w:val="000000"/>
          <w:sz w:val="22"/>
        </w:rPr>
        <w:t>enactment of such a law?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NEMIES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is it that such difficulties arise constantly?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certain Indians who have become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They tell General Smuts that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fight left in it, that everyone will submit to the Act, that the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[The registers] is mere bragging, that everyone will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and give thumb-impressions, that it is Mr. Gandhi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>other Indians who are the cause of the mischief, that the others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5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grievances. These reports are welcome to General Smuts;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them, with the result that Indians suffer. If all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prepared to submit to the Act, it is only right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>should apply to them.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believe that there are only a few Indians who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Letters continue to come in from many towns, such as Barberton,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Christiana, Volksrust, Vereeniging, Nylstroom, Heidelberg,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Indians are steadfast and will fight for these rights.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Indians in these towns who have not taken out licences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mean to. So long as this spirit persists, Indians will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What is reported to General Smuts, and by whom,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</w:p>
    <w:p>
      <w:pPr>
        <w:autoSpaceDN w:val="0"/>
        <w:autoSpaceDE w:val="0"/>
        <w:widowControl/>
        <w:spacing w:line="240" w:lineRule="exact" w:before="14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has been wonderful. He has come all the 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just to go to gaol. By the time people have a copy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he may already have been installed in gaol. Let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that, after sending him to gaol,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forgo any of the rights we have discussed above.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will be held on Sunday. Registers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at this meeting, not yet. Many rumours are current,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wisest course will be to wait till General Smuts publishes his draft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 burn the registers, and meanwhile to prepare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eventuality. There is no reason to fear that he will play foul if we wait.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how deceit is practised. For double-crossing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a satyagrahi, as he does not depend on others in his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draft Bill is published, we can make a bonfire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and warm ourselves by it. The Bill has first to appear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discussed in Parliament and receive Royal assent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before it can come into force. In the meantime, we can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cope with the situation. But all those Indians who are firm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[to resist the Act] had better send in their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to the British Indian Association.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UNDS</w:t>
      </w:r>
    </w:p>
    <w:p>
      <w:pPr>
        <w:autoSpaceDN w:val="0"/>
        <w:autoSpaceDE w:val="0"/>
        <w:widowControl/>
        <w:spacing w:line="240" w:lineRule="exact" w:before="14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does not require much money. But a small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necessary. The Association’s reserves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badly. depleted, with the result that cables cannot be sent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India as often as desired. It is, therefore, necessary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every Indian to send in as much money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Barberton Indians have sent letters and telegrams of encouragement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also remitted £10 by draft.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evening, Mr. Essop Mia called a meeting,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to stay away. It was attended by nearly 200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decided most emphatically that Indians should never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educated Indians from the Transvaal. Mr. Essop 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a hawker’s licence to give a stimulus to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to forgo the protection afforded him by his voluntary registration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tificate and trade licence. Since he refused to give thumb-impressions,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issued the licence he had asked for. Mr. Essop Mia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make his rounds as a hawker without a licence and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prominent whites to sell them fruit. He will carry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 with him. He thus wants to challenge the Government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His spirit has infected numerous other Indians.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and other Indian leaders will follow suit.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educated Indians have also decided to do the same. If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maintained, the fight will have an early end. A community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brave men will never have to give in. A new spirit is abroad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the great significance of the movement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in increasing measure.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Indians have volunteered to picket and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going to the municipality to take out licences after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thumb-impressions: Messrs Bhaiji Ebrahim, Ali Ismail, Mulji G. </w:t>
      </w:r>
      <w:r>
        <w:rPr>
          <w:rFonts w:ascii="Times" w:hAnsi="Times" w:eastAsia="Times"/>
          <w:b w:val="0"/>
          <w:i w:val="0"/>
          <w:color w:val="000000"/>
          <w:sz w:val="22"/>
        </w:rPr>
        <w:t>Patel, Ali Umar, Ranchhod Mitha, Bagas Bapu and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reported that the Government will seek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even in regard to educated persons.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18-7-1908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SARVODAYA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-IX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saw in the three preceding chapters that the generally accept-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principles of economics are invalid. If acted upon, they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and nations unhappy. The poor will become poorer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rich richer; neither will be any the happier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Economists do not take men’s conduct into account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5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prosperity from the amount of wealth accumulated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the happiness of nations depends upon their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Hence they advocate greater accumulation of wealth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work in factories. In England and elsewhere factories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multiplied because of the spread of these ideas.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leave their farms and concentrate in cities. They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fresh air of the countryside and feel happy breathing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air of factories. As a result, the nation grows weaker, and avarice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immorality increase, and if someone suggests measures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eradicating vice, the so-called wise men argue that vice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eliminated, that the ignorant cannot be educated all at once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best to let things alone. While advancing this argument, they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rich who are responsible for the immorality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wretched workers slave for them day and night so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supplied with their luxuries. They have not a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self-improvement. Thinking about the rich,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rich. When they fail in this, they become angry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resentful. They then forget themselves [in their anger],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gather wealth by honest means, turn in desperation to fraud.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wealth and labour are thus wasted, else they are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promoting fraud.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Labour, in the real sense of the term, is that which produces use-</w:t>
      </w:r>
      <w:r>
        <w:rPr>
          <w:rFonts w:ascii="Times" w:hAnsi="Times" w:eastAsia="Times"/>
          <w:b w:val="0"/>
          <w:i w:val="0"/>
          <w:color w:val="000000"/>
          <w:sz w:val="22"/>
        </w:rPr>
        <w:t>ful articles. Useful articles are those which support human life. Suppo-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rting human life means provision of food, clothing, etc.,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men to live a moral life and to do good while they live.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large-scale industrial undertakings would appear to be 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To seek to acquire wealth by establishing big factories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sin. Many people amass wealth but few make good use of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making of money is likely to lead a nation to its destruction,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>money is useless. On the contrary, present-day capitalists are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widespread and unjust wars. Most of the wars of our times </w:t>
      </w:r>
      <w:r>
        <w:rPr>
          <w:rFonts w:ascii="Times" w:hAnsi="Times" w:eastAsia="Times"/>
          <w:b w:val="0"/>
          <w:i w:val="0"/>
          <w:color w:val="000000"/>
          <w:sz w:val="22"/>
        </w:rPr>
        <w:t>spring from greed for money.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people say that it is impossible to educate others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them, and the best course would be to live as well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and accumulate wealth. Those he hold these views show little </w:t>
      </w:r>
      <w:r>
        <w:rPr>
          <w:rFonts w:ascii="Times" w:hAnsi="Times" w:eastAsia="Times"/>
          <w:b w:val="0"/>
          <w:i w:val="0"/>
          <w:color w:val="000000"/>
          <w:sz w:val="22"/>
        </w:rPr>
        <w:t>concern for ethical principles. For the person who values ethical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ciples and does not yield to avarice has a disciplined mind;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tray from the right path, and influences others merely by his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mple. If the individuals who constitute a nation do not observe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conduct how can the nation become moral? If we behave </w:t>
      </w:r>
      <w:r>
        <w:rPr>
          <w:rFonts w:ascii="Times" w:hAnsi="Times" w:eastAsia="Times"/>
          <w:b w:val="0"/>
          <w:i w:val="0"/>
          <w:color w:val="000000"/>
          <w:sz w:val="22"/>
        </w:rPr>
        <w:t>as we choose and then point the accusing finger at an errant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bour, how can the result [of our actions] be good?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thus see that money no more than a means which may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happiness or misery. In the hands of a good man, it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cultivating land and raising crops. Cultivators will find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tment in innocent labour and the nation will be happy.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bad men, it is used for the production, say, of gun-powder and brin-</w:t>
      </w:r>
      <w:r>
        <w:rPr>
          <w:rFonts w:ascii="Times" w:hAnsi="Times" w:eastAsia="Times"/>
          <w:b w:val="0"/>
          <w:i w:val="0"/>
          <w:color w:val="000000"/>
          <w:sz w:val="22"/>
        </w:rPr>
        <w:t>ging utter ruin on the people. Both those who manufacture gun-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and those who fall victims to it suffer in consequence. We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there is no wealth besides life. That nation is wealthy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moral. This not the time for self-indulgence. Everyone must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ability. As we saw in the illustrations earlier,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remains idle another has to labour twice as hard.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the starvation prevalent in England. There are men who do </w:t>
      </w:r>
      <w:r>
        <w:rPr>
          <w:rFonts w:ascii="Times" w:hAnsi="Times" w:eastAsia="Times"/>
          <w:b w:val="0"/>
          <w:i w:val="0"/>
          <w:color w:val="000000"/>
          <w:sz w:val="22"/>
        </w:rPr>
        <w:t>little useful work themselves because of the wealth that has accumu-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in their hands, and so force others to labour for them.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>of labour, being unproductive, is not beneficial to the worker.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sequence, the income suffers diminution. Though all men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employed, we find on closer scrutiny that a large number are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perforce. Moreover, envy is aroused, discontent takes root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the rich and the poor, the employer and the workman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 of decency [in their mutual relations]. As the cat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mouse are always at variance with each other, so the rich and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 and the workman become hostile to one another,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>man, ceasing to be man, is reduced to the level of beasts.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summary of the great Ruskin’s book is now concluded.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some may have been bored by it, we advise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articles once to read them again. It will be too much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ponder over them and act </w:t>
      </w:r>
      <w:r>
        <w:rPr>
          <w:rFonts w:ascii="Times" w:hAnsi="Times" w:eastAsia="Times"/>
          <w:b w:val="0"/>
          <w:i w:val="0"/>
          <w:color w:val="000000"/>
          <w:sz w:val="22"/>
        </w:rPr>
        <w:t>on them. But even if a law readers make a careful study of the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and grasp the central idea, we shall deem our labour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amply rewarded. Even if that does not happen, the reward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labour], as Ruskin says in the last chapter, consists in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duty and that should satisfy 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Ruskin wrote for his countrymen, the British, is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more applicable to Indians. New ideas are spreading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advent of a new spirit among the young who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education is of course to be welcomed. But the outcome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beneficial only if that spirit is canalized properly; if it is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harmful. From one side we hear the cry for swarajya;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another, for the quick accumulation of wealth by setting up </w:t>
      </w:r>
      <w:r>
        <w:rPr>
          <w:rFonts w:ascii="Times" w:hAnsi="Times" w:eastAsia="Times"/>
          <w:b w:val="0"/>
          <w:i w:val="0"/>
          <w:color w:val="000000"/>
          <w:sz w:val="22"/>
        </w:rPr>
        <w:t>factories like those in Britain.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“Sarvodaya [-VI]”, 20-6-1908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5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hardly understand what swarajya means.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swarajya, but we would say that, if we were to imitate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would be no better than hell. [The Natal whites] tyrannize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Kaffirs, hound out the Indians, and in their blindness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rein to selfishness. If, by chance, Kaffirs and Indians were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Natal, they would destroy themselves in a civil war.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we, then, hanker after the kind of swarajya which obtains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Transvaal? General Smuts is one of their leading figures.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keep any promise, oral or written. He says one thing,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 British are disgusted with him. Under the guise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effecting economy, he has deprived British soldiers of livelihood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replacing them with Dutchmen. We do not believe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 this will make even the Dutch happy. Those who serve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interests will be ready to rob their own-people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with robbing others.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observe happenings all over the world,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what people call swarajya is not enough [to secure]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prosperity and happiness. We can perceive this by means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example. All of us can visualize what would happen if a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robbers were to enjoy swarajya. In the long run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only if they were placed under the control of 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themselves robbers. America, France and England are all great </w:t>
      </w:r>
      <w:r>
        <w:rPr>
          <w:rFonts w:ascii="Times" w:hAnsi="Times" w:eastAsia="Times"/>
          <w:b w:val="0"/>
          <w:i w:val="0"/>
          <w:color w:val="000000"/>
          <w:sz w:val="22"/>
        </w:rPr>
        <w:t>States. But there is no reason to think that they are really happy.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swarajya consists in restraint. He alone is capable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leads a moral life, does not cheat anyone, does not forsake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his duty to his parents, his wife, his children, his servant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neighbour. Such a man will enjoy swarajya wherever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live. A nation that has many such men always enjoys </w:t>
      </w:r>
      <w:r>
        <w:rPr>
          <w:rFonts w:ascii="Times" w:hAnsi="Times" w:eastAsia="Times"/>
          <w:b w:val="0"/>
          <w:i w:val="0"/>
          <w:color w:val="000000"/>
          <w:sz w:val="22"/>
        </w:rPr>
        <w:t>swarajya.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wrong normally for one nation to rule over another.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rule in India is an evil but we need not believe that any very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advantage would accrue to the Indians if the British were to leave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India. The reason why they rule over us is to be found in ourselves;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is our disunity, our immorality and our ignorance.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these three things were to disappear, not only would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leave India without the rustling of a leaf, but it would be real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swarajya that we would enjoy.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exult at the explosion of bombs.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only shows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Deputation’s Voyage—II”, 11-10-1906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may have been thinking of the Muzaffarpur bomb incident;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“Turmoil in India”,9-5-1908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lack of understanding. If all the British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those who kill them would become the masters of India,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India would continue in a state of slavery. The bombs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British will have been killed will fall on India after the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leave. The man who killed the President of the French Republic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himself a Frenchman and the assassin of President Cleveland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was an American.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ought to be careful, therefore,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hasty and thoughtlessly to imitate the people of the West.</w:t>
      </w:r>
    </w:p>
    <w:p>
      <w:pPr>
        <w:autoSpaceDN w:val="0"/>
        <w:autoSpaceDE w:val="0"/>
        <w:widowControl/>
        <w:spacing w:line="28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cannot achieve real swarajya, by following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evil—that is by killing the British—so also will it not be possible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it by establishing big factories in India. Accumulation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and silver will not bring swarajya. This has been convincingly </w:t>
      </w:r>
      <w:r>
        <w:rPr>
          <w:rFonts w:ascii="Times" w:hAnsi="Times" w:eastAsia="Times"/>
          <w:b w:val="0"/>
          <w:i w:val="0"/>
          <w:color w:val="000000"/>
          <w:sz w:val="22"/>
        </w:rPr>
        <w:t>proved by Ruskin.</w:t>
      </w:r>
    </w:p>
    <w:p>
      <w:pPr>
        <w:autoSpaceDN w:val="0"/>
        <w:autoSpaceDE w:val="0"/>
        <w:widowControl/>
        <w:spacing w:line="28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western civilization is only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old, or to be more precise, fifty. Within this short span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people appear to have been reduced to a state of 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anarchy. We pray that India may never be reduced to the same state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The western nations are impatient to fall upon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restrained only by the accumulation of armaments all 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[the situation] flares up, we will witness a veritable hell let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Europe. All [white] nations look upon the black races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prey. This is inevitable when money is the only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Wherever they find any territory, they swoop down on it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crows upon carrion. There are reasons to suggest that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outcome of their large industrial undertakings.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conclude, the demand of swarajya is the demand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and it is a just demand. But swarajya is to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means. It must be real swarajya. It cannot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methods or by setting up factories. We must have industry,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kind. India was once looked upon as a golden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Indians then were people of sterling worth. The land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but the people have changed and that is why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arid. To transform it into a golden land again we must transmute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into gold by leading a life of virtue. The philosophers’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which can bring this about consists of two syllables: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Cleveland died a natural death. Gandhiji may have had Lincoln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“Abraham Lincoln”, 26-8-1905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6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 Indian makes it a point to follow truth always, India </w:t>
      </w:r>
      <w:r>
        <w:rPr>
          <w:rFonts w:ascii="Times" w:hAnsi="Times" w:eastAsia="Times"/>
          <w:b w:val="0"/>
          <w:i w:val="0"/>
          <w:color w:val="000000"/>
          <w:sz w:val="22"/>
        </w:rPr>
        <w:t>will achieve swarajya as a matter of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substance of Ruskin’s book.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18-7-1908</w:t>
      </w:r>
    </w:p>
    <w:p>
      <w:pPr>
        <w:autoSpaceDN w:val="0"/>
        <w:autoSpaceDE w:val="0"/>
        <w:widowControl/>
        <w:spacing w:line="292" w:lineRule="exact" w:before="35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28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3096" w:space="0"/>
            <w:col w:w="3421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28"/>
        <w:ind w:left="2114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1908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3096" w:space="0"/>
            <w:col w:w="342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informant, who states that the Mahomedans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not, in order to revive the Asiatic struggle,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may be tendered to destroy or refrain from using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already issued, in common with others of their compatriots, </w:t>
      </w:r>
      <w:r>
        <w:rPr>
          <w:rFonts w:ascii="Times" w:hAnsi="Times" w:eastAsia="Times"/>
          <w:b w:val="0"/>
          <w:i w:val="0"/>
          <w:color w:val="000000"/>
          <w:sz w:val="22"/>
        </w:rPr>
        <w:t>the wish seems to have been father to the thought.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represent the Hamidia Islamic 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and I am not aware of a Mahomedan dissentient.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honour of India and their educated countrymen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dearly as any Indian. In point of fact, my co-religionists have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to the Asiatic Act than the other Indians,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it constitutes a direct attack on Mahomedanism, and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deliberate insult to the Caliph of the Faithful, His Imperial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Sultan of Turkey, who is the spiritual head of Islam, as His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King-Emperor is the temporal head of the citizens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Empire.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three Mahomedans gave thumb-impressions to the Lic-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ensing Officer means nothing, except that they did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doing. The Government have not sufficiently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rendered by the Indian community when they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finger-impressions voluntarily; and now the people take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understand that the giving of thumb-impressions to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is not the same thing as giving finger-impressions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arrangement. The act performed before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>Officer is a symbol of the Act which we have forsworn. And it is beca-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 and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25-7-1908, under the title “The Mahomedans’ Position”.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90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use we wish to lodge a tangible protest against the Government’s act-</w:t>
      </w:r>
      <w:r>
        <w:rPr>
          <w:rFonts w:ascii="Times" w:hAnsi="Times" w:eastAsia="Times"/>
          <w:b w:val="0"/>
          <w:i w:val="0"/>
          <w:color w:val="000000"/>
          <w:sz w:val="22"/>
        </w:rPr>
        <w:t>ion in dealing dishonestly with us, that 1, as well as others of my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trymen, whether Mahomedans, Hindus, or Christians,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without licences as a privilege, unused though we are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occupation.</w:t>
      </w:r>
    </w:p>
    <w:p>
      <w:pPr>
        <w:sectPr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18-7-1908</w:t>
      </w:r>
    </w:p>
    <w:p>
      <w:pPr>
        <w:sectPr>
          <w:type w:val="continuous"/>
          <w:pgSz w:w="9360" w:h="12960"/>
          <w:pgMar w:top="564" w:right="1412" w:bottom="468" w:left="1440" w:header="720" w:footer="720" w:gutter="0"/>
          <w:cols w:num="2" w:equalWidth="0">
            <w:col w:w="3336" w:space="0"/>
            <w:col w:w="3171" w:space="0"/>
          </w:cols>
          <w:docGrid w:linePitch="360"/>
        </w:sectPr>
      </w:pPr>
    </w:p>
    <w:p>
      <w:pPr>
        <w:autoSpaceDN w:val="0"/>
        <w:tabs>
          <w:tab w:pos="1054" w:val="left"/>
          <w:tab w:pos="1574" w:val="left"/>
          <w:tab w:pos="1714" w:val="left"/>
        </w:tabs>
        <w:autoSpaceDE w:val="0"/>
        <w:widowControl/>
        <w:spacing w:line="238" w:lineRule="exact" w:before="0" w:after="576"/>
        <w:ind w:left="934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A. K.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AWAZEER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sectPr>
          <w:type w:val="nextColumn"/>
          <w:pgSz w:w="9360" w:h="12960"/>
          <w:pgMar w:top="564" w:right="1412" w:bottom="468" w:left="1440" w:header="720" w:footer="720" w:gutter="0"/>
          <w:cols w:num="2" w:equalWidth="0">
            <w:col w:w="3336" w:space="0"/>
            <w:col w:w="317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EXTRACT FROM LETTER TO CHAPLIN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8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20, 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 Indians did not ask for anything new at all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Act. Indians with educational attainments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not as a matter of form, but as a matter of right. It is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who now asks Indians to consent to an alteration of that law so </w:t>
      </w:r>
      <w:r>
        <w:rPr>
          <w:rFonts w:ascii="Times" w:hAnsi="Times" w:eastAsia="Times"/>
          <w:b w:val="0"/>
          <w:i w:val="0"/>
          <w:color w:val="000000"/>
          <w:sz w:val="22"/>
        </w:rPr>
        <w:t>as to make such Indians prohibited immigrants. . 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TRIAL OF SORABJI SHAPURJI-III</w:t>
      </w:r>
    </w:p>
    <w:p>
      <w:pPr>
        <w:autoSpaceDN w:val="0"/>
        <w:autoSpaceDE w:val="0"/>
        <w:widowControl/>
        <w:spacing w:line="226" w:lineRule="exact" w:before="14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 Court, on Monday last, the 20th instant, before Mr. H. H. Jordan,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Sorabji Shapurji appeared charged with failing to obey the Magistrate’s order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within seven days of the 10th instant, under Section 7 of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Ordinance. Mr. Cramer prosecuted, and Mr. M. K. Gandhi appeared for </w:t>
      </w:r>
      <w:r>
        <w:rPr>
          <w:rFonts w:ascii="Times" w:hAnsi="Times" w:eastAsia="Times"/>
          <w:b w:val="0"/>
          <w:i w:val="0"/>
          <w:color w:val="000000"/>
          <w:sz w:val="18"/>
        </w:rPr>
        <w:t>the defence. The accused pleaded not guilty. . . 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J. G. Vernon stated that he arrested the accused at 7 a.m.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instant in the Malay Location. He arrested him for not producing a certificate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reside in the Colony after the warning received from the Court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seven days from the 10th instant. The accused replied that he did not intend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leave. Witness handed in a number of copies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>Law Amendment Act, the regulations thereunder, and notices regarding its enforce-</w:t>
      </w:r>
      <w:r>
        <w:rPr>
          <w:rFonts w:ascii="Times" w:hAnsi="Times" w:eastAsia="Times"/>
          <w:b w:val="0"/>
          <w:i w:val="0"/>
          <w:color w:val="000000"/>
          <w:sz w:val="18"/>
        </w:rPr>
        <w:t>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Cross-examined, [he said that] a letter had been sent by Mr. Gandhi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taken from a precis of events in the Transvaal sent by Ritch along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letter of October 6, 1908 to the Colonial Office.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type w:val="continuous"/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 Commissioner of Police stating that the accused was prepared to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at any time his presence was required. Asked why then accused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arrested, witness replied that he did not accept instructions from anyone except his </w:t>
      </w:r>
      <w:r>
        <w:rPr>
          <w:rFonts w:ascii="Times" w:hAnsi="Times" w:eastAsia="Times"/>
          <w:b w:val="0"/>
          <w:i w:val="0"/>
          <w:color w:val="000000"/>
          <w:sz w:val="18"/>
        </w:rPr>
        <w:t>superior officers. He had received instructions to arrest the accused and had used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discretion in arresting him that morning at 7 a.m., which was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convenient to witness. Accused had been kept in custody ever since. This closed </w:t>
      </w:r>
      <w:r>
        <w:rPr>
          <w:rFonts w:ascii="Times" w:hAnsi="Times" w:eastAsia="Times"/>
          <w:b w:val="0"/>
          <w:i w:val="0"/>
          <w:color w:val="000000"/>
          <w:sz w:val="18"/>
        </w:rPr>
        <w:t>the case for the Crown.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accused, giving evidence on his own behalf, stated that, after receiving the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leave the Colony, he had remained in the Colony and had told Superin-tendent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Vernon that it was not his desire to leave. He did not now wish to leave the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there to suffer the penalties for disobeying the order of the Court. He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subject, and as long as he shared the full responsibility as a subject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Empire he considered that he had every right to remain in the 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 [he said] he had disobeyed the order of the Court, and all along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disobey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defence.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Court, Mr. Gandhi said he wished to draw His Worship’s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fact that that was going to be a very terrible struggle for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Transvaal, and in connection with that trial several Indians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waiting outside to enter the Court House were hustled about and were assaulted also.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know nothing about that, and I cannot take an.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 parte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statement. There are quite enough in the Court now to make it uncomfortable.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That is so, but there are a lot outside.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>: The Court can only hold a certain number.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a question of handling the thing properly. The Court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within Your Worship’s jurisdiction, and I think I might be allowed to make a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about the matter.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>: All I can say is that the Court is uncomfortably full.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proceeded to refer to the case, which, he stated, was very </w:t>
      </w:r>
      <w:r>
        <w:rPr>
          <w:rFonts w:ascii="Times" w:hAnsi="Times" w:eastAsia="Times"/>
          <w:b w:val="0"/>
          <w:i w:val="0"/>
          <w:color w:val="000000"/>
          <w:sz w:val="18"/>
        </w:rPr>
        <w:t>Simple. (</w:t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“Very simple.”) He only wished to draw His Worship’s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fact that his client, rightly or wrongly, believed that it was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principle to remain in the Colony, and he claimed his right to remain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under the Immigrants’ Restriction Act. His client had felt aggrieved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called upon to accept the Asiatic Amendment Act. He had failed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Colony, and he had told the Court that he could not possibly obey an order that was</w:t>
      </w:r>
    </w:p>
    <w:p>
      <w:pPr>
        <w:autoSpaceDN w:val="0"/>
        <w:autoSpaceDE w:val="0"/>
        <w:widowControl/>
        <w:spacing w:line="220" w:lineRule="exact" w:before="2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Indians wishing to enter the Court were brutally ill-treated by the Police</w:t>
      </w:r>
      <w:r>
        <w:rPr>
          <w:rFonts w:ascii="Times" w:hAnsi="Times" w:eastAsia="Times"/>
          <w:b w:val="0"/>
          <w:i w:val="0"/>
          <w:color w:val="000000"/>
          <w:sz w:val="18"/>
        </w:rPr>
        <w:t>“without any provocation”, according to a special report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 25</w:t>
      </w:r>
      <w:r>
        <w:rPr>
          <w:rFonts w:ascii="Times" w:hAnsi="Times" w:eastAsia="Times"/>
          <w:b w:val="0"/>
          <w:i w:val="0"/>
          <w:color w:val="000000"/>
          <w:sz w:val="18"/>
        </w:rPr>
        <w:t>-7-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1908. A constable, whose name was being taken down by G. K. Desai, struck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a heavy blow on the face. Affidavits about the Police assault were filed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Commissioner by H. S. L. Polak, Attorney of the Supreme Court, among </w:t>
      </w:r>
      <w:r>
        <w:rPr>
          <w:rFonts w:ascii="Times" w:hAnsi="Times" w:eastAsia="Times"/>
          <w:b w:val="0"/>
          <w:i w:val="0"/>
          <w:color w:val="000000"/>
          <w:sz w:val="18"/>
        </w:rPr>
        <w:t>others.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under the Asiatic Amendment Act. The accused wished to suffer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principle. He had chosen between his conscience and the order of the Court, and lie </w:t>
      </w:r>
      <w:r>
        <w:rPr>
          <w:rFonts w:ascii="Times" w:hAnsi="Times" w:eastAsia="Times"/>
          <w:b w:val="0"/>
          <w:i w:val="0"/>
          <w:color w:val="000000"/>
          <w:sz w:val="18"/>
        </w:rPr>
        <w:t>had chosen by his conscience.</w:t>
      </w:r>
    </w:p>
    <w:p>
      <w:pPr>
        <w:autoSpaceDN w:val="0"/>
        <w:autoSpaceDE w:val="0"/>
        <w:widowControl/>
        <w:spacing w:line="272" w:lineRule="exact" w:before="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One month with hard labour.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SPEECH IN JOHANNESBURG</w:t>
      </w:r>
    </w:p>
    <w:p>
      <w:pPr>
        <w:autoSpaceDN w:val="0"/>
        <w:autoSpaceDE w:val="0"/>
        <w:widowControl/>
        <w:spacing w:line="294" w:lineRule="exact" w:before="24" w:after="48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At the conclusion of the Court proceeding </w:t>
      </w:r>
      <w:r>
        <w:rPr>
          <w:rFonts w:ascii="Times" w:hAnsi="Times" w:eastAsia="Times"/>
          <w:b w:val="0"/>
          <w:i w:val="0"/>
          <w:color w:val="000000"/>
          <w:sz w:val="18"/>
        </w:rPr>
        <w:t>crowd outside his office.</w:t>
      </w:r>
    </w:p>
    <w:p>
      <w:pPr>
        <w:sectPr>
          <w:type w:val="continuous"/>
          <w:pgSz w:w="9360" w:h="12960"/>
          <w:pgMar w:top="584" w:right="1410" w:bottom="468" w:left="1440" w:header="720" w:footer="720" w:gutter="0"/>
          <w:cols w:num="2" w:equalWidth="0">
            <w:col w:w="4286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Mr. Gandhi addressed the</w:t>
      </w:r>
    </w:p>
    <w:p>
      <w:pPr>
        <w:sectPr>
          <w:type w:val="nextColumn"/>
          <w:pgSz w:w="9360" w:h="12960"/>
          <w:pgMar w:top="584" w:right="1410" w:bottom="468" w:left="1440" w:header="720" w:footer="720" w:gutter="0"/>
          <w:cols w:num="2" w:equalWidth="0">
            <w:col w:w="4286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Sorabji, he pointed out, had gone to gaol because of a principle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the gates of the Transvaal to the unrestricted immigration of Asiatics.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 under the Immigration Act in order to pass the educational test of that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made no distinction as to race, class or colour. He had studied English for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but he now found that all his English was of no avail, notwithstanding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Act was general in its application and that he was a British subject in a </w:t>
      </w:r>
      <w:r>
        <w:rPr>
          <w:rFonts w:ascii="Times" w:hAnsi="Times" w:eastAsia="Times"/>
          <w:b w:val="0"/>
          <w:i w:val="0"/>
          <w:color w:val="000000"/>
          <w:sz w:val="18"/>
        </w:rPr>
        <w:t>British Colony.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step, continued Mr. Gandhi, was for those Indians who possessed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to return them and stand the consequence of being arrested for trading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and going to gaol; also for them to return their certificates. It was only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that they were willing to undergo communal suffering and not to avail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of any present privileges that they could bring conviction to the minds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 community that they were fighting for principle. He repeated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had promised unconditionally to repeal the Asiatic Act provided </w:t>
      </w:r>
      <w:r>
        <w:rPr>
          <w:rFonts w:ascii="Times" w:hAnsi="Times" w:eastAsia="Times"/>
          <w:b w:val="0"/>
          <w:i w:val="0"/>
          <w:color w:val="000000"/>
          <w:sz w:val="18"/>
        </w:rPr>
        <w:t>the Asiatics registered voluntarily, but this promise had not been kept.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Indians broke up, some handed over their trading licences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their registration certificates, and it is expected that this example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followed. The Indians, we Understand, are indignant at the manner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cleared them away from the entrance to the Police Court during the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noon, and also at the sentence passed on Mr. Sorabji, contending that hard labour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have been given for what they consider a political offence.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40" w:lineRule="exact" w:before="1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case of Sorabji Shapurji earlier in the afternoon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type w:val="continuous"/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CABLE TO S.A.B.I. 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7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FRICALIA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SHAPURJI </w:t>
            </w:r>
          </w:p>
        </w:tc>
        <w:tc>
          <w:tcPr>
            <w:tcW w:type="dxa" w:w="46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6" w:after="0"/>
              <w:ind w:left="3390" w:right="0" w:hanging="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20, 1908</w:t>
            </w:r>
          </w:p>
        </w:tc>
      </w:tr>
      <w:tr>
        <w:trPr>
          <w:trHeight w:hRule="exact" w:val="3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SENTENCED </w:t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 </w:t>
            </w:r>
          </w:p>
        </w:tc>
        <w:tc>
          <w:tcPr>
            <w:tcW w:type="dxa" w:w="8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HARD </w:t>
            </w:r>
          </w:p>
        </w:tc>
        <w:tc>
          <w:tcPr>
            <w:tcW w:type="dxa" w:w="10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DIS-</w:t>
            </w:r>
          </w:p>
        </w:tc>
      </w:tr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SORABJI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OBEYING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COLONY.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IMMIGRA-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TION ACT HAVING EDUCATIONAL QUALIFICATIONS. CHARGED NOT REGISTERING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UNDER ASIATIC ACT. WAS WILLING VOLUNTARILY      REGISTER. COMMUNITY</w:t>
      </w:r>
    </w:p>
    <w:p>
      <w:pPr>
        <w:autoSpaceDN w:val="0"/>
        <w:tabs>
          <w:tab w:pos="1810" w:val="left"/>
          <w:tab w:pos="383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REACTIONARY.</w:t>
      </w:r>
    </w:p>
    <w:p>
      <w:pPr>
        <w:autoSpaceDN w:val="0"/>
        <w:tabs>
          <w:tab w:pos="1050" w:val="left"/>
          <w:tab w:pos="2110" w:val="left"/>
          <w:tab w:pos="3090" w:val="left"/>
          <w:tab w:pos="4110" w:val="left"/>
          <w:tab w:pos="51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HAWKERS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COULD</w:t>
      </w:r>
    </w:p>
    <w:p>
      <w:pPr>
        <w:autoSpaceDN w:val="0"/>
        <w:tabs>
          <w:tab w:pos="550" w:val="left"/>
          <w:tab w:pos="1070" w:val="left"/>
          <w:tab w:pos="1990" w:val="left"/>
          <w:tab w:pos="2810" w:val="left"/>
          <w:tab w:pos="3350" w:val="left"/>
          <w:tab w:pos="4170" w:val="left"/>
          <w:tab w:pos="503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CHAIRMAN</w:t>
      </w:r>
    </w:p>
    <w:p>
      <w:pPr>
        <w:autoSpaceDN w:val="0"/>
        <w:tabs>
          <w:tab w:pos="1410" w:val="left"/>
          <w:tab w:pos="2270" w:val="left"/>
          <w:tab w:pos="3530" w:val="left"/>
          <w:tab w:pos="4530" w:val="left"/>
          <w:tab w:pos="50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NOW</w:t>
      </w:r>
    </w:p>
    <w:p>
      <w:pPr>
        <w:autoSpaceDN w:val="0"/>
        <w:tabs>
          <w:tab w:pos="1090" w:val="left"/>
          <w:tab w:pos="2130" w:val="left"/>
          <w:tab w:pos="3170" w:val="left"/>
          <w:tab w:pos="4450" w:val="left"/>
          <w:tab w:pos="55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HAWKING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MORE</w:t>
      </w:r>
    </w:p>
    <w:p>
      <w:pPr>
        <w:autoSpaceDN w:val="0"/>
        <w:tabs>
          <w:tab w:pos="870" w:val="left"/>
          <w:tab w:pos="2270" w:val="left"/>
          <w:tab w:pos="3390" w:val="left"/>
          <w:tab w:pos="459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PRE-WAR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RECOGNITION</w:t>
      </w:r>
    </w:p>
    <w:p>
      <w:pPr>
        <w:autoSpaceDN w:val="0"/>
        <w:tabs>
          <w:tab w:pos="990" w:val="left"/>
          <w:tab w:pos="2470" w:val="left"/>
          <w:tab w:pos="4170" w:val="left"/>
          <w:tab w:pos="56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HIGHEST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QUALIFICATIONS.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</w:t>
      </w:r>
    </w:p>
    <w:p>
      <w:pPr>
        <w:autoSpaceDN w:val="0"/>
        <w:tabs>
          <w:tab w:pos="1010" w:val="left"/>
          <w:tab w:pos="2190" w:val="left"/>
          <w:tab w:pos="3050" w:val="left"/>
          <w:tab w:pos="4130" w:val="left"/>
          <w:tab w:pos="50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DETERMINED   SUFFER   PENALTIES   UNTIL   REDRESS   SECURED.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A. CARTWRIGHT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just to tell you that prosecutions have now started.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was sentenced to one month’s imprisonment </w:t>
      </w:r>
      <w:r>
        <w:rPr>
          <w:rFonts w:ascii="Times" w:hAnsi="Times" w:eastAsia="Times"/>
          <w:b w:val="0"/>
          <w:i/>
          <w:color w:val="000000"/>
          <w:sz w:val="22"/>
        </w:rPr>
        <w:t>with hard labour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virtually for non-submission to the Asiatic Act. Several hawkers nave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arrested for hawking without licences. They will, so far as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aware, elect to go to gaol.</w:t>
      </w:r>
    </w:p>
    <w:p>
      <w:pPr>
        <w:autoSpaceDN w:val="0"/>
        <w:autoSpaceDE w:val="0"/>
        <w:widowControl/>
        <w:spacing w:line="294" w:lineRule="exact" w:before="0" w:after="2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not resent my troubling you with my letters.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776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776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4846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TRIAL OF EBRAHIM ISMAIL AND SULIMAN BAGAS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/>
          <w:color w:val="000000"/>
          <w:sz w:val="22"/>
        </w:rPr>
        <w:t>20, 1908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Monday last, Ebrahim Ismail and Suliman Bagas were brought before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C. Dalmahoy in D Court, Johannesburg, charged with hawking without licences. </w:t>
      </w:r>
      <w:r>
        <w:rPr>
          <w:rFonts w:ascii="Times" w:hAnsi="Times" w:eastAsia="Times"/>
          <w:b w:val="0"/>
          <w:i w:val="0"/>
          <w:color w:val="000000"/>
          <w:sz w:val="18"/>
        </w:rPr>
        <w:t>Mr. Shaw prosecuted, and Mr. Gandhi appeared for the defence.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accused did not appear, and his bail was estreated, though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that the case might be remanded so that the accused might appear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Suliman Bagas pleaded not guilty. Police evidence was led to the effect that,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3-30 p.m. on the 18th instant, accused was exposing fruit for sale on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Reef property. There were several Natives about. Accused was selling fruit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basket. Witness saw accused sell bananas and oranges. He watched accused for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minutes. He asked accused for his licence, and the latter produced one that had expired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30, but he did not have one for the current quarter. He was hawking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area.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Cross-examined, [he said] he had received instructions to arrest all such men. </w:t>
      </w:r>
      <w:r>
        <w:rPr>
          <w:rFonts w:ascii="Times" w:hAnsi="Times" w:eastAsia="Times"/>
          <w:b w:val="0"/>
          <w:i w:val="0"/>
          <w:color w:val="000000"/>
          <w:sz w:val="18"/>
        </w:rPr>
        <w:t>He did not know whether accused had already applied for a licence.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Prosecution.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Accused, giving evidence on his behalf, stated that he had applied for a rene-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 of the licence, but he had been asked to give his thumb-impression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Act, and as he had refused to do so, he had not been able to obtain a </w:t>
      </w:r>
      <w:r>
        <w:rPr>
          <w:rFonts w:ascii="Times" w:hAnsi="Times" w:eastAsia="Times"/>
          <w:b w:val="0"/>
          <w:i w:val="0"/>
          <w:color w:val="000000"/>
          <w:sz w:val="18"/>
        </w:rPr>
        <w:t>licence.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stated that he wished to give evidence.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political, but would be entirely relevant to the matter before the Court. His client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received a licence because instructions had been issued to the Municipality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Asiatics applying for licences should undergo the formalities prescribed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Act. In the month of January there was a settlement arrived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Government and the Asiatic communities whereby those who voluntarily </w:t>
      </w:r>
      <w:r>
        <w:rPr>
          <w:rFonts w:ascii="Times" w:hAnsi="Times" w:eastAsia="Times"/>
          <w:b w:val="0"/>
          <w:i w:val="0"/>
          <w:color w:val="000000"/>
          <w:sz w:val="18"/>
        </w:rPr>
        <w:t>registered were not to come under the Asiatic Act. His client had voluntarily regis-</w:t>
      </w:r>
      <w:r>
        <w:rPr>
          <w:rFonts w:ascii="Times" w:hAnsi="Times" w:eastAsia="Times"/>
          <w:b w:val="0"/>
          <w:i w:val="0"/>
          <w:color w:val="000000"/>
          <w:sz w:val="18"/>
        </w:rPr>
        <w:t>tered, and because he had now been called upon to accept the Asiatic Act, under a reso-</w:t>
      </w:r>
      <w:r>
        <w:rPr>
          <w:rFonts w:ascii="Times" w:hAnsi="Times" w:eastAsia="Times"/>
          <w:b w:val="0"/>
          <w:i w:val="0"/>
          <w:color w:val="000000"/>
          <w:sz w:val="18"/>
        </w:rPr>
        <w:t>lution passed by the British Indian Association, accused, in common with other Ind-</w:t>
      </w:r>
      <w:r>
        <w:rPr>
          <w:rFonts w:ascii="Times" w:hAnsi="Times" w:eastAsia="Times"/>
          <w:b w:val="0"/>
          <w:i w:val="0"/>
          <w:color w:val="000000"/>
          <w:sz w:val="18"/>
        </w:rPr>
        <w:t>ians, had tendered the licence fee but had declined to accept the formalities of the Act.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inquired of the Prosecutor whether he had received 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“Hawkers Arrested: They </w:t>
      </w:r>
      <w:r>
        <w:rPr>
          <w:rFonts w:ascii="Times" w:hAnsi="Times" w:eastAsia="Times"/>
          <w:b w:val="0"/>
          <w:i w:val="0"/>
          <w:color w:val="000000"/>
          <w:sz w:val="18"/>
        </w:rPr>
        <w:t>Go to Gaol”.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in these cases. Mr. Shaw replied in the negative. There were some,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 ago.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ordered that the case should be put back until Wednesday,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pending inquiry.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SPEECH AT MASS MEETING</w:t>
      </w:r>
    </w:p>
    <w:p>
      <w:pPr>
        <w:autoSpaceDN w:val="0"/>
        <w:autoSpaceDE w:val="0"/>
        <w:widowControl/>
        <w:spacing w:line="226" w:lineRule="exact" w:before="14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910" w:val="left"/>
          <w:tab w:pos="1010" w:val="left"/>
          <w:tab w:pos="1450" w:val="left"/>
          <w:tab w:pos="2050" w:val="left"/>
          <w:tab w:pos="3130" w:val="left"/>
          <w:tab w:pos="3690" w:val="left"/>
          <w:tab w:pos="425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informed through Mr. Cartwright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agree to a settlement if we do not insist on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educated [Asiatics]. But all of you resolved at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meetingthat you would agitate for the cause of the educated.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commendable. We certainly cannot agree to the abolition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rights of educated Asiatics. Notices were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newspapers to the effect that the [Asiatic Registration]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would stay, and also that those who refused to take out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puni-shed in accordance with that law. We cannot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 from us under the law. If they had been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law, that is, an a voluntary basis, I myself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[that they should be given]. But under the law I cannot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give even his signature. There are many persons who allege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charged a fee of two guineas each from Hindus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Can anyone at this meeting [come forward and] tell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fees from any of them? The Government blames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needlessly inciting the people. Whatever the Government may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 to place the facts as they are before my brethren. So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my duty, regardless of the Government’s accusations.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frightened by the Government notices into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I must say that they should not make use of them but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and thereby fill the gaols as they did in January. By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humble the Government. Many have sought to dissuade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going the rounds as a hawker. That was not a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have done. Those who assume the garb of hawkers-not </w:t>
      </w:r>
      <w:r>
        <w:rPr>
          <w:rFonts w:ascii="Times" w:hAnsi="Times" w:eastAsia="Times"/>
          <w:b w:val="0"/>
          <w:i w:val="0"/>
          <w:color w:val="000000"/>
          <w:sz w:val="22"/>
        </w:rPr>
        <w:t>indeed in the service of self-interest but for the sake of others’</w:t>
      </w:r>
      <w:r>
        <w:rPr>
          <w:rFonts w:ascii="Times" w:hAnsi="Times" w:eastAsia="Times"/>
          <w:b w:val="0"/>
          <w:i w:val="0"/>
          <w:color w:val="000000"/>
          <w:sz w:val="22"/>
        </w:rPr>
        <w:t>interests-ought to be proud rather than ashamed of themselves. I am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Essop Mia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to have such a Chairman. I am sure you are too.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alternative but to go to gaol. The leaders of all communities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round collecting licences and registers. The burning of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postponed for the time being, but their collection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As for the issue of the educated Asiatics, I must repeat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fight it out. If we do not fight for men like Mr. Jinnah,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Bar-at-Law, Mr. justice Ameer Ali or Prince Ranjit Singh,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well educated, we will be at Mr. Chamney’s mercy. I leave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in] this matter to your own inclination. This fight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courage. Courage by itself constitutes an assurance of victory.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need be done now is for everyone to take the plunge,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courage. We must thus prove ourselves to be brave men. If </w:t>
      </w:r>
      <w:r>
        <w:rPr>
          <w:rFonts w:ascii="Times" w:hAnsi="Times" w:eastAsia="Times"/>
          <w:b w:val="0"/>
          <w:i w:val="0"/>
          <w:color w:val="000000"/>
          <w:sz w:val="22"/>
        </w:rPr>
        <w:t>we do so, our demands are bound to be conceded.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TRIAL OF ISMAIL AKOOJEE AND OTHERS</w:t>
      </w:r>
    </w:p>
    <w:p>
      <w:pPr>
        <w:autoSpaceDN w:val="0"/>
        <w:autoSpaceDE w:val="0"/>
        <w:widowControl/>
        <w:spacing w:line="226" w:lineRule="exact" w:before="14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Tuesday, the 21st instant, in the same Court [before Mr. P. C. Dalmahoy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 Court], Ismail Akoojee was charged with trading without a licence. He pleaded not </w:t>
      </w:r>
      <w:r>
        <w:rPr>
          <w:rFonts w:ascii="Times" w:hAnsi="Times" w:eastAsia="Times"/>
          <w:b w:val="0"/>
          <w:i w:val="0"/>
          <w:color w:val="000000"/>
          <w:sz w:val="18"/>
        </w:rPr>
        <w:t>guilty. Mr. Gandhi appeared for the defence.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B. Barret stated that he was a Licensing Inspector under the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Municipality. On the previous day, on the Market Square, within the Municipal area,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seen accused exposing fruit for sale. He had asked accused for his licence, but </w:t>
      </w:r>
      <w:r>
        <w:rPr>
          <w:rFonts w:ascii="Times" w:hAnsi="Times" w:eastAsia="Times"/>
          <w:b w:val="0"/>
          <w:i w:val="0"/>
          <w:color w:val="000000"/>
          <w:sz w:val="18"/>
        </w:rPr>
        <w:t>the latter had replied that he did not have 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Cross-examined, [he said] he did not know anything about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T. H. Jefferson stated that he was Chief Licensing Inspector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of Johannesburg. He produced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Gazettes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Act, the regulations thereunder, and the notices thereunder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authorizing him to prosecute. He had seen a letter addressed to the Town Clerk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Asiatics, dated the 7th instant, stating that the Asiatic Law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was to remain on the Statute-book, and that no licences were to be renewed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except to Asiatics who produced registration certificates and gave thumb-prints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Cross-examined, he recollected that, in January last, several prosecutions </w:t>
      </w:r>
      <w:r>
        <w:rPr>
          <w:rFonts w:ascii="Times" w:hAnsi="Times" w:eastAsia="Times"/>
          <w:b w:val="0"/>
          <w:i w:val="0"/>
          <w:color w:val="000000"/>
          <w:sz w:val="18"/>
        </w:rPr>
        <w:t>took place, and that Asiatics were then sentenced.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month of February the Government had issued instructions to him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licences to all Asiatics who produced a letter from the Registrar of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having received an application for voluntary registration.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were not called upon to give any thumb-impressions at all. It was competent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for him to give licences for the quarter ended March 31, and afterwards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to issue licences to the quarter ended June 30. He did not think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had been issued from his Department for the whole year. The instructions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the letter of the 7th instant were the revised and most recent ones.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many Asiatics had produced voluntary registration certificates but had </w:t>
      </w:r>
      <w:r>
        <w:rPr>
          <w:rFonts w:ascii="Times" w:hAnsi="Times" w:eastAsia="Times"/>
          <w:b w:val="0"/>
          <w:i w:val="0"/>
          <w:color w:val="000000"/>
          <w:sz w:val="18"/>
        </w:rPr>
        <w:t>declined to give thumb-impressions.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>:] If thumb-impressions are refused?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JEFFERSON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refuse to give licences. The registration certificate must be </w:t>
      </w:r>
      <w:r>
        <w:rPr>
          <w:rFonts w:ascii="Times" w:hAnsi="Times" w:eastAsia="Times"/>
          <w:b w:val="0"/>
          <w:i w:val="0"/>
          <w:color w:val="000000"/>
          <w:sz w:val="18"/>
        </w:rPr>
        <w:t>produced.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did not think that there had been any refusal to produce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certificates. Registration certificates had not been produced only by those who had </w:t>
      </w:r>
      <w:r>
        <w:rPr>
          <w:rFonts w:ascii="Times" w:hAnsi="Times" w:eastAsia="Times"/>
          <w:b w:val="0"/>
          <w:i w:val="0"/>
          <w:color w:val="000000"/>
          <w:sz w:val="18"/>
        </w:rPr>
        <w:t>not received them.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Magistrate, witness stated that it was unnecessary up to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June to give thumb-impressions. There had been no intimation thereafter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until Asiatics came to apply for licences. There was nothing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to not giving thumb-marks up to the end of June. That appeared to be an act </w:t>
      </w:r>
      <w:r>
        <w:rPr>
          <w:rFonts w:ascii="Times" w:hAnsi="Times" w:eastAsia="Times"/>
          <w:b w:val="0"/>
          <w:i w:val="0"/>
          <w:color w:val="000000"/>
          <w:sz w:val="18"/>
        </w:rPr>
        <w:t>of grace on the part of the Government.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Crown.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giving evidence on his own behalf stated that he had applied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during the current month. He had offered the licence-fee. The licence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him because they wanted his thumb-impression under the Act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give. He had the licence up to the end of June and also a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certificate.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Cross-examined, [he said] he was not hawking without a licence at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stated, but was walking along with his fruit in a basket on his way to the fruit store.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looking for customers. He admitted, however, that he had been hawking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morning without a licence. This closed the case for the defence.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addressing the Court said that he really had very little more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what he had said in evidence the previous afternoon. It appeared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first issued one set of instructions and afterwards another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was that the Indians did not know where they were. If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proceed, they should proceed against those who Were the leaders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against men like the accused.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was sentenced to pay a fine of 10s or to go to gaol [for] four days with </w:t>
      </w:r>
      <w:r>
        <w:rPr>
          <w:rFonts w:ascii="Times" w:hAnsi="Times" w:eastAsia="Times"/>
          <w:b w:val="0"/>
          <w:i w:val="0"/>
          <w:color w:val="000000"/>
          <w:sz w:val="18"/>
        </w:rPr>
        <w:t>hard labour.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sentences were imposed on Moosa Essop, Hari Bhikha, Dyah Parag,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Saleji Bemath, Ismail Ebrahim, Keshav Goolab, and Nagar Morar, who were also </w:t>
      </w:r>
      <w:r>
        <w:rPr>
          <w:rFonts w:ascii="Times" w:hAnsi="Times" w:eastAsia="Times"/>
          <w:b w:val="0"/>
          <w:i w:val="0"/>
          <w:color w:val="000000"/>
          <w:sz w:val="18"/>
        </w:rPr>
        <w:t>defended by Mr.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 Essop Dowd was also similarly charged, but did not answer to his name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called, and his bail was estreated. A few minutes afterwards he entered the Court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stated that he had not heard his name called. Mr. Gandhi asked that his bail might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refunded, but the Magistrate stated that he did not have the power to do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25-7-1908</w:t>
      </w:r>
    </w:p>
    <w:p>
      <w:pPr>
        <w:autoSpaceDN w:val="0"/>
        <w:autoSpaceDE w:val="0"/>
        <w:widowControl/>
        <w:spacing w:line="292" w:lineRule="exact" w:before="35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267. CABLE TO S.A.B.I. COMMITTEE</w:t>
      </w:r>
    </w:p>
    <w:p>
      <w:pPr>
        <w:autoSpaceDN w:val="0"/>
        <w:autoSpaceDE w:val="0"/>
        <w:widowControl/>
        <w:spacing w:line="266" w:lineRule="exact" w:before="14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FRICALIA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tabs>
          <w:tab w:pos="610" w:val="left"/>
          <w:tab w:pos="1890" w:val="left"/>
          <w:tab w:pos="2510" w:val="left"/>
          <w:tab w:pos="3250" w:val="left"/>
          <w:tab w:pos="4250" w:val="left"/>
          <w:tab w:pos="5170" w:val="left"/>
          <w:tab w:pos="5590" w:val="left"/>
          <w:tab w:pos="603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MAHOMEDAN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GAOL</w:t>
      </w:r>
    </w:p>
    <w:p>
      <w:pPr>
        <w:autoSpaceDN w:val="0"/>
        <w:tabs>
          <w:tab w:pos="750" w:val="left"/>
          <w:tab w:pos="1690" w:val="left"/>
          <w:tab w:pos="2710" w:val="left"/>
          <w:tab w:pos="3770" w:val="left"/>
          <w:tab w:pos="48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TENDERED</w:t>
      </w:r>
    </w:p>
    <w:p>
      <w:pPr>
        <w:autoSpaceDN w:val="0"/>
        <w:tabs>
          <w:tab w:pos="910" w:val="left"/>
          <w:tab w:pos="1450" w:val="left"/>
          <w:tab w:pos="2030" w:val="left"/>
          <w:tab w:pos="2990" w:val="left"/>
          <w:tab w:pos="3910" w:val="left"/>
          <w:tab w:pos="52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FORMALITIES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ACT.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CHAIRMAN HAMIDIA SOCIETY FIVE OTHER PROMINENT INDIANS ARRESTED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7"/>
        <w:gridCol w:w="1097"/>
        <w:gridCol w:w="1097"/>
        <w:gridCol w:w="1097"/>
        <w:gridCol w:w="1097"/>
        <w:gridCol w:w="1097"/>
      </w:tblGrid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SIMILAR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REFUSED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BAILED.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BELONGS    MAHOMEDAN    PRIESTLY    CLASS.     PROFOUND    SENSATION.</w:t>
      </w:r>
    </w:p>
    <w:p>
      <w:pPr>
        <w:autoSpaceDN w:val="0"/>
        <w:autoSpaceDE w:val="0"/>
        <w:widowControl/>
        <w:spacing w:line="266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2896/08</w:t>
      </w:r>
    </w:p>
    <w:p>
      <w:pPr>
        <w:autoSpaceDN w:val="0"/>
        <w:autoSpaceDE w:val="0"/>
        <w:widowControl/>
        <w:spacing w:line="292" w:lineRule="exact" w:before="342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SUMMARY OF LETTER TO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1908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a letter to General Smuts, points out that, while so many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rank and file of the community are suffering imprisonment under the Registration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Act, he himself, who has also not taken out a certificate, and is the chief instrument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countrymen having done what they have, is still at large. He asks, “Is it coura-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geous to leave me alone and to harass poor Indians?” He reasserts his eagerness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 the people of the Transvaal generally as to serve his own countrymen.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on Tuesday, July 21, 1908, that Bawazeer was arrested. This cable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as an annexure to Ritch’s letter of July 22, 1908 to the India Office.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above is from a precis of events Ritch sent to the Colonial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as an annexure to his letter of October 6, 1908. The original letter itself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8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A. CARTWRIGHT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Indian hawkers, four Mahomedans and four Hindus,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gaol today for four days’ imprisonment for hawking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imprisonment was with hard labour. Mr. Imam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Cader, Chairman of the Hamidia Islamic Society, Mr. T. Naidoo,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co-signatory with me to the letter sent from the gaol, and four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arrested for hawking without licences. These last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who, in the ordinary walk of life, are not hawkers,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taken. to it by way of protest. The arrest of Imam Abdul Cader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create a sensation, not only in South Africa, but throughout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“Imam” means “priest”. His vocation was, and still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that of priest at the Mosque, and the position of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>the Hamidia Islamic Society is also a very responsible one.</w:t>
      </w:r>
    </w:p>
    <w:p>
      <w:pPr>
        <w:autoSpaceDN w:val="0"/>
        <w:autoSpaceDE w:val="0"/>
        <w:widowControl/>
        <w:spacing w:line="220" w:lineRule="exact" w:before="26" w:after="222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776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776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4853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TRIAL OF BAWAZEER, NAIDOO AND OTHERS</w:t>
      </w:r>
    </w:p>
    <w:p>
      <w:pPr>
        <w:autoSpaceDN w:val="0"/>
        <w:autoSpaceDE w:val="0"/>
        <w:widowControl/>
        <w:spacing w:line="226" w:lineRule="exact" w:before="146" w:after="0"/>
        <w:ind w:left="50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on Tuesday morning Mr. Thambi Naidoo, a member of the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Association, and on Tuesday afternoon, Mr. Imam Abdool Cadir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Bawazeer, Chairman of the Hamidia Islamic Society, Messrs G. P. Vyas, Mahomed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Ebrahim Kunkey, M. G. Patel and G. K. Desai were arrested for hawking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licence. They refused to be bailed out and were brought before the Court on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Wednesday. There were charged with trading without having proper licences.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B. Barnett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,Inspector of Licences, stated he arrested the accused at 2-30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P.M.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corner of Market and Simmonds Streets. They stated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not taken out licences.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who defended, called Imam Abdool Cadir Bawazeer, who said, in</w:t>
      </w:r>
    </w:p>
    <w:p>
      <w:pPr>
        <w:autoSpaceDN w:val="0"/>
        <w:autoSpaceDE w:val="0"/>
        <w:widowControl/>
        <w:spacing w:line="220" w:lineRule="exact" w:before="3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“Trial of Ismail Akoojee and Others”, 21-7-1908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“Barnett”?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21, 1908, the day before the trial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his question, that he was chairman of the Hamidia Islamic Society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Assistant Priest of the Indian Mosque. He had lately taken to hawking.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[GANDHIJI:]</w:t>
      </w:r>
      <w:r>
        <w:rPr>
          <w:rFonts w:ascii="Times" w:hAnsi="Times" w:eastAsia="Times"/>
          <w:b w:val="0"/>
          <w:i w:val="0"/>
          <w:color w:val="000000"/>
          <w:sz w:val="22"/>
        </w:rPr>
        <w:t>Will you explain to the Court why?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BAWAZEER</w:t>
      </w:r>
      <w:r>
        <w:rPr>
          <w:rFonts w:ascii="Times" w:hAnsi="Times" w:eastAsia="Times"/>
          <w:b w:val="0"/>
          <w:i w:val="0"/>
          <w:color w:val="000000"/>
          <w:sz w:val="16"/>
        </w:rPr>
        <w:t>:]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there was a compromise between General Smuts and some </w:t>
      </w:r>
      <w:r>
        <w:rPr>
          <w:rFonts w:ascii="Times" w:hAnsi="Times" w:eastAsia="Times"/>
          <w:b w:val="0"/>
          <w:i w:val="0"/>
          <w:color w:val="000000"/>
          <w:sz w:val="18"/>
        </w:rPr>
        <w:t>of the Indian leaders 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Crown Prosecutor intervened, and asked if the witness knew this of his </w:t>
      </w:r>
      <w:r>
        <w:rPr>
          <w:rFonts w:ascii="Times" w:hAnsi="Times" w:eastAsia="Times"/>
          <w:b w:val="0"/>
          <w:i w:val="0"/>
          <w:color w:val="000000"/>
          <w:sz w:val="18"/>
        </w:rPr>
        <w:t>own knowledge.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Has he got permission from the Colonial Secretary to hawk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licence?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 the reason why he wanted to lead evidence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the same as that he gave yesterday. The Court had a right to know, he thought, </w:t>
      </w:r>
      <w:r>
        <w:rPr>
          <w:rFonts w:ascii="Times" w:hAnsi="Times" w:eastAsia="Times"/>
          <w:b w:val="0"/>
          <w:i w:val="0"/>
          <w:color w:val="000000"/>
          <w:sz w:val="18"/>
        </w:rPr>
        <w:t>why a gentleman occupying the position of the accused had taken to hawking.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said it was not a matter which concerned the Court.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that, if that was not a question of interest, it was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of justice.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Witness, continuing, said that when the compromise was effected he assisted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fulfilling it, but he now found that the compromise, so far as the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was not being properly fulfilled, and as a protest he took to hawking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 licence.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asked : Was he one of the 14 people exempted?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did not know of any exemptions. If there were people </w:t>
      </w:r>
      <w:r>
        <w:rPr>
          <w:rFonts w:ascii="Times" w:hAnsi="Times" w:eastAsia="Times"/>
          <w:b w:val="0"/>
          <w:i w:val="0"/>
          <w:color w:val="000000"/>
          <w:sz w:val="18"/>
        </w:rPr>
        <w:t>exempted, they were in a most fortunate position.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Crown Prosecutor said there were a certain number of exemptions, and </w:t>
      </w:r>
      <w:r>
        <w:rPr>
          <w:rFonts w:ascii="Times" w:hAnsi="Times" w:eastAsia="Times"/>
          <w:b w:val="0"/>
          <w:i w:val="0"/>
          <w:color w:val="000000"/>
          <w:sz w:val="18"/>
        </w:rPr>
        <w:t>witness would probably know if he was exempt.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had not the slightest information of any exemption.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was that his client felt aggrieved and decided to suffer with his poorer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because they were suddenly called upon to submit to the Asiatic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complied with voluntary registration. They thought they would not be called </w:t>
      </w:r>
      <w:r>
        <w:rPr>
          <w:rFonts w:ascii="Times" w:hAnsi="Times" w:eastAsia="Times"/>
          <w:b w:val="0"/>
          <w:i w:val="0"/>
          <w:color w:val="000000"/>
          <w:sz w:val="18"/>
        </w:rPr>
        <w:t>upon to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took to hawking lately to put yourself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as the hawkers?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18"/>
        </w:rPr>
        <w:t>: I took to hawking to defend my people.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GANDHI: You are one of the people who assisted the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the compromise?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Yes; I endeavoured to explain to my own people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was, and I told them if they complied with voluntary registration,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be called upon to submit.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[GANDHIJI:]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members of the Society you represent followed your </w:t>
      </w:r>
      <w:r>
        <w:rPr>
          <w:rFonts w:ascii="Times" w:hAnsi="Times" w:eastAsia="Times"/>
          <w:b w:val="0"/>
          <w:i w:val="0"/>
          <w:color w:val="000000"/>
          <w:sz w:val="18"/>
        </w:rPr>
        <w:t>advice and took out voluntary registration certificates?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ACCUSED</w:t>
      </w:r>
      <w:r>
        <w:rPr>
          <w:rFonts w:ascii="Times" w:hAnsi="Times" w:eastAsia="Times"/>
          <w:b w:val="0"/>
          <w:i w:val="0"/>
          <w:color w:val="000000"/>
          <w:sz w:val="18"/>
        </w:rPr>
        <w:t>:] Yes.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further examination, the witness said he had seen a circular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hawkers who did not comply with the Act. He was married and had a wife and </w:t>
      </w:r>
      <w:r>
        <w:rPr>
          <w:rFonts w:ascii="Times" w:hAnsi="Times" w:eastAsia="Times"/>
          <w:b w:val="0"/>
          <w:i w:val="0"/>
          <w:color w:val="000000"/>
          <w:sz w:val="18"/>
        </w:rPr>
        <w:t>children residing in Johannesburg, and he had resided there himself for 13 years.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XEMPTIONS</w:t>
      </w:r>
    </w:p>
    <w:p>
      <w:pPr>
        <w:autoSpaceDN w:val="0"/>
        <w:autoSpaceDE w:val="0"/>
        <w:widowControl/>
        <w:spacing w:line="24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T. H. Jefferson, Chief Inspector of Licences, called by Mr. Gandhi,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got a list of names of people who were exempted from having to comply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of the Act. They were not compelled to give thumb-impressions.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recall the names and he only got the list yesterday. He did not know if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>accused were exempt.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his address to the Court, said the only point he would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question of exemptions. He asked the Court to take note of the arbitrary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on the part of the Government. He had absolutely no knowledge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any exemptions, but he wished to point out that in the Asiatic Act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absolutely no authority given to the Government to grant exemptions, and was </w:t>
      </w:r>
      <w:r>
        <w:rPr>
          <w:rFonts w:ascii="Times" w:hAnsi="Times" w:eastAsia="Times"/>
          <w:b w:val="0"/>
          <w:i w:val="0"/>
          <w:color w:val="000000"/>
          <w:sz w:val="18"/>
        </w:rPr>
        <w:t>the Court going to countenance an arbitrary administration of the Act?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said the charge was admitted and that was all he had got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it. He sentenced the accused to pay a fine of 10 s or [undergo] imprisonment for </w:t>
      </w:r>
      <w:r>
        <w:rPr>
          <w:rFonts w:ascii="Times" w:hAnsi="Times" w:eastAsia="Times"/>
          <w:b w:val="0"/>
          <w:i w:val="0"/>
          <w:color w:val="000000"/>
          <w:sz w:val="18"/>
        </w:rPr>
        <w:t>four days with hard labour.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Ebrahim Kunkey, Moosa Bagas, Mahomed Ebrahim, Ahmed </w:t>
      </w:r>
      <w:r>
        <w:rPr>
          <w:rFonts w:ascii="Times" w:hAnsi="Times" w:eastAsia="Times"/>
          <w:b w:val="0"/>
          <w:i w:val="0"/>
          <w:color w:val="000000"/>
          <w:sz w:val="18"/>
        </w:rPr>
        <w:t>Mahomed Motara and S. Bagas were similarly sentenced after formal evidence.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Thambi Naidoo was also charged with hawking without a licence,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formal evidence of arrest the accused gave evidence. He stated he was a cartage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contractor and had taken to hawking since last Friday. He went to gaol in January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non-compliance with the Registration Act. He was one of the signatories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addressed to General Smuts in connection with the compromise, and in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>carry out the Indian part of the compromise, he suffered assault.</w:t>
      </w:r>
    </w:p>
    <w:p>
      <w:pPr>
        <w:autoSpaceDN w:val="0"/>
        <w:autoSpaceDE w:val="0"/>
        <w:widowControl/>
        <w:spacing w:line="272" w:lineRule="exact" w:before="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similar sentence to [sic] the others was passed.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EEPENS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is in gaol. He got one month’s hard labour.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the duty of every Indian to volunteer for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was arrested and taken to prison at seven on Monday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cold of morning. There was no need to have done this.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 had sent a notice [to the authorities] saying that Mr. Sora-</w:t>
      </w:r>
      <w:r>
        <w:rPr>
          <w:rFonts w:ascii="Times" w:hAnsi="Times" w:eastAsia="Times"/>
          <w:b w:val="0"/>
          <w:i w:val="0"/>
          <w:color w:val="000000"/>
          <w:sz w:val="22"/>
        </w:rPr>
        <w:t>bji would present himself whenever required, and this was ignored.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Indians had turned up to hear the case. Only a few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enter. The number of whites admitted was, however,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The Indians who remained outside were treated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mosthigh-handed fashion. Mr. Gulabbhai Kikabhai [Desai],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Cursetji Desai and others were beaten up. Quite a few were insulted.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 reported to the Magistrate, who, however, took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hardly any evidence to be offered in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>Mr. Sorabji had to choose between two things: his honour and patrio-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tism, and the order of the Court. Mr. Sorabji chose patriotism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order of the Court.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passed the sentence. But Mr. Sorabji welcomed it </w:t>
      </w:r>
      <w:r>
        <w:rPr>
          <w:rFonts w:ascii="Times" w:hAnsi="Times" w:eastAsia="Times"/>
          <w:b w:val="0"/>
          <w:i w:val="0"/>
          <w:color w:val="000000"/>
          <w:sz w:val="22"/>
        </w:rPr>
        <w:t>as though it were a great honour.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will have to answer for his high-handedness.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moved [for action] against the constables who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Indian].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not concerned with whether or not the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 takes cognizance of the complaint.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this tyranny is the consequence of our being thought an un-</w:t>
      </w:r>
      <w:r>
        <w:rPr>
          <w:rFonts w:ascii="Times" w:hAnsi="Times" w:eastAsia="Times"/>
          <w:b w:val="0"/>
          <w:i w:val="0"/>
          <w:color w:val="000000"/>
          <w:sz w:val="22"/>
        </w:rPr>
        <w:t>worthy people. When the authorities realize our strength, they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will feel humbled.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ENTENCES 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106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Ismail Akoojee, Moosa Essop, Dahya Prag, Hari Bhikha,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Saleji Bemat, Ismail Ibrahim, Keshav Gulab, and Nagaji Morar,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hawkers, have been arrested. Their case was heard on Tuesday.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had been tendered in their cases, Mr. Gandhi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arresting these men amounted to an attack on the poor.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criminals. He asked why the Indian leaders who had openly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Trial of Sorabji Shapurji-III”, 20-7-1908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Gulabbhai Kikabhai Desai, Cursetji Hormasji Desai and Polak filed affidavits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this incident with the Commissioner of Police, asking that the constables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should be proceeded against. According to Polak’s affidavit, since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side of the folding doors of the Court was opened, there was a rush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endeavouring to enter. “Constable B 99 from the open space outside the Court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rush at the crowd, using his fists and shoulders entirely without provocation. I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Gulabbhai Kikabhai Desai with the right side of his face inflamed and his right eye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suffused with blood. He told me that Constable B 60 had just given him a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blow. Although he remonstrated strongly to Superintendent Vernon, the latter took </w:t>
      </w:r>
      <w:r>
        <w:rPr>
          <w:rFonts w:ascii="Times" w:hAnsi="Times" w:eastAsia="Times"/>
          <w:b w:val="0"/>
          <w:i w:val="0"/>
          <w:color w:val="000000"/>
          <w:sz w:val="18"/>
        </w:rPr>
        <w:t>no notice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Ismail Akoojee and Others”, 21-7-1908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6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defied the law were not touched. The Government had issued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the [Asiatic Registration] Act in February. Why did </w:t>
      </w:r>
      <w:r>
        <w:rPr>
          <w:rFonts w:ascii="Times" w:hAnsi="Times" w:eastAsia="Times"/>
          <w:b w:val="0"/>
          <w:i w:val="0"/>
          <w:color w:val="000000"/>
          <w:sz w:val="22"/>
        </w:rPr>
        <w:t>it now insist on issuing them only under the Act?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sentenced these Indians to a fine of 10s each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default, four days’ imprisonment. The brave Indians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gaol, refusing to pay the fine.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afternoon, Imam Abdool Bawazeer and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Gavarishankar Vyas, Mulji Patel and Gulabbhai Kikabhai Desai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They were hawking in Market Square. Mr. Thambi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on Tuesday morning. He was arrested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Mr. Gavarishankar Vyas and Mr. Thambi Naidoo, too,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in January. All of them refused to bail out. Is there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both weep and smile on reading this? One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at the thought of these Indians, used to a life of comfort,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so much suffering for the sake of their motherland.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smile at the thought that there are men of such rare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community, who will be the means of its deliverance.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Abdool Kadir Bawazeer is an Imam. He is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Society. I would say that, on the day on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>gaoled, Indians throughout South Africa should go on a strike.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sending off the above report yesterday, I heard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Ebrahim Kunkey had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Imam Abdool Kadir and others whose names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and Mr. Kunkey refused to offer bail and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for the night. Plenty of food was sent to them in gaol. 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was given three light blankets for a bedding.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 came up for hearing today, Wednesday, at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Deposing, Imam Saheb said that he had taken to hawking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others. He had helped the Government with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bear to think that he was free while his brethren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obliged to take out trade licences were in gaol. He had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hawk without a licence. This is what Imam Saheb said.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Deposing in the same case, Mr. Jefferson, the Chief Inspector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Bawazeer, Naidoo and Others”, 22-7-1908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said that the Government had forwarded to him names of 14 </w:t>
      </w:r>
      <w:r>
        <w:rPr>
          <w:rFonts w:ascii="Times" w:hAnsi="Times" w:eastAsia="Times"/>
          <w:b w:val="0"/>
          <w:i w:val="0"/>
          <w:color w:val="000000"/>
          <w:sz w:val="22"/>
        </w:rPr>
        <w:t>persons of whom thumb-impressions were not to be demanded.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sentenced them to a fine of 10 s each or, in </w:t>
      </w:r>
      <w:r>
        <w:rPr>
          <w:rFonts w:ascii="Times" w:hAnsi="Times" w:eastAsia="Times"/>
          <w:b w:val="0"/>
          <w:i w:val="0"/>
          <w:color w:val="000000"/>
          <w:sz w:val="22"/>
        </w:rPr>
        <w:t>default, to four days’ imprisonment. All of them chose to go to gaol.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the cases of Mr. Moosa Bagas, Mr. Suliman Bagas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Ibrahim and Mr. Ahmed Mahomed Motara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>heard. They were also sentenced as above, and have taken up 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gaol. By Saturday, all of them will have come out free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all take up the basket again for the sake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start on their rounds, and thus be re-installed in gaol.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Imam Abdool Kadir, Mr. Vyas and Mr. Naidoo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gone to gaol. These two have already been to gaol once. It is ne-</w:t>
      </w:r>
      <w:r>
        <w:rPr>
          <w:rFonts w:ascii="Times" w:hAnsi="Times" w:eastAsia="Times"/>
          <w:b w:val="0"/>
          <w:i w:val="0"/>
          <w:color w:val="000000"/>
          <w:sz w:val="22"/>
        </w:rPr>
        <w:t>edless, I think, to speak [again] of their services [to the Indian cause].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Ebrahim Kunkey, the other person who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gaol, had closed down his shop and taken to hawking. His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boundless. He is a Konkani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brought credit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thus going to gaol. Mr. Kunkey has also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>active at meetings and has inspired a number of persons with courage.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Mulji Patel has only recently come from India. He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[addressing] meetings in Bombay. He, too, volunteered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gaol for the sake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Gulabbhai Kikabhai Desai has not only gone to gaol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suffered the experience of being manhandled near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>entrance.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have never been hawkers have taken to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thing, credit for which must go to Mr. Essop Mia.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do this. He set out on his rounds with two baskets slung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neck. At a critical moment, Mr. Essop Mia thus rendered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great service. He has wealth, intelligence, courage.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a well-trained body. At the moment, he is using all these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community. He placed his time at its disposal.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violence to his person. And now he has taken to hawking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community. It will not be surprising if he is also sent to </w:t>
      </w:r>
      <w:r>
        <w:rPr>
          <w:rFonts w:ascii="Times" w:hAnsi="Times" w:eastAsia="Times"/>
          <w:b w:val="0"/>
          <w:i w:val="0"/>
          <w:color w:val="000000"/>
          <w:sz w:val="22"/>
        </w:rPr>
        <w:t>gaol in a few days.</w:t>
      </w:r>
    </w:p>
    <w:p>
      <w:pPr>
        <w:autoSpaceDN w:val="0"/>
        <w:autoSpaceDE w:val="0"/>
        <w:widowControl/>
        <w:spacing w:line="220" w:lineRule="exact" w:before="3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“Trial of Ebrahim Ismail and Suliman Bagas”, 20-7-1908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Resident of Konkan in Maharashtra, on the western coast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7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OKSBURG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Mr. Adam, and the other, Mr. Mangalsingh,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arrested for hawking without licences. Mr. Polak went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them—I mean to see them off to gaol—Mr. Gandhi being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with the cases mentioned above. Mr. Adam Moosa was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 to a fine of £1 or, in default, seven days’ simple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Mr. Adam Moosa chose gaol. Mr. Mangalsingh proved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his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Outside the Court [before the trial], he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big, assuring everyone that he would choose gaol. But in the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hefaltered even while making his deposition. The Magistrate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 him to pay a fine of £2 or, in default, undergo eight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imprisonment. Mr. (A)mangalsingh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chose to pay the fine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go to gaol.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HOPS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Imam Abdool Kadir had been marched off to prison,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attended by hundreds of Indians was held in an open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Court. It was resolved at the meeting that on Thursday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shops should be closed and all work suspended [by Indians]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South Africa, and telegrams to this effect have been sent to all </w:t>
      </w:r>
      <w:r>
        <w:rPr>
          <w:rFonts w:ascii="Times" w:hAnsi="Times" w:eastAsia="Times"/>
          <w:b w:val="0"/>
          <w:i w:val="0"/>
          <w:color w:val="000000"/>
          <w:sz w:val="22"/>
        </w:rPr>
        <w:t>towns.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EUTER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ABLEGRAMS</w:t>
      </w:r>
    </w:p>
    <w:p>
      <w:pPr>
        <w:autoSpaceDN w:val="0"/>
        <w:autoSpaceDE w:val="0"/>
        <w:widowControl/>
        <w:spacing w:line="28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has reported this by cablegram; the Hamidia Islamic </w:t>
      </w:r>
      <w:r>
        <w:rPr>
          <w:rFonts w:ascii="Times" w:hAnsi="Times" w:eastAsia="Times"/>
          <w:b w:val="0"/>
          <w:i w:val="0"/>
          <w:color w:val="000000"/>
          <w:sz w:val="22"/>
        </w:rPr>
        <w:t>Society and the Association have also sent telegrams [reporting this].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telegram sent by the Hamidia Islamic Society: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 Hamidia Islamic Society and priest and other prominent Indians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imprisoned hard labour non-compliance Asiatic Act. All Indian businesses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closed symbol mourning. Society fighting India’s honour.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offer repeal Act if we accept prohibition entry eminent Indians.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reject this.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telegram has been sent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anjumans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>Madras, the Punjab, Bombay and Lahore and to the All India Muslim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“Mangal” means “auspicious”.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“Amangal” means “inauspicious”.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English text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25-7-1908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missing in the Gujarati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Organizations of Muslims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in Aligarh and to Justice Ameer Ali in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AKEN 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report today (an authoritative one)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the 800 Indian hawkers in Johannesburg, 700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licences. Three hundred have taken them outside the law.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them under the law, that is, by giving thumb-impressions.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have taken the licences will burn them, or 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in a trunk and go to gaol for not producing them [when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required]. The remaining 100, 1 hope, will not take out licences under </w:t>
      </w:r>
      <w:r>
        <w:rPr>
          <w:rFonts w:ascii="Times" w:hAnsi="Times" w:eastAsia="Times"/>
          <w:b w:val="0"/>
          <w:i w:val="0"/>
          <w:color w:val="000000"/>
          <w:sz w:val="22"/>
        </w:rPr>
        <w:t>any circumstances.</w:t>
      </w:r>
    </w:p>
    <w:p>
      <w:pPr>
        <w:autoSpaceDN w:val="0"/>
        <w:autoSpaceDE w:val="0"/>
        <w:widowControl/>
        <w:spacing w:line="280" w:lineRule="exact" w:before="1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news-item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mentions that copies of this tele-</w:t>
      </w:r>
      <w:r>
        <w:rPr>
          <w:rFonts w:ascii="Times" w:hAnsi="Times" w:eastAsia="Times"/>
          <w:b w:val="0"/>
          <w:i w:val="0"/>
          <w:color w:val="000000"/>
          <w:sz w:val="18"/>
        </w:rPr>
        <w:t>gram were also sent to the Muslim League, Lahore and to His Highness the Aga Khan.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APPENDICES</w:t>
      </w:r>
    </w:p>
    <w:p>
      <w:pPr>
        <w:autoSpaceDN w:val="0"/>
        <w:autoSpaceDE w:val="0"/>
        <w:widowControl/>
        <w:spacing w:line="266" w:lineRule="exact" w:before="154" w:after="0"/>
        <w:ind w:left="0" w:right="2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6" w:lineRule="exact" w:before="154" w:after="0"/>
        <w:ind w:left="0" w:right="1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IMMIGRANTS’</w:t>
      </w:r>
      <w:r>
        <w:rPr>
          <w:rFonts w:ascii="Times" w:hAnsi="Times" w:eastAsia="Times"/>
          <w:b w:val="0"/>
          <w:i w:val="0"/>
          <w:color w:val="000000"/>
          <w:sz w:val="20"/>
        </w:rPr>
        <w:t>RESTRICTION ACT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Notice in the Government Gazette of the Transvaal dated the 27th ultimo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announces, in regard to the Immigrants’ Restriction Act No. 15 of 1907, “that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Majesy’s pleasure not to disallow the same”. A further Notice proclaims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was to take effect on the 1st instant. It is, therefore, already in force.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Montford Chamney has been appointed Chief Immigration Restriction Officer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Act. We extract the following sections which apply to Asiatics: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XTRACTS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Peace Preservation Ordinance, 1903, shall be and is hereby repealed;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 such repeal shall affect or abridge any powers or jurisdiction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Act, 1907, conferred for the purpose of carrying out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Act; but the said Ordinance shall for all the purposes of such Act be deemed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>of full force and effect.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this Act and in any regulation made thereunder, unless inconsistent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context, “prohibited immigrant” shall mean and include any of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of persons desiring to enter or entering this Colony after the date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taking effect of this Act: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 any person who when asked, whether within or outside this Colony,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authorized officer, shall be unable through deficient education to write out (from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dictation or otherwise) and sign in the characters of an European language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for permission to enter this Colony or such other document as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may require; provided that for the purposes of this sub-section Yiddish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as an European language;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(iv)  any person who at the date of his entering or attempting to enter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is subject or would, if he entered this Colony, be subject to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law in force at such date which might render him liable either at such date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 if found therein to be removed from or to be ordered to leave this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on conviction of an offence against such law or for failure to comply with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or otherwise in accordance with its provisions; provided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be not the result of the commission by such person elsewhere than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Colony of an offence for which he has received a free pardon;</w:t>
      </w:r>
    </w:p>
    <w:p>
      <w:pPr>
        <w:autoSpaceDN w:val="0"/>
        <w:autoSpaceDE w:val="0"/>
        <w:widowControl/>
        <w:spacing w:line="240" w:lineRule="exact" w:before="40" w:after="2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(viii)  any person who the Minister has reasonable grounds for believing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dangerous to the peace, order and good government of this Colony if he </w:t>
      </w:r>
      <w:r>
        <w:rPr>
          <w:rFonts w:ascii="Times" w:hAnsi="Times" w:eastAsia="Times"/>
          <w:b w:val="0"/>
          <w:i w:val="0"/>
          <w:color w:val="000000"/>
          <w:sz w:val="18"/>
        </w:rPr>
        <w:t>entered therein; but shall not include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478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(e)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wife or minor child of any person who is not a “prohibited</w:t>
            </w:r>
          </w:p>
        </w:tc>
      </w:tr>
      <w:tr>
        <w:trPr>
          <w:trHeight w:hRule="exact" w:val="25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immigrant”;</w:t>
            </w:r>
          </w:p>
        </w:tc>
      </w:tr>
      <w:tr>
        <w:trPr>
          <w:trHeight w:hRule="exact" w:val="520"/>
        </w:trPr>
        <w:tc>
          <w:tcPr>
            <w:tcW w:type="dxa" w:w="2172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(g)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Asiatic who is eligible for or has obtained a certificate of</w:t>
            </w:r>
          </w:p>
        </w:tc>
      </w:tr>
      <w:tr>
        <w:trPr>
          <w:trHeight w:hRule="exact" w:val="50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under the Asiatic Law Amendment Act, 1907, and who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within the scope of sub-sections (3), (4), (5), (6), (7) or (8)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definition of “prohibited immigrant”.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Governor may from time to time enter into agreement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any colony or territory in South Africa for the doing of such acts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as are necessary or expedient for the carrying out of the objects and purposes </w:t>
      </w:r>
      <w:r>
        <w:rPr>
          <w:rFonts w:ascii="Times" w:hAnsi="Times" w:eastAsia="Times"/>
          <w:b w:val="0"/>
          <w:i w:val="0"/>
          <w:color w:val="000000"/>
          <w:sz w:val="18"/>
        </w:rPr>
        <w:t>of this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Every prohibited immigrant entering into or found within this Colony shall </w:t>
      </w:r>
      <w:r>
        <w:rPr>
          <w:rFonts w:ascii="Times" w:hAnsi="Times" w:eastAsia="Times"/>
          <w:b w:val="0"/>
          <w:i w:val="0"/>
          <w:color w:val="000000"/>
          <w:sz w:val="18"/>
        </w:rPr>
        <w:t>be guilty of an offence and shall be liable on conviction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to a fine not exceeding one hundred pounds or in default of payment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a period not exceeding six months or to both such fine and such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imprisonment; and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to be removed at any time from the Colony by warrant under the hand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and pending such removal, to be detained in such custody as may by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 be prescribed; provided that</w:t>
      </w:r>
    </w:p>
    <w:p>
      <w:pPr>
        <w:autoSpaceDN w:val="0"/>
        <w:autoSpaceDE w:val="0"/>
        <w:widowControl/>
        <w:spacing w:line="240" w:lineRule="exact" w:before="40" w:after="0"/>
        <w:ind w:left="109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such prohibited immigrant may be discharged from such detention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two approved sureties in this Colony (each in the sum of one </w:t>
      </w:r>
      <w:r>
        <w:rPr>
          <w:rFonts w:ascii="Times" w:hAnsi="Times" w:eastAsia="Times"/>
          <w:b w:val="0"/>
          <w:i w:val="0"/>
          <w:color w:val="000000"/>
          <w:sz w:val="18"/>
        </w:rPr>
        <w:t>hundred pounds) for his leaving the Colony within one month;</w:t>
      </w:r>
    </w:p>
    <w:p>
      <w:pPr>
        <w:autoSpaceDN w:val="0"/>
        <w:autoSpaceDE w:val="0"/>
        <w:widowControl/>
        <w:spacing w:line="240" w:lineRule="exact" w:before="40" w:after="0"/>
        <w:ind w:left="1090" w:right="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if such prohibited immigrant be sentenced to imprisonment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imprison-ment shall terminate as soon as he is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Colony.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Any person who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 is convicted after the date of the taking effect of this Act of a contravention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three, thirteen or twenty-one of the Immorality Ordinance, 1903, or any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of such sections;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is deemed by the Minister on reasonable grounds to be dangerous to the peace, </w:t>
      </w:r>
      <w:r>
        <w:rPr>
          <w:rFonts w:ascii="Times" w:hAnsi="Times" w:eastAsia="Times"/>
          <w:b w:val="0"/>
          <w:i w:val="0"/>
          <w:color w:val="000000"/>
          <w:sz w:val="18"/>
        </w:rPr>
        <w:t>order and good government of this Colony if he remain therein;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 having been ordered under any law to leave this Colony fails to comply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terms of such order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arrested and removed from this Colony by warrant under the hand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and pending removal may be detained in such custody as may be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regulation; provided that no such person as is in paragraph (b) hereof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removed from this Colony except on the order of the Governor;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that every such person arrested shall be discharged from custody unless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be made by the Governor for his removal from this Colony within ten days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date of his arrest.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 Any person who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 wilfully aids or abets a prohibited immigrant in entering or remaining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Colony; 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(2)  wilfully aids or abets a person ordered to be removed under section six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remaining in this Colony; or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 enters into, or purports to enter into, a contract as employer with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this Colony with intent that the provisions of this Act be evaded or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entering or purporting to enter into such contract shall be unable to fulfil his </w:t>
      </w:r>
      <w:r>
        <w:rPr>
          <w:rFonts w:ascii="Times" w:hAnsi="Times" w:eastAsia="Times"/>
          <w:b w:val="0"/>
          <w:i w:val="0"/>
          <w:color w:val="000000"/>
          <w:sz w:val="18"/>
        </w:rPr>
        <w:t>part thereof or has no reasonable expectation of being so able; or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(4) uses or attempts to use any certificate issued under paragraph (i) of the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excluded from the definition of “prohibited immigrant” unless he be the </w:t>
      </w:r>
      <w:r>
        <w:rPr>
          <w:rFonts w:ascii="Times" w:hAnsi="Times" w:eastAsia="Times"/>
          <w:b w:val="0"/>
          <w:i w:val="0"/>
          <w:color w:val="000000"/>
          <w:sz w:val="18"/>
        </w:rPr>
        <w:t>lawful holder of such certificate;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forges or uses knowing the same to be forged any document purporting to be such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guilty of an offence and shall be liable on conviction to a fine not exceeding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hundred pounds or in default of payment to imprisonment for a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>exceeding six months or to both such fine and such imprisonment.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No prohibited immigrant shall be entitled to obtain a licence to carry 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 any trade or calling or to acquire therein any interest in land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lease-hold, free-hold, or other interest; and any such licence (if obtained)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contract, deed or other document by which such interest is acquired in contravention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section shall, on conviction of such immigrant under section five of this Act, </w:t>
      </w:r>
      <w:r>
        <w:rPr>
          <w:rFonts w:ascii="Times" w:hAnsi="Times" w:eastAsia="Times"/>
          <w:b w:val="0"/>
          <w:i w:val="0"/>
          <w:color w:val="000000"/>
          <w:sz w:val="18"/>
        </w:rPr>
        <w:t>be null and void.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 Every person found in this Colony who is reasonably suspected of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may be arrested without warrant by any magistrate, justice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peace, police officer, or officer of the department and shall as soon as possible be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before the court of a resident magistrate to be dealt with according to law.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No prohibited immigrant shall be exempt from the provisions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allowed to remain in this Colony by reason only that he had not been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could not enter this Colony or that he may have been allowed to enter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oversight or owing to the fact being undiscovered that he was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6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11. Any person ordered to be removed from this Colony under this Act and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person who shall have been convicted, under section seven, of aiding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abetting him in entering or remaining in the Colony in contravention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liable to pay all expenditure incurred by the Government in carrying out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whether from the Colony or South Africa or in the detention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or elsewhere of any person pending his removal; and the amount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on production to the Sheriff of the certificate of an officer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stating the items and total amount of such expenditure shall be recovered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execution levied on the property within the Colony of the person so liable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provided for execution levied under a judgment of the Supreme Court;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proceeds of such execution shall be paid by the Sheriff to the Treasurer who,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deduction of the amount of expenditure aforesaid and the costs of execution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remit the balance to the person so liable or to any person appointed by him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>same.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The burden of proving that a person has not entered or remained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in contravention of this Act or any regulation shall in any prosecution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such contravention lie upon the accused person.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Every court of resident magistrate shall have jurisdiction to impose the </w:t>
      </w:r>
      <w:r>
        <w:rPr>
          <w:rFonts w:ascii="Times" w:hAnsi="Times" w:eastAsia="Times"/>
          <w:b w:val="0"/>
          <w:i w:val="0"/>
          <w:color w:val="000000"/>
          <w:sz w:val="18"/>
        </w:rPr>
        <w:t>maximum penalties for all contraventions of this Act or of any regulation.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4-1-1908</w:t>
      </w:r>
    </w:p>
    <w:p>
      <w:pPr>
        <w:autoSpaceDN w:val="0"/>
        <w:autoSpaceDE w:val="0"/>
        <w:widowControl/>
        <w:spacing w:line="266" w:lineRule="exact" w:before="74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6" w:lineRule="exact" w:before="154" w:after="0"/>
        <w:ind w:left="13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DRAFT GOLD LAW IN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XTRAORDINARY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ROVISIONS</w:t>
      </w:r>
    </w:p>
    <w:p>
      <w:pPr>
        <w:autoSpaceDN w:val="0"/>
        <w:autoSpaceDE w:val="0"/>
        <w:widowControl/>
        <w:spacing w:line="24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Transvaal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Gazette Extraordinary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issued on the 30th ultimo,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“a Bill to consolidate and amend the Law relating to prospecting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mining for precious and base metals and to provide for matters incidental thereto”.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Bill contains 137 sections, and occupies 23 pages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Bill the portions relating to Coloured persons. Section 3 contains, </w:t>
      </w:r>
      <w:r>
        <w:rPr>
          <w:rFonts w:ascii="Times" w:hAnsi="Times" w:eastAsia="Times"/>
          <w:b w:val="0"/>
          <w:i w:val="0"/>
          <w:color w:val="000000"/>
          <w:sz w:val="18"/>
        </w:rPr>
        <w:t>amongst others, the following definitions: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“Coloured person” shall mean any African or Asiatic Native or coloured </w:t>
      </w:r>
      <w:r>
        <w:rPr>
          <w:rFonts w:ascii="Times" w:hAnsi="Times" w:eastAsia="Times"/>
          <w:b w:val="0"/>
          <w:i w:val="0"/>
          <w:color w:val="000000"/>
          <w:sz w:val="18"/>
        </w:rPr>
        <w:t>American person, coolie or Chinaman.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“Mining District” shall mean one of the districts into which the Colony 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being divided in accordance with this Act; and, when used in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land, shall mean the mining district in which such land is situate.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“Proclaimed Field” shall include all proclaimed land, and so much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unproclaimed land as may be declared portion of a proclaimed field under this Act or is </w:t>
      </w:r>
      <w:r>
        <w:rPr>
          <w:rFonts w:ascii="Times" w:hAnsi="Times" w:eastAsia="Times"/>
          <w:b w:val="0"/>
          <w:i w:val="0"/>
          <w:color w:val="000000"/>
          <w:sz w:val="18"/>
        </w:rPr>
        <w:t>at the commencement thereof a portion of a proclaimed field.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“Proclaimed Land” shall mean land proclaimed a Public Digging under this Act </w:t>
      </w:r>
      <w:r>
        <w:rPr>
          <w:rFonts w:ascii="Times" w:hAnsi="Times" w:eastAsia="Times"/>
          <w:b w:val="0"/>
          <w:i w:val="0"/>
          <w:color w:val="000000"/>
          <w:sz w:val="18"/>
        </w:rPr>
        <w:t>or Law No. 15 of 1898 or a prior law, provided it has not been lawfully deproclaimed.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24. When land, being a Native Location, or portion of a Native </w:t>
      </w:r>
      <w:r>
        <w:rPr>
          <w:rFonts w:ascii="Times" w:hAnsi="Times" w:eastAsia="Times"/>
          <w:b w:val="0"/>
          <w:i w:val="0"/>
          <w:color w:val="000000"/>
          <w:sz w:val="18"/>
        </w:rPr>
        <w:t>Location, is proclaimed a Public Digging, the following provisions shall apply: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chief and tribe occupying the Location shall retain the right to graze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stock thereon in so far as such right does not interfere with prospecting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mining. (2) All kraals, and such lands as were habitually under cultivation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irrigation for two years prior to the date of the notice of intention to proclaim,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reserved for the use of such chief and tribe, unless they consent to the reservation </w:t>
      </w:r>
      <w:r>
        <w:rPr>
          <w:rFonts w:ascii="Times" w:hAnsi="Times" w:eastAsia="Times"/>
          <w:b w:val="0"/>
          <w:i w:val="0"/>
          <w:color w:val="000000"/>
          <w:sz w:val="18"/>
        </w:rPr>
        <w:t>not being made.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Sufficient water shall be reserved for the domestic purposes, and for </w:t>
      </w:r>
      <w:r>
        <w:rPr>
          <w:rFonts w:ascii="Times" w:hAnsi="Times" w:eastAsia="Times"/>
          <w:b w:val="0"/>
          <w:i w:val="0"/>
          <w:color w:val="000000"/>
          <w:sz w:val="18"/>
        </w:rPr>
        <w:t>watering the stock of such chief and tribe.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If such Location be Crown land, there shall be granted to the Chief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tribe as compensation for the land, of the use of which they have been deprived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grant of discoverers’ rights or by the Location being proclaimed a Public Digging,</w:t>
      </w:r>
    </w:p>
    <w:p>
      <w:pPr>
        <w:autoSpaceDN w:val="0"/>
        <w:autoSpaceDE w:val="0"/>
        <w:widowControl/>
        <w:spacing w:line="240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summary is by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Johannesburg Letter”, 4-4-1908.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use of an equal area of other land.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If such Location belong to such chief and tribe, any person who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holder of the mineral rights, may, in addition to any rights which he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as a discoverer, select a mynpacht of a size to be fixed by the Minister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Affairs in consultation with the Minister, but not exceeding one-fifth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of the land over which such mineral rights are held. The moneys 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(if any) payable to the chief and tribe for the acquisition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mineral rights, together with one-half the moneys derived from time to time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mining titles or other rights on the land, shall be paid to the Minister for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Affairs, and shall be held by him in trust for the chief and tribe, and applied for such </w:t>
      </w:r>
      <w:r>
        <w:rPr>
          <w:rFonts w:ascii="Times" w:hAnsi="Times" w:eastAsia="Times"/>
          <w:b w:val="0"/>
          <w:i w:val="0"/>
          <w:color w:val="000000"/>
          <w:sz w:val="18"/>
        </w:rPr>
        <w:t>purposes as they may desire, subject to the approval of the Governor.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104. “Unwrought precious metal” shall include precious metal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whatever, which, though smelted, is not manufactured or made up into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of commerce, and shall include amalgam, slimes, and scrapings of unrefined </w:t>
      </w:r>
      <w:r>
        <w:rPr>
          <w:rFonts w:ascii="Times" w:hAnsi="Times" w:eastAsia="Times"/>
          <w:b w:val="0"/>
          <w:i w:val="0"/>
          <w:color w:val="000000"/>
          <w:sz w:val="18"/>
        </w:rPr>
        <w:t>precious metal.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113. Any person who shall receive from a Coloured person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unwrought precious metal by way of purchase, barter, pledge, or gift, shall be guilty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offence and liable on conviction to a fine not exceeding one thousand pounds,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imprisonment without the option of a fine, for a period not exceeding five years </w:t>
      </w:r>
      <w:r>
        <w:rPr>
          <w:rFonts w:ascii="Times" w:hAnsi="Times" w:eastAsia="Times"/>
          <w:b w:val="0"/>
          <w:i w:val="0"/>
          <w:color w:val="000000"/>
          <w:sz w:val="18"/>
        </w:rPr>
        <w:t>or to both such fine and imprisonment.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114. Any Coloured person who shall sell, barter, pledge, or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 of any unwrought precious metal, or who shall obtain by purchase, barter,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pledge, or shall be in possession of any precious unwrought metal, shall be guilty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offence and liable on conviction to imprisonment for a period not exceeding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years; provided that nothing in this section contained shall apply to a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handling unwrought precious metal in fulfilment of any contract of service </w:t>
      </w:r>
      <w:r>
        <w:rPr>
          <w:rFonts w:ascii="Times" w:hAnsi="Times" w:eastAsia="Times"/>
          <w:b w:val="0"/>
          <w:i w:val="0"/>
          <w:color w:val="000000"/>
          <w:sz w:val="18"/>
        </w:rPr>
        <w:t>with a person excepted under sub-section (1) of Section 105.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122. Whenever it shall appear expedient in the public interest,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may, by proclamation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 any land adjoining,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by, or situate in the neighbourhood of proclaimed land, to be portion of a </w:t>
      </w:r>
      <w:r>
        <w:rPr>
          <w:rFonts w:ascii="Times" w:hAnsi="Times" w:eastAsia="Times"/>
          <w:b w:val="0"/>
          <w:i w:val="0"/>
          <w:color w:val="000000"/>
          <w:sz w:val="18"/>
        </w:rPr>
        <w:t>proclaimed field.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127. (1) Save as is provided in section twenty-four, no right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acquired under this Act by a Coloured person; and the holder of a right acquired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No. 15 of 1898 or a prior law or under this Act shall not transfer, or sub-let,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to be transferred or sub-let, any portion of such right to a Coloured person,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any Coloured person (other than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bond-fide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servant) to reside on or occupy </w:t>
      </w:r>
      <w:r>
        <w:rPr>
          <w:rFonts w:ascii="Times" w:hAnsi="Times" w:eastAsia="Times"/>
          <w:b w:val="0"/>
          <w:i w:val="0"/>
          <w:color w:val="000000"/>
          <w:sz w:val="18"/>
        </w:rPr>
        <w:t>ground held under such right.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 Any person contravening this section shall be guilty of an offence,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on conviction to a fine not exceeding fifty pounds, and in the case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contravention to a fine not exceeding five pounds for every day during </w:t>
      </w:r>
      <w:r>
        <w:rPr>
          <w:rFonts w:ascii="Times" w:hAnsi="Times" w:eastAsia="Times"/>
          <w:b w:val="0"/>
          <w:i w:val="0"/>
          <w:color w:val="000000"/>
          <w:sz w:val="18"/>
        </w:rPr>
        <w:t>which such contravention is continued.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SECTION</w:t>
      </w:r>
      <w:r>
        <w:rPr>
          <w:rFonts w:ascii="Times" w:hAnsi="Times" w:eastAsia="Times"/>
          <w:b w:val="0"/>
          <w:i w:val="0"/>
          <w:color w:val="000000"/>
          <w:sz w:val="18"/>
        </w:rPr>
        <w:t>128. (1) No Coloured person shall be permitted to reside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proclaimed fields in districts comprised in Class A, except in Bazaars, Locations, </w:t>
      </w:r>
      <w:r>
        <w:rPr>
          <w:rFonts w:ascii="Times" w:hAnsi="Times" w:eastAsia="Times"/>
          <w:b w:val="0"/>
          <w:i w:val="0"/>
          <w:color w:val="000000"/>
          <w:sz w:val="18"/>
        </w:rPr>
        <w:t>mining compounds, and such other places as the Mining Commissioner may permit.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Coloured person contravening this section shall be liable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to imprisonment for a period not exceeding one month and upon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the Mining Commissioner may cause any structures occupied by or erected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use of such Coloured person to be removed.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(3) Nothing in this section shall apply to Coloured persons in the employ of </w:t>
      </w:r>
      <w:r>
        <w:rPr>
          <w:rFonts w:ascii="Times" w:hAnsi="Times" w:eastAsia="Times"/>
          <w:b w:val="0"/>
          <w:i w:val="0"/>
          <w:color w:val="000000"/>
          <w:sz w:val="18"/>
        </w:rPr>
        <w:t>a white person in so far as they live on the premises where they are so employed.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4-4-1908</w:t>
      </w:r>
    </w:p>
    <w:p>
      <w:pPr>
        <w:autoSpaceDN w:val="0"/>
        <w:autoSpaceDE w:val="0"/>
        <w:widowControl/>
        <w:spacing w:line="266" w:lineRule="exact" w:before="88" w:after="0"/>
        <w:ind w:left="0" w:right="2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6" w:lineRule="exact" w:before="154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ETHICS OF PASSIVE RESISTANCE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RIZE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SSAY</w:t>
      </w:r>
    </w:p>
    <w:p>
      <w:pPr>
        <w:autoSpaceDN w:val="0"/>
        <w:autoSpaceDE w:val="0"/>
        <w:widowControl/>
        <w:spacing w:line="270" w:lineRule="exact" w:before="74" w:after="0"/>
        <w:ind w:left="0" w:right="26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M. S. Maurice</w:t>
      </w:r>
    </w:p>
    <w:p>
      <w:pPr>
        <w:autoSpaceDN w:val="0"/>
        <w:autoSpaceDE w:val="0"/>
        <w:widowControl/>
        <w:spacing w:line="240" w:lineRule="exact" w:before="50" w:after="0"/>
        <w:ind w:left="0" w:right="3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Nineteen centuries ago one of the greatest moralists of the world laid down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in passive resistance to constituted authority in what was then a great centre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activity. The ground for the resistance was unquestionably valid, as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down to this day a memorable and living example of loyal submission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law, where such submission was not in direct conflict with the higher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conscience. The resistance had reference to an injunction that a living faith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superhuman or divine power was to be abjured, and a claim to spiritual kingship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certain race of people was to be renounced in favour of the temporal power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existing. “We found this fellow perverting the nation, and forbidding to give 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Caesar, saying that he himself is Christ, a King.” To Pilate’s question, after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whether he put the question of himself, Jesus said: “My Kingdom is not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world: if My Kingdom were of this world then would My servants fight.” His death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cross has ever been a unique episode in the world’s history—a magnificent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what disobedience to the law really meant. There was no question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 character of the authority which sought to enforce the decree of death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crucifixion. The illegal nature of the punishment was not in itself a matter of dispute.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harsh; it was unjust; it was rigorous in the extreme; it was wholly unmerited.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who found himself placed in subjection to the law as it then operated,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which asserted itself in carrying out that law, deemed it within his right,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obedience to his conscience, to resist both, but in a passive manner: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resisting it by force. A combination of his servants and followers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would have been a direct condemnation of his faith. A concerted action to enforce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claim by physical means would have been derogatory to his moral character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 mission. And so the man who had the most powerful force behind him,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 of his transcendent moral sway—a force irresistible in its inherent strength, </w:t>
      </w:r>
      <w:r>
        <w:rPr>
          <w:rFonts w:ascii="Times" w:hAnsi="Times" w:eastAsia="Times"/>
          <w:b w:val="0"/>
          <w:i w:val="0"/>
          <w:color w:val="000000"/>
          <w:sz w:val="18"/>
        </w:rPr>
        <w:t>and overwhelming in its ultimate result, if put into effect—preferred to resist the 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submitting to the dread decree pronounced against him for breaking the laws’ (to </w:t>
      </w:r>
      <w:r>
        <w:rPr>
          <w:rFonts w:ascii="Times" w:hAnsi="Times" w:eastAsia="Times"/>
          <w:b w:val="0"/>
          <w:i w:val="0"/>
          <w:color w:val="000000"/>
          <w:sz w:val="18"/>
        </w:rPr>
        <w:t>him) unlawful demand.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same epoch of Christian history, and but a few months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consummation of Christ, a holy man met martyrdom at the hands of his adversaries.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offence was “speaking blasphemous words against Moses and against God”.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proved a passive resister. His detractors proceeded to open violence.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dragged out of the city and stoned to death. Upon the removal of Stephen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persecution was raised against the Church people at Jerusalem. Men and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haled and committed to prison. Thus passive resistance obtained Divine sanction,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had recourse to it as the only effective weapon against tyranny and injustice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oppression. As martyrdom was a penalty of self-consciousness, born of the deepest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convictions in religious life, so in civil life those whose minds and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consciences revolt against oppressive laws, against laws which seek to take away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of manhood and to degrade humanity, adopt passive resistance as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effectual salve to their outraged consciences.</w:t>
      </w:r>
    </w:p>
    <w:p>
      <w:pPr>
        <w:autoSpaceDN w:val="0"/>
        <w:autoSpaceDE w:val="0"/>
        <w:widowControl/>
        <w:spacing w:line="320" w:lineRule="exact" w:before="0" w:after="0"/>
        <w:ind w:left="0" w:right="3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60" w:lineRule="exact" w:before="42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kind of Society is it which, at this period, has for its base,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 and injustice? The hell of the poor makes the paradise of the rich. Not </w:t>
      </w:r>
      <w:r>
        <w:rPr>
          <w:rFonts w:ascii="Times" w:hAnsi="Times" w:eastAsia="Times"/>
          <w:b w:val="0"/>
          <w:i w:val="0"/>
          <w:color w:val="000000"/>
          <w:sz w:val="18"/>
        </w:rPr>
        <w:t>only has happiness not come, but honour has fled.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be sorry to think with Victor Hugo that this is so. And yet Tolstoy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Hugo shine as two of the greatest minds which have probed into the deeps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in our time. Thoreau, one of the greatest of American moralists, the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Duty of Civil Disobedience,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martyr to his principles—principles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dictated by the highest sense of duty to the State, as well as obedience to conscience.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convictions may be right or wrong, but there is always a limit to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endurance in the fulfilment of human law. No man today will pretend to deny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Japanese the highest form of personal courage and the severest form of moral </w:t>
      </w:r>
      <w:r>
        <w:rPr>
          <w:rFonts w:ascii="Times" w:hAnsi="Times" w:eastAsia="Times"/>
          <w:b w:val="0"/>
          <w:i w:val="0"/>
          <w:color w:val="000000"/>
          <w:sz w:val="18"/>
        </w:rPr>
        <w:t>rectitude. They have been apparent to us of late years in many ways. To us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“Bushido” may seem a blind fetish, but its true meaning, its deep significance,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and appreciated by the deepest thinkers of our day. They know it touches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deep chords of humanity. When we have grasped the true moral side of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ethics, and realize to ourselves what a changed being a cultured Japanese has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law of evolution, it will be easy for us to understand why at moments of </w:t>
      </w:r>
      <w:r>
        <w:rPr>
          <w:rFonts w:ascii="Times" w:hAnsi="Times" w:eastAsia="Times"/>
          <w:b w:val="0"/>
          <w:i w:val="0"/>
          <w:color w:val="000000"/>
          <w:sz w:val="18"/>
        </w:rPr>
        <w:t>great trial when the spirit of patriotism and family relationship is in the ascendant—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passively resists the admonitions of the inner monitor, refuses to save his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creates for himself a moral injunction as it were for physical extinction so as to </w:t>
      </w:r>
      <w:r>
        <w:rPr>
          <w:rFonts w:ascii="Times" w:hAnsi="Times" w:eastAsia="Times"/>
          <w:b w:val="0"/>
          <w:i w:val="0"/>
          <w:color w:val="000000"/>
          <w:sz w:val="18"/>
        </w:rPr>
        <w:t>reach up to a spiritual life of national redemption and regeneration.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as a political weapon and a moral action has, therefore,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fullest possible justification behind it. To offer physical force against recognized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which seeks to enforce any law, good or bad, would be morally wrong.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however resist the law, not actively but passively, you thereby imply that </w:t>
      </w:r>
      <w:r>
        <w:rPr>
          <w:rFonts w:ascii="Times" w:hAnsi="Times" w:eastAsia="Times"/>
          <w:b w:val="0"/>
          <w:i w:val="0"/>
          <w:color w:val="000000"/>
          <w:sz w:val="18"/>
        </w:rPr>
        <w:t>what is good and just law to some may be bad to others. While human institutions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continue, imperfect men of strong conscience and rational ideas will adopt this mode </w:t>
      </w:r>
      <w:r>
        <w:rPr>
          <w:rFonts w:ascii="Times" w:hAnsi="Times" w:eastAsia="Times"/>
          <w:b w:val="0"/>
          <w:i w:val="0"/>
          <w:color w:val="000000"/>
          <w:sz w:val="18"/>
        </w:rPr>
        <w:t>of expressing their protest against iniquitous ordinances.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any form of government power is relegated to a group of men to judge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righteousness and to rule with equity and justice. It does not follow that,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are called to power and are invested with authority to enact laws, they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immaculate or infallible. Too often the best men—the most humane,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just, the most practical, the most considerate—remain subjects, and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rulers or framers of laws for their fellow-men. Similarly, too often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 to power are inconsiderate, tyrannical, unjust. If proof were needed,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ready to hand from almost every country and from every age. To take a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in point from a nation in the front rank, I would cite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by a large section of highly educated people in England against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Act. Here we have a form of government which has undergone a purifying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during centuries of civilization—a government which, by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admission, has reached almost the highest limit of advanced democracy,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is attained by a just and equitable process—by sheer force of intellect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reason—a government which bears on the face of it every element of moral right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expediency. Yet we see a law promulgated apparently in the best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community, but which proves in its operation, directly antagonistic to,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unacceptable by a large, intelligent and otherwise obedient section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Numerous laws are in operation to which it gives willing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unquestioned obedience, but, owing to reasons which have swayed humanity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ages, it finds that its conscience revolts against the new measure. The new enactment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caused a serious conflict in their minds: it warred against their sense of right.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simply declined to do the law’s bidding and accepted the consequent </w:t>
      </w:r>
      <w:r>
        <w:rPr>
          <w:rFonts w:ascii="Times" w:hAnsi="Times" w:eastAsia="Times"/>
          <w:b w:val="0"/>
          <w:i w:val="0"/>
          <w:color w:val="000000"/>
          <w:sz w:val="18"/>
        </w:rPr>
        <w:t>penalties.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Laws are said to be made for the safety, the security and the protection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people: they are not made to chastise and oppress. They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guided by reason, necessity, expediency in the interests of all. They must injure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none: they must not remorselessly override the domain of reason and conscience.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act with justice and circumspection. “Render unto Caesar that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Caesar’s” does not mean that men should resign themselves body and soul to the law,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law’s bidding. Three times within my knowledge has a high-minded,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law-abiding and intelligent citizen met the laws’ injunctions by paying the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instead of complying with the law which demanded that he should have his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vaccinated. On moral grounds he was right not to set aside his conscientious scruples.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salve his conscience he became a passive resister. In the words of Thoreau,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was a man first and a subject afterwards. He obeyed the law of conscience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blindly complying with the alternative of man-made law. “It is not 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>cultivate a respect for the law so much as for the right. The only obligation which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3310" w:val="left"/>
        </w:tabs>
        <w:autoSpaceDE w:val="0"/>
        <w:widowControl/>
        <w:spacing w:line="260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 right to assume is to do at any time what I think right.”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III</w:t>
      </w:r>
    </w:p>
    <w:p>
      <w:pPr>
        <w:autoSpaceDN w:val="0"/>
        <w:autoSpaceDE w:val="0"/>
        <w:widowControl/>
        <w:spacing w:line="24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is indeed an extreme course with an honest man;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driven to that course by the stress of physical power, and hence his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unjustifiable on moral grounds. If passive resistance on the part of a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state becomes an imperative necessity, then the majority cannot continue strong </w:t>
      </w:r>
      <w:r>
        <w:rPr>
          <w:rFonts w:ascii="Times" w:hAnsi="Times" w:eastAsia="Times"/>
          <w:b w:val="0"/>
          <w:i w:val="0"/>
          <w:color w:val="000000"/>
          <w:sz w:val="18"/>
        </w:rPr>
        <w:t>for long; it is bound to weaken and become effete as to its action in the matter of 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forcing its power or its authority against that minority. And passive resistance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who are not even legal units of a lawful or legally constituted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all the more reason for its action, in a given case, since such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justly impose burdens or restrictions on units which had no voice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creation. Such imposition of burdens on one particular section of a community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tyrannical, and must ultimately tend to endanger the political fabric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The very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raison d’etre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would, in these circumstances, </w:t>
      </w:r>
      <w:r>
        <w:rPr>
          <w:rFonts w:ascii="Times" w:hAnsi="Times" w:eastAsia="Times"/>
          <w:b w:val="0"/>
          <w:i w:val="0"/>
          <w:color w:val="000000"/>
          <w:sz w:val="18"/>
        </w:rPr>
        <w:t>become open to question.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so much force in what Thoreau has written on the ethics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that I make no apology for introducing here some of the relevant passages </w:t>
      </w:r>
      <w:r>
        <w:rPr>
          <w:rFonts w:ascii="Times" w:hAnsi="Times" w:eastAsia="Times"/>
          <w:b w:val="0"/>
          <w:i w:val="0"/>
          <w:color w:val="000000"/>
          <w:sz w:val="18"/>
        </w:rPr>
        <w:t>bearing on the subject of civil disobedience.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 laws exist: shall we be content to obey them, or shall we endeavour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 them, and obey them until we have succeeded, or shall we transgress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at once? Men generally, under such a government as this, (United States)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they ought to wait until they have persuaded the majority to alter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They think that,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resist, the remedy would be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evil. But it is the fault of the government itself that the remedy is worse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evil. It makes it worse. Why is it not more apt to anticipate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for reform? Why does it not cherish its wise minority? Why does it cry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resist before it is hurt ? Why does it not encourage its citizens to be on the </w:t>
      </w:r>
      <w:r>
        <w:rPr>
          <w:rFonts w:ascii="Times" w:hAnsi="Times" w:eastAsia="Times"/>
          <w:b w:val="0"/>
          <w:i w:val="0"/>
          <w:color w:val="000000"/>
          <w:sz w:val="18"/>
        </w:rPr>
        <w:t>alert to point out its faults, and do better than it would have [by] them?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from principle, the perception and performance of right,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things and relations; it is essentially revolutionary, and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 wholly with anything which was. It not only divides states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churches, it divides families: ay, it divides the individual, separating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>diabolical in him from the divine.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of the inconsistent side of the aggregate intelligence placed in </w:t>
      </w:r>
      <w:r>
        <w:rPr>
          <w:rFonts w:ascii="Times" w:hAnsi="Times" w:eastAsia="Times"/>
          <w:b w:val="0"/>
          <w:i w:val="0"/>
          <w:color w:val="000000"/>
          <w:sz w:val="18"/>
        </w:rPr>
        <w:t>authority and power, he says: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all, the practical reason why, when the power is once in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people, a majority are permitted, and for a long period continue, to rule,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because they are most likely to be in the right, not because this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fairest to the minority, but because they are physically the strongest.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which the majority rule in all cases cannot be based on justice, </w:t>
      </w:r>
      <w:r>
        <w:rPr>
          <w:rFonts w:ascii="Times" w:hAnsi="Times" w:eastAsia="Times"/>
          <w:b w:val="0"/>
          <w:i w:val="0"/>
          <w:color w:val="000000"/>
          <w:sz w:val="18"/>
        </w:rPr>
        <w:t>even as far as men understand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that it is enough if they have God on their side without waiting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 other one. Moreover, any man more right than his neighbours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constitutes a majority of one already. . . Under a government which imprisons </w:t>
      </w:r>
      <w:r>
        <w:rPr>
          <w:rFonts w:ascii="Times" w:hAnsi="Times" w:eastAsia="Times"/>
          <w:b w:val="0"/>
          <w:i w:val="0"/>
          <w:color w:val="000000"/>
          <w:sz w:val="18"/>
        </w:rPr>
        <w:t>any unjustly the true place for a just man is also prison.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conditions have altered the whole face of State administration.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voting system under a party government often, however, places an illiberal group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place and power. To meet conditions of this kind, Thoreau exhorts all honest </w:t>
      </w:r>
      <w:r>
        <w:rPr>
          <w:rFonts w:ascii="Times" w:hAnsi="Times" w:eastAsia="Times"/>
          <w:b w:val="0"/>
          <w:i w:val="0"/>
          <w:color w:val="000000"/>
          <w:sz w:val="18"/>
        </w:rPr>
        <w:t>men in this wise: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Cast your whole vote, not a strip of paper merely, but your whole influence.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is powerless while it conforms to the majority; it is not even a </w:t>
      </w:r>
      <w:r>
        <w:rPr>
          <w:rFonts w:ascii="Times" w:hAnsi="Times" w:eastAsia="Times"/>
          <w:b w:val="0"/>
          <w:i w:val="0"/>
          <w:color w:val="000000"/>
          <w:sz w:val="18"/>
        </w:rPr>
        <w:t>minority then; but it is irresistible when it clogs by its whole weight.</w:t>
      </w:r>
    </w:p>
    <w:p>
      <w:pPr>
        <w:autoSpaceDN w:val="0"/>
        <w:autoSpaceDE w:val="0"/>
        <w:widowControl/>
        <w:spacing w:line="320" w:lineRule="exact" w:before="0" w:after="0"/>
        <w:ind w:left="0" w:right="2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IV</w:t>
      </w:r>
    </w:p>
    <w:p>
      <w:pPr>
        <w:autoSpaceDN w:val="0"/>
        <w:autoSpaceDE w:val="0"/>
        <w:widowControl/>
        <w:spacing w:line="24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Upwards of four centuries before the advent of Christ, Socrates, of’ Greece,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reputed to be the wisest moralist of his age. His unflinching integrity made him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enemies. The State, or rather those in power in the State, accused him of corrupting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Athenian youth and of despising the national gods. He was indicted in a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manner. His chief offence consisted in his heeding the divine voice or inward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monitor, which people in those times did not comprehend as clearly as he did.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rebuked him for misconduct, and commended him for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word and work. He was in advance of his times. And for his originality,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 and wisdom be was condemned to death. When one of his disciples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exclaimed “How shameful to condemn a man so innocent!” Socrates asked if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would think it less shameful if he were guilty. Here was a man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abandoning all speculations as regards the material world, fearlessly taught “that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study of mankind was man”, was derided, reviled and then condemned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 the extreme penalty of the law. The law of conscience was accounted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those days as it is still considered of little account in reference to human laws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enactments, under our present forms of civilized government.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Delphic Oracle pronounced Socrates the wisest of men. To this he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 declaration: “Whereas other men thought they knew something, he </w:t>
      </w:r>
      <w:r>
        <w:rPr>
          <w:rFonts w:ascii="Times" w:hAnsi="Times" w:eastAsia="Times"/>
          <w:b w:val="0"/>
          <w:i w:val="0"/>
          <w:color w:val="000000"/>
          <w:sz w:val="18"/>
        </w:rPr>
        <w:t>alone had attained to this element of true knowledge, he knew that he knew nothing.”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Passive resistance is emphatically submission to physical force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protest. “Resist not evil,” said Jesus of Nazareth, and Socrates, by drinking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poison, refrained from resisting what he had adjudged in his own mind as evil.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this consorts with the philosophy of Plato, another brilliant heathen sage,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 from the following prophetic picture of the Man of Sorrows whom the </w:t>
      </w:r>
      <w:r>
        <w:rPr>
          <w:rFonts w:ascii="Times" w:hAnsi="Times" w:eastAsia="Times"/>
          <w:b w:val="0"/>
          <w:i w:val="0"/>
          <w:color w:val="000000"/>
          <w:sz w:val="18"/>
        </w:rPr>
        <w:t>western world has defined: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perfectly good, virtuous and just; not one who wishes to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before his fellows, but one who is really and sincerely so. We strip him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good name . . . deprive him of everything except his intrinsic goodness.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doing wrong, we will suppose him to be accounted an evil doer, that </w:t>
      </w:r>
      <w:r>
        <w:rPr>
          <w:rFonts w:ascii="Times" w:hAnsi="Times" w:eastAsia="Times"/>
          <w:b w:val="0"/>
          <w:i w:val="0"/>
          <w:color w:val="000000"/>
          <w:sz w:val="18"/>
        </w:rPr>
        <w:t>his virtue may be tried so as by fire.  . . . Neither infamy nor ill usage, neither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nor distress, neither the malignity of persecution nor the pain of cruel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torture can make him swerve from the path of duty. Death stares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face, but he remains unshaken; branded as a sinner, he is still a saint . . . 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the picture, we will suppose this godly man to be beaten with bats,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scourged with whips, put to the torture, laden with chains, nailed to a cross, </w:t>
      </w:r>
      <w:r>
        <w:rPr>
          <w:rFonts w:ascii="Times" w:hAnsi="Times" w:eastAsia="Times"/>
          <w:b w:val="0"/>
          <w:i w:val="0"/>
          <w:color w:val="000000"/>
          <w:sz w:val="18"/>
        </w:rPr>
        <w:t>numbered with transgressors, and yet without sin.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Plato wrote thus, three centuries before the advent of Christ. His further </w:t>
      </w:r>
      <w:r>
        <w:rPr>
          <w:rFonts w:ascii="Times" w:hAnsi="Times" w:eastAsia="Times"/>
          <w:b w:val="0"/>
          <w:i w:val="0"/>
          <w:color w:val="000000"/>
          <w:sz w:val="18"/>
        </w:rPr>
        <w:t>definition of a modern passive resister is almost inspired: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bad man is wretched amidst every earthly advantage; a good man—troubled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every side, yet not distressed; perplexed, but not in despair; persecuted, but </w:t>
      </w:r>
      <w:r>
        <w:rPr>
          <w:rFonts w:ascii="Times" w:hAnsi="Times" w:eastAsia="Times"/>
          <w:b w:val="0"/>
          <w:i w:val="0"/>
          <w:color w:val="000000"/>
          <w:sz w:val="18"/>
        </w:rPr>
        <w:t>not forsaken; cast down, but not destroyed.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men of our day account Count Tolstoy a paradox. By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admission, however, he is a great thinker, if not quite a seer. He has certainly probed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deeps of humanity. He has laid bare many of the human follies and foibles.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war as upon capital punishment, he looks with the deepest horror. An extremist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may be, yet he is a realist—a rationalist. Passive resistance is almost a fetish with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suffer, we might not break the law. Men do far more harm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 far more injury on one another by attempting to prevent evil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than if they endured evil patiently. Besides, have you ever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only by suffering pain, torture, misery and death that you are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men? Do you think Christianity made its way in the world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preaching? Bah! No such thing. No one was ever converted by preaching.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converts men is not preaching but martyrdom. It is only when men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men—weak, sensitive, comfort-loving men like themselves—taking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joyfully the spoiling of their goods, rejoicing in persecution, and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gladly to death for their faith, that they begin to believe there is something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No one ever believes in the truth of anything till he sees that someone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die for it. The prison, the stake, the gallows—these are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arguments which convince men. And if you refuse to submit to these </w:t>
      </w:r>
      <w:r>
        <w:rPr>
          <w:rFonts w:ascii="Times" w:hAnsi="Times" w:eastAsia="Times"/>
          <w:b w:val="0"/>
          <w:i w:val="0"/>
          <w:color w:val="000000"/>
          <w:sz w:val="18"/>
        </w:rPr>
        <w:t>punishments, you destroy your only chance of converting men to your faith.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 Tolstoy explicitly lays it down that all punishments are in their nature </w:t>
      </w:r>
      <w:r>
        <w:rPr>
          <w:rFonts w:ascii="Times" w:hAnsi="Times" w:eastAsia="Times"/>
          <w:b w:val="0"/>
          <w:i w:val="0"/>
          <w:color w:val="000000"/>
          <w:sz w:val="18"/>
        </w:rPr>
        <w:t>persecution.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say a man is a trouble and a nuisance to his neighbours,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 best of men have been so regarded. Do you think that Christ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considered as a great nuisance and a trouble by his brothers? The </w:t>
      </w:r>
      <w:r>
        <w:rPr>
          <w:rFonts w:ascii="Times" w:hAnsi="Times" w:eastAsia="Times"/>
          <w:b w:val="0"/>
          <w:i w:val="0"/>
          <w:color w:val="000000"/>
          <w:sz w:val="18"/>
        </w:rPr>
        <w:t>household went on quietly until he began to make a stir.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and Thoreau appear to agree in the matter of civil disobedience: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to be at one in regard to the claim of conscience on the individual soul. Yet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from me to claim human perfection for either of them: they are merely 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thought in the domain of reason; their intellectual pre-eminence claims </w:t>
      </w:r>
      <w:r>
        <w:rPr>
          <w:rFonts w:ascii="Times" w:hAnsi="Times" w:eastAsia="Times"/>
          <w:b w:val="0"/>
          <w:i w:val="0"/>
          <w:color w:val="000000"/>
          <w:sz w:val="18"/>
        </w:rPr>
        <w:t>respect from us for their ideas. Tolstoy holds peculiar views with regard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Christianity. There is much in them which we may discard as inconsistent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writings. Still we must admit that there is wisdom in most things he has said.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to him is a broad humanitarianism: Christ a supreme Rationalist;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subordinated everything to the inner light “the light that is in you” that is, the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reason. This is the deduction upon which all philosophers and moralists base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to constituted authority—the conflict of reason with the surrender </w:t>
      </w:r>
      <w:r>
        <w:rPr>
          <w:rFonts w:ascii="Times" w:hAnsi="Times" w:eastAsia="Times"/>
          <w:b w:val="0"/>
          <w:i w:val="0"/>
          <w:color w:val="000000"/>
          <w:sz w:val="18"/>
        </w:rPr>
        <w:t>of conscience.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 have now made it clear that passive resistance, as an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 </w:t>
      </w:r>
      <w:r>
        <w:rPr>
          <w:rFonts w:ascii="Times" w:hAnsi="Times" w:eastAsia="Times"/>
          <w:b w:val="0"/>
          <w:i/>
          <w:color w:val="000000"/>
          <w:sz w:val="18"/>
        </w:rPr>
        <w:t>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extremis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who are subject to physical force, has high,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divine,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for its exercise. Its ethics in governments and communities of men are 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unmistakable. I have referred to Socrates and Plato, to Christ and to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morality. Going further back to antiquity we find Confucius indicating in his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 the dividing line between active disobedience and passive resistance in simple </w:t>
      </w:r>
      <w:r>
        <w:rPr>
          <w:rFonts w:ascii="Times" w:hAnsi="Times" w:eastAsia="Times"/>
          <w:b w:val="0"/>
          <w:i w:val="0"/>
          <w:color w:val="000000"/>
          <w:sz w:val="18"/>
        </w:rPr>
        <w:t>and homely words: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first my way with men was to hear their words and give them credit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conduct. Now my way is to hear their words and look at their conduct. </w:t>
      </w:r>
      <w:r>
        <w:rPr>
          <w:rFonts w:ascii="Times" w:hAnsi="Times" w:eastAsia="Times"/>
          <w:b w:val="0"/>
          <w:i w:val="0"/>
          <w:color w:val="000000"/>
          <w:sz w:val="18"/>
        </w:rPr>
        <w:t>. . . To see what is right and not to do it is want of courage.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conclude in the words of Macaulay, so eloquent and so pregnant with </w:t>
      </w:r>
      <w:r>
        <w:rPr>
          <w:rFonts w:ascii="Times" w:hAnsi="Times" w:eastAsia="Times"/>
          <w:b w:val="0"/>
          <w:i w:val="0"/>
          <w:color w:val="000000"/>
          <w:sz w:val="18"/>
        </w:rPr>
        <w:t>meaning: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sceptre may pass away from us. Unforeseen accidents may derange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profound schemes of policy. Victory may be inconstant to our arms.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triumphs which are followed by no reverse. There is an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 from all natural causes of decay. Those triumphs are the pacific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triumphs of reason over barbarism; that empire is the imperishable empire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arts and our morals, our literature and our laws. . . But let not us, mistaking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character and her interests, fight the battle of truth with the weapons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error and endeavour to support by oppression that religion which first taught </w:t>
      </w:r>
      <w:r>
        <w:rPr>
          <w:rFonts w:ascii="Times" w:hAnsi="Times" w:eastAsia="Times"/>
          <w:b w:val="0"/>
          <w:i w:val="0"/>
          <w:color w:val="000000"/>
          <w:sz w:val="18"/>
        </w:rPr>
        <w:t>the human race the great lesson of universal charity.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18-4-1908</w:t>
      </w:r>
    </w:p>
    <w:p>
      <w:pPr>
        <w:autoSpaceDN w:val="0"/>
        <w:autoSpaceDE w:val="0"/>
        <w:widowControl/>
        <w:spacing w:line="266" w:lineRule="exact" w:before="88" w:after="0"/>
        <w:ind w:left="0" w:right="2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6" w:lineRule="exact" w:before="154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REPORT OF NATAL IMMIGRATION DEPARTMENT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Natal Immigration Department for the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by its head, Mr. Harry Smith. Below are some interesting facts from it.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revenues of the department for the year 1907 exceeded those for 1906 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£178.4.8. Revenues from embarkation pass fees increased by £58 [during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period]. While other departments have to be financed by the Government, the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Department pays its way.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year under review, 27,522 passengers arrived, of whom 15,958 </w:t>
      </w:r>
      <w:r>
        <w:rPr>
          <w:rFonts w:ascii="Times" w:hAnsi="Times" w:eastAsia="Times"/>
          <w:b w:val="0"/>
          <w:i w:val="0"/>
          <w:color w:val="000000"/>
          <w:sz w:val="18"/>
        </w:rPr>
        <w:t>were British, 2,262 Chinese and 8,171 Indians. The number of indentured Indians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4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6,489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of whom 3,942</w:t>
      </w:r>
      <w:r>
        <w:rPr>
          <w:rFonts w:ascii="Times" w:hAnsi="Times" w:eastAsia="Times"/>
          <w:b w:val="0"/>
          <w:i w:val="0"/>
          <w:color w:val="000000"/>
          <w:sz w:val="18"/>
        </w:rPr>
        <w:t>were men, 1,641 women and 906</w:t>
      </w:r>
      <w:r>
        <w:rPr>
          <w:rFonts w:ascii="Times" w:hAnsi="Times" w:eastAsia="Times"/>
          <w:b w:val="0"/>
          <w:i w:val="0"/>
          <w:color w:val="000000"/>
          <w:sz w:val="18"/>
        </w:rPr>
        <w:t>children. In all</w:t>
      </w:r>
      <w:r>
        <w:rPr>
          <w:rFonts w:ascii="Times" w:hAnsi="Times" w:eastAsia="Times"/>
          <w:b w:val="0"/>
          <w:i w:val="0"/>
          <w:color w:val="000000"/>
          <w:sz w:val="18"/>
        </w:rPr>
        <w:t>5,206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18"/>
        </w:rPr>
        <w:t>detained [for verification of claims]. Of these 323</w:t>
      </w:r>
      <w:r>
        <w:rPr>
          <w:rFonts w:ascii="Times" w:hAnsi="Times" w:eastAsia="Times"/>
          <w:b w:val="0"/>
          <w:i w:val="0"/>
          <w:color w:val="000000"/>
          <w:sz w:val="18"/>
        </w:rPr>
        <w:t>were Arabs, 256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2,459 </w:t>
      </w:r>
      <w:r>
        <w:rPr>
          <w:rFonts w:ascii="Times" w:hAnsi="Times" w:eastAsia="Times"/>
          <w:b w:val="0"/>
          <w:i w:val="0"/>
          <w:color w:val="000000"/>
          <w:sz w:val="18"/>
        </w:rPr>
        <w:t>Indians, 317</w:t>
      </w:r>
      <w:r>
        <w:rPr>
          <w:rFonts w:ascii="Times" w:hAnsi="Times" w:eastAsia="Times"/>
          <w:b w:val="0"/>
          <w:i w:val="0"/>
          <w:color w:val="000000"/>
          <w:sz w:val="18"/>
        </w:rPr>
        <w:t>Sinhalese and 1,407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Zanzibar, other miscellaneous groups </w:t>
      </w:r>
      <w:r>
        <w:rPr>
          <w:rFonts w:ascii="Times" w:hAnsi="Times" w:eastAsia="Times"/>
          <w:b w:val="0"/>
          <w:i w:val="0"/>
          <w:color w:val="000000"/>
          <w:sz w:val="18"/>
        </w:rPr>
        <w:t>accounting for the rest. While in 1906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nine certificates were issued to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 education test,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59 </w:t>
      </w:r>
      <w:r>
        <w:rPr>
          <w:rFonts w:ascii="Times" w:hAnsi="Times" w:eastAsia="Times"/>
          <w:b w:val="0"/>
          <w:i w:val="0"/>
          <w:color w:val="000000"/>
          <w:sz w:val="18"/>
        </w:rPr>
        <w:t>such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 were issued in 1907.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total of 11,425</w:t>
      </w:r>
      <w:r>
        <w:rPr>
          <w:rFonts w:ascii="Times" w:hAnsi="Times" w:eastAsia="Times"/>
          <w:b w:val="0"/>
          <w:i w:val="0"/>
          <w:color w:val="000000"/>
          <w:sz w:val="18"/>
        </w:rPr>
        <w:t>domicile certificates was issued in 1906</w:t>
      </w:r>
      <w:r>
        <w:rPr>
          <w:rFonts w:ascii="Times" w:hAnsi="Times" w:eastAsia="Times"/>
          <w:b w:val="0"/>
          <w:i w:val="0"/>
          <w:color w:val="000000"/>
          <w:sz w:val="18"/>
        </w:rPr>
        <w:t>and 12,483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1907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Seventy-nine certificates were confiscated as they were found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persons other than those to whom they were issued. Of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detained [for the verification of their claims] four persons—one white and three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escaped. The white was later apprehended and sent back. From among thosewere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detained, although they had passes, 12 escaped. In all 16 persons, some of whom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notorious white criminals or women of ill repute, were deported. When the applicants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domicile certificates were examined, it was found that 90 percent. of them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married; 50 per cent. had not seen their wives [in Natal] for periods varying from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15 and even 20 years. Of the Asiatics who entered the Colony in 1903, 51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209 children; in 1904, 42 women and 134 children; in 1905, 48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195 children; in 1906, 69 women and 237 children and in 1907, 71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>139 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22-2-1908</w:t>
      </w:r>
    </w:p>
    <w:p>
      <w:pPr>
        <w:autoSpaceDN w:val="0"/>
        <w:autoSpaceDE w:val="0"/>
        <w:widowControl/>
        <w:spacing w:line="266" w:lineRule="exact" w:before="74" w:after="0"/>
        <w:ind w:left="0" w:right="2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6" w:lineRule="exact" w:before="154" w:after="0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RESOLUTIONS AT MASS MEETING</w:t>
      </w:r>
    </w:p>
    <w:p>
      <w:pPr>
        <w:autoSpaceDN w:val="0"/>
        <w:autoSpaceDE w:val="0"/>
        <w:widowControl/>
        <w:spacing w:line="246" w:lineRule="exact" w:before="114" w:after="0"/>
        <w:ind w:left="504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resolutions were passed at the mass meeting: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domiciled in the Transvaal deplores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Government intend to depart from the spirit of the compromise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by them with the Asiatic communities of the Transvaal last January, in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a condition of repeal of the Asiatic Law Amendment Act that rights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domiciled in the Transvaal before the War are surrendered,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communities should consent to an insult being offered to Asiatics of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educational attainments.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resolution was proposed by Moulvi Ahmed Mukhtar.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the decision of the Government not to carry out their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compromise, and regard being had to the fact that the Asiatics in the Transvaal have,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without exception, made application for voluntary registration, this Mass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hereby resolves to withdraw all the applications so made, and reaffirms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 declaration made on the 11th day of September, 1906, not to submit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Act, but to suffer, as loyal citizens and conscientious men, </w:t>
      </w:r>
      <w:r>
        <w:rPr>
          <w:rFonts w:ascii="Times" w:hAnsi="Times" w:eastAsia="Times"/>
          <w:b w:val="0"/>
          <w:i w:val="0"/>
          <w:color w:val="000000"/>
          <w:sz w:val="18"/>
        </w:rPr>
        <w:t>all the penalties consequent upon non-submission thereto.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proposed by Imam Abdool Cadir Bawazeer.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tenders its respectful thanks to all those, whether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England, or India, who have helped and sympathized with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of the Transvaal during its struggle for legitimate freedom and to retain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self-respect,  and earnestly trusts that they will continue to assist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sympathy and support until justice is fully vindicated.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hereby authorizes and instructs the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 to forward copies of the preceding resolutions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Hon’ble the Colonial Secretary, and to His Excellency the Governor of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>for transmission to the Imperial Secretaries of State for the Colonies and India.</w:t>
      </w:r>
    </w:p>
    <w:p>
      <w:pPr>
        <w:autoSpaceDN w:val="0"/>
        <w:autoSpaceDE w:val="0"/>
        <w:widowControl/>
        <w:spacing w:line="272" w:lineRule="exact" w:before="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resolution was proposed by Mr. Mulji G. Patel.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27-6-1908</w:t>
      </w:r>
    </w:p>
    <w:p>
      <w:pPr>
        <w:autoSpaceDN w:val="0"/>
        <w:autoSpaceDE w:val="0"/>
        <w:widowControl/>
        <w:spacing w:line="266" w:lineRule="exact" w:before="88" w:after="0"/>
        <w:ind w:left="0" w:right="2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6" w:lineRule="exact" w:before="154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CHAMNEY’S AFFIDAVIT</w:t>
      </w:r>
    </w:p>
    <w:p>
      <w:pPr>
        <w:autoSpaceDN w:val="0"/>
        <w:autoSpaceDE w:val="0"/>
        <w:widowControl/>
        <w:spacing w:line="244" w:lineRule="exact" w:before="116" w:after="0"/>
        <w:ind w:left="51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1908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 Montford Chamney of Pretoria, Registrar of’ Asiatics make oath and say: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I have read the Petition of the above named applicant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affidavits </w:t>
      </w:r>
      <w:r>
        <w:rPr>
          <w:rFonts w:ascii="Times" w:hAnsi="Times" w:eastAsia="Times"/>
          <w:b w:val="0"/>
          <w:i w:val="0"/>
          <w:color w:val="000000"/>
          <w:sz w:val="18"/>
        </w:rPr>
        <w:t>annexed served on me as Registrar of Asiatics.</w:t>
      </w:r>
    </w:p>
    <w:p>
      <w:pPr>
        <w:autoSpaceDN w:val="0"/>
        <w:tabs>
          <w:tab w:pos="550" w:val="left"/>
          <w:tab w:pos="2790" w:val="left"/>
          <w:tab w:pos="3130" w:val="left"/>
          <w:tab w:pos="4410" w:val="left"/>
          <w:tab w:pos="44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1 respectfully submit that the allegations set out in paras. 31 41 5, 6, 7,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 10 and 14 of applicant’s 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in the affidavits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Essop Ismail Mia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Mohandas Karamchand Gandhi are irrelevant to the issue in this action. However,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allegations made,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29th January, 1908 addressed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by Mr. Gandhi and others and the reply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30th January, 1908,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Colonial Secretary set out the whole position.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Ad. Para. 7 of the Petition I say that agreeably to the aforesaid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30th of January, 1908, 1 accepted from applicant a written application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I. Aswat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 text of Aswat’s affidavit is not available; for his “Petition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Transvaaal Supreme Court”, 23-6-1908.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“Essop Mia Affidavit”, 23-6-1908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28-1-1908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30-1-1908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Ad. Para. 11: the application made by the Applicant was on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and is filed on record in my office, and I am unable to part with or return the </w:t>
      </w:r>
      <w:r>
        <w:rPr>
          <w:rFonts w:ascii="Times" w:hAnsi="Times" w:eastAsia="Times"/>
          <w:b w:val="0"/>
          <w:i w:val="0"/>
          <w:color w:val="000000"/>
          <w:sz w:val="18"/>
        </w:rPr>
        <w:t>same.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documents submitted with that application, viz.,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Petitioner’s Permit issued under the Peace Preservation Ordinance,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 issued under Law No. 3 of 1885, there is no objection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been any to the return of the same to the Applicant, immediately all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identification enquiries have been made.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large number of applicants and the necessity of dealing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applications in different batches, the Vereeniging applications, among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that of the applicant, have only lately been taken in hand.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Ad. Para. 15: The Petitioner’s Registration Certificate had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before he filed the Petition in this matter and in the ordinary course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(together with the documents which accompanied his application) be delivered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about seven days from this day by a responsible officer instructed to see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papers got into the hands of the right person.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6. The promise made by the Colonial Secretary in his letter of 30th January, </w:t>
      </w:r>
      <w:r>
        <w:rPr>
          <w:rFonts w:ascii="Times" w:hAnsi="Times" w:eastAsia="Times"/>
          <w:b w:val="0"/>
          <w:i w:val="0"/>
          <w:color w:val="000000"/>
          <w:sz w:val="18"/>
        </w:rPr>
        <w:t>1908 to lay the matter before Parliament at its next session is being fulfilled.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</w:p>
    <w:p>
      <w:pPr>
        <w:autoSpaceDN w:val="0"/>
        <w:autoSpaceDE w:val="0"/>
        <w:widowControl/>
        <w:spacing w:line="258" w:lineRule="exact" w:before="56" w:after="0"/>
        <w:ind w:left="5030" w:right="0" w:hanging="44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Sworn before me at Pretoria, this 25th June, 1908.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J. H. L.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INDLAY </w:t>
      </w:r>
      <w:r>
        <w:rPr>
          <w:rFonts w:ascii="Times" w:hAnsi="Times" w:eastAsia="Times"/>
          <w:b w:val="0"/>
          <w:i/>
          <w:color w:val="000000"/>
          <w:sz w:val="18"/>
        </w:rPr>
        <w:t>Justice of the Peace</w:t>
      </w:r>
    </w:p>
    <w:p>
      <w:pPr>
        <w:autoSpaceDN w:val="0"/>
        <w:autoSpaceDE w:val="0"/>
        <w:widowControl/>
        <w:spacing w:line="244" w:lineRule="exact" w:before="1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CHAMNEY’S ADDITIONAL AFFIDAVIT</w:t>
      </w:r>
    </w:p>
    <w:p>
      <w:pPr>
        <w:autoSpaceDN w:val="0"/>
        <w:autoSpaceDE w:val="0"/>
        <w:widowControl/>
        <w:spacing w:line="244" w:lineRule="exact" w:before="78" w:after="0"/>
        <w:ind w:left="51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1908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 Montford Chamney of Pretoria, Registrar of Asiatics, make oath and say: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the Petition in the above matter served on me on the 24th instant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complete as to all the Annexures referred to therein, the Annexures having only </w:t>
      </w:r>
      <w:r>
        <w:rPr>
          <w:rFonts w:ascii="Times" w:hAnsi="Times" w:eastAsia="Times"/>
          <w:b w:val="0"/>
          <w:i w:val="0"/>
          <w:color w:val="000000"/>
          <w:sz w:val="18"/>
        </w:rPr>
        <w:t>been handed to the Government Attorney yesterday morning.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1 was present during the whole of the interview of 3rd February, 1908,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by Mr. Gandhi in para. 10 of his affidavit, and heard all that passed; no </w:t>
      </w:r>
      <w:r>
        <w:rPr>
          <w:rFonts w:ascii="Times" w:hAnsi="Times" w:eastAsia="Times"/>
          <w:b w:val="0"/>
          <w:i w:val="0"/>
          <w:color w:val="000000"/>
          <w:sz w:val="18"/>
        </w:rPr>
        <w:t>promise to repeal Act No. 2 of 1907 was given at that interview.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Under Departmental instructions a licence to trade was issued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Petitioner’s firm at Vereeniging in March, 1908, as a result of his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Registration.</w:t>
      </w:r>
    </w:p>
    <w:p>
      <w:pPr>
        <w:autoSpaceDN w:val="0"/>
        <w:tabs>
          <w:tab w:pos="5330" w:val="left"/>
        </w:tabs>
        <w:autoSpaceDE w:val="0"/>
        <w:widowControl/>
        <w:spacing w:line="23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HAMNEY </w:t>
      </w:r>
      <w:r>
        <w:rPr>
          <w:rFonts w:ascii="Times" w:hAnsi="Times" w:eastAsia="Times"/>
          <w:b w:val="0"/>
          <w:i w:val="0"/>
          <w:color w:val="000000"/>
          <w:sz w:val="18"/>
        </w:rPr>
        <w:t>Sworn before me at Pretoria, this 26th day of June, 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J. H. L. F</w:t>
      </w:r>
      <w:r>
        <w:rPr>
          <w:rFonts w:ascii="Times" w:hAnsi="Times" w:eastAsia="Times"/>
          <w:b w:val="0"/>
          <w:i w:val="0"/>
          <w:color w:val="000000"/>
          <w:sz w:val="16"/>
        </w:rPr>
        <w:t>INDLAY</w:t>
      </w:r>
    </w:p>
    <w:p>
      <w:pPr>
        <w:autoSpaceDN w:val="0"/>
        <w:autoSpaceDE w:val="0"/>
        <w:widowControl/>
        <w:spacing w:line="220" w:lineRule="exact" w:before="7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Justice of the Peace</w:t>
      </w:r>
    </w:p>
    <w:p>
      <w:pPr>
        <w:autoSpaceDN w:val="0"/>
        <w:autoSpaceDE w:val="0"/>
        <w:widowControl/>
        <w:spacing w:line="270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SMUTS’ AFFIDAVIT</w:t>
      </w:r>
    </w:p>
    <w:p>
      <w:pPr>
        <w:autoSpaceDN w:val="0"/>
        <w:autoSpaceDE w:val="0"/>
        <w:widowControl/>
        <w:spacing w:line="244" w:lineRule="exact" w:before="52" w:after="0"/>
        <w:ind w:left="51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1908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Jan Christiaan Smuts of Pretoria, Colonial Secretary, make oath and say: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1 made no promise to Mr. M. K. Gandhi either on the 30th January or on the </w:t>
      </w:r>
      <w:r>
        <w:rPr>
          <w:rFonts w:ascii="Times" w:hAnsi="Times" w:eastAsia="Times"/>
          <w:b w:val="0"/>
          <w:i w:val="0"/>
          <w:color w:val="000000"/>
          <w:sz w:val="18"/>
        </w:rPr>
        <w:t>3rd February, 1908 that Act No. 2 of 1907 would be repealed.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Letter of the 30th January, 1908, copy of which is attached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Petition in this matter, sets out all that I agreed to.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matter is being laid before Parliament as stated in that letter.</w:t>
      </w:r>
    </w:p>
    <w:p>
      <w:pPr>
        <w:autoSpaceDN w:val="0"/>
        <w:tabs>
          <w:tab w:pos="5470" w:val="left"/>
        </w:tabs>
        <w:autoSpaceDE w:val="0"/>
        <w:widowControl/>
        <w:spacing w:line="23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J. C.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18"/>
        </w:rPr>
        <w:t>Sworn before me at Pretoria, this 26th day of June, 1908.</w:t>
      </w:r>
    </w:p>
    <w:p>
      <w:pPr>
        <w:autoSpaceDN w:val="0"/>
        <w:autoSpaceDE w:val="0"/>
        <w:widowControl/>
        <w:spacing w:line="266" w:lineRule="exact" w:before="0" w:after="21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J.</w:t>
      </w:r>
      <w:r>
        <w:rPr>
          <w:rFonts w:ascii="Times" w:hAnsi="Times" w:eastAsia="Times"/>
          <w:b w:val="0"/>
          <w:i w:val="0"/>
          <w:color w:val="000000"/>
          <w:sz w:val="20"/>
        </w:rPr>
        <w:t>H. L. F</w:t>
      </w:r>
      <w:r>
        <w:rPr>
          <w:rFonts w:ascii="Times" w:hAnsi="Times" w:eastAsia="Times"/>
          <w:b w:val="0"/>
          <w:i w:val="0"/>
          <w:color w:val="000000"/>
          <w:sz w:val="16"/>
        </w:rPr>
        <w:t>INDLAY</w:t>
      </w:r>
    </w:p>
    <w:p>
      <w:pPr>
        <w:sectPr>
          <w:pgSz w:w="9360" w:h="12960"/>
          <w:pgMar w:top="5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11-7-1908</w:t>
      </w:r>
    </w:p>
    <w:p>
      <w:pPr>
        <w:sectPr>
          <w:type w:val="continuous"/>
          <w:pgSz w:w="9360" w:h="12960"/>
          <w:pgMar w:top="536" w:right="1406" w:bottom="468" w:left="1440" w:header="720" w:footer="720" w:gutter="0"/>
          <w:cols w:num="2" w:equalWidth="0">
            <w:col w:w="2736" w:space="0"/>
            <w:col w:w="377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74"/>
        <w:ind w:left="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sectPr>
          <w:type w:val="nextColumn"/>
          <w:pgSz w:w="9360" w:h="12960"/>
          <w:pgMar w:top="536" w:right="1406" w:bottom="468" w:left="1440" w:header="720" w:footer="720" w:gutter="0"/>
          <w:cols w:num="2" w:equalWidth="0">
            <w:col w:w="2736" w:space="0"/>
            <w:col w:w="3777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31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REV. J. J. DOKE’S LETTER TO “THE TRANSVAAL LEADER”</w:t>
      </w:r>
    </w:p>
    <w:p>
      <w:pPr>
        <w:sectPr>
          <w:type w:val="continuous"/>
          <w:pgSz w:w="9360" w:h="12960"/>
          <w:pgMar w:top="5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sectPr>
          <w:type w:val="continuous"/>
          <w:pgSz w:w="9360" w:h="12960"/>
          <w:pgMar w:top="536" w:right="1406" w:bottom="468" w:left="1440" w:header="720" w:footer="720" w:gutter="0"/>
          <w:cols w:num="2" w:equalWidth="0">
            <w:col w:w="3114" w:space="0"/>
            <w:col w:w="34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8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36" w:right="1406" w:bottom="468" w:left="1440" w:header="720" w:footer="720" w:gutter="0"/>
          <w:cols w:num="2" w:equalWidth="0">
            <w:col w:w="3114" w:space="0"/>
            <w:col w:w="340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</w:p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all deplore the reappearance of the Asiatic difficulty. When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came to an end five months ago, we earnestly hoped that the trouble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recur in such a form. It dislocated trade; it filled our prisons with men who,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said, were “not criminals”, it embarrassed the Government,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all feel extremely wretched. The resuscitation of this would be indeed a calamity.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still hope it may be averted. It behoves us to work for this end, “with both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earnestly”. But at present the outlook is very serious, and those who should know </w:t>
      </w:r>
      <w:r>
        <w:rPr>
          <w:rFonts w:ascii="Times" w:hAnsi="Times" w:eastAsia="Times"/>
          <w:b w:val="0"/>
          <w:i w:val="0"/>
          <w:color w:val="000000"/>
          <w:sz w:val="18"/>
        </w:rPr>
        <w:t>best say passive resistance is once more inevitable.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apology for writing is that I have some knowledge of the subject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from the Asiatic point of view, and that a re-statement of it may be of some </w:t>
      </w:r>
      <w:r>
        <w:rPr>
          <w:rFonts w:ascii="Times" w:hAnsi="Times" w:eastAsia="Times"/>
          <w:b w:val="0"/>
          <w:i w:val="0"/>
          <w:color w:val="000000"/>
          <w:sz w:val="18"/>
        </w:rPr>
        <w:t>value at this crisis.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Secretary has at last agreed to repeal the objectionable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Amendment Act. This, I believe, is inevitable to any just and hopeful settlement.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compromise was being effected, circumstances placed me at the very focus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trouble, and I am convinced from personal knowledge that the Asiatics did not </w:t>
      </w:r>
      <w:r>
        <w:rPr>
          <w:rFonts w:ascii="Times" w:hAnsi="Times" w:eastAsia="Times"/>
          <w:b w:val="0"/>
          <w:i w:val="0"/>
          <w:color w:val="000000"/>
          <w:sz w:val="18"/>
        </w:rPr>
        <w:t>doubt that the repeal of the Act was an essential part of the agreement. The Colonial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type w:val="continuous"/>
          <w:pgSz w:w="9360" w:h="12960"/>
          <w:pgMar w:top="5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himself fostered this conviction in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Richmond,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of February 6, when he said: “He had told them (i.e., the Asiatics)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would not be repealed so long as there was an Asiatic in the country who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registered’. And again: “Until every Indian in the country had registered the law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repealed”. This prospective repeal was thus evidently made an incentive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the registration of all the Asiatics. This is simply to show that these men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ground for believing what is now so emphatically denied. But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has now agreed to repeal the Act[;] only unfortunately in offering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concession, he has attached conditions to it which the Asiatics deem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accept. These conditions are new to the subject. The idea has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promulgated that the Asiatics have brought forward new claims. This is untrue.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conditions insisted on by General Smuts are new claims, not one of them having </w:t>
      </w:r>
      <w:r>
        <w:rPr>
          <w:rFonts w:ascii="Times" w:hAnsi="Times" w:eastAsia="Times"/>
          <w:b w:val="0"/>
          <w:i w:val="0"/>
          <w:color w:val="000000"/>
          <w:sz w:val="18"/>
        </w:rPr>
        <w:t>been contemplated in the compromise.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Briefly, they amounted to this: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   That the Immigration Restriction Act shall not be regarded as applying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Asiatics in respect of admitting educated men to residence here. This has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interpretation which General Smuts has given to this Act. He has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repeatedly: “It is a law that completely and finally shuts the door from India.”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leaders have never accepted his interpretation, but they have always professed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willing to accept this very drastic Act according to its interpretation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Supreme Court. And their position is unchanged. But now apparently, not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sure that his reading is the right one, General Smuts requires the Asiatic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an amendment of this Immigration Restriction Act, incorporating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it. The effect would be that they would consent to the exclusion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cultured of their brethren from entering the Colony, though they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pass the most vigorous educational test enforced by the Act. The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reply: ‘You cannot expect us to accept this new amendment. We have not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in the sense you have given to it, but we may be wrong. We are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or fall by the decision of the Supreme Court; only do not force us to decide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ourselves.’ But General Smuts answers, in effect: ‘You must take my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interpretation or have no repeal!’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singular part of the whole affair is that a few weeks ago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himself granted an educated Indian full registration, at the instance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on this ground, among others, that he fulfilled the requirements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Immigrants’ Restriction Act!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 The second and third points at issue are also entirely new conditions.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are asked to consider all Asiatics, whether in the Colony or out of it, who hold </w:t>
      </w:r>
      <w:r>
        <w:rPr>
          <w:rFonts w:ascii="Times" w:hAnsi="Times" w:eastAsia="Times"/>
          <w:b w:val="0"/>
          <w:i w:val="0"/>
          <w:color w:val="000000"/>
          <w:sz w:val="18"/>
        </w:rPr>
        <w:t>Dutch registration certificates under Law 3 of 1885, for which they paid from £3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£25, as prohibited persons. Also, that all Asiatics who were residents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before the war, and who can prove their previous domicile in any court of </w:t>
      </w:r>
      <w:r>
        <w:rPr>
          <w:rFonts w:ascii="Times" w:hAnsi="Times" w:eastAsia="Times"/>
          <w:b w:val="0"/>
          <w:i w:val="0"/>
          <w:color w:val="000000"/>
          <w:sz w:val="18"/>
        </w:rPr>
        <w:t>law, but who had not returned to the Colony during the three months allowed by the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, “General Smuts’ Speech in Richmond”, 5-2-1908.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compromise, and do not hold the “peace preservation permits”, shall be counted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persons. This is a distinct contravention of the compromise. It means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Asiatics who have established their right to be here, through long residence,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costly registration under the old Dutch law, shall be refused their rights,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out of the Colony while the Asiatics, who were so far from home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return within the three months of grace, and who probably did not know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compromise within that time, shall be prohibited from entering the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they have “peace preservation permits”. These measures would probably affect </w:t>
      </w:r>
      <w:r>
        <w:rPr>
          <w:rFonts w:ascii="Times" w:hAnsi="Times" w:eastAsia="Times"/>
          <w:b w:val="0"/>
          <w:i w:val="0"/>
          <w:color w:val="000000"/>
          <w:sz w:val="18"/>
        </w:rPr>
        <w:t>600 men!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3.   But the last new claim is perhaps the worst of all, because of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involved. General Smuts demands that all those Asiatics who have applied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for registration, but who have been, or shall be, rejected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Chamney, shall be regarded as prohibited persons, without any right of appeal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Chamney’s judgment! Surely this is monstrous. A rejected Asiatic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no right to have his case properly tried! He may not even know why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rejected! Even Mr. Chamney is not infallible, and may blunder like the rest of us;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Registrar says he is not satisfied, the poor Asiatic must leave his home and go,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right of appeal! This is not common humanity, and I do not wonder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Asiatics refuse to buy the promised “repeal” at such a price.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It is well to have a clear perception of the principle at stake. In these “terms”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of autocracy is dominant. The Asiatics claim simply the interpretation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of the Supreme Court. They do not resent the “Immigration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Act”. They only claim that it be not interpreted by any official, however exalted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be, but by the recognized Court, and by that judgment they will stand. They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resent the rejection of Asiatics by Mr. Chamney, and their deportation,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that no official shall be made supreme. They ask for the right of appeal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to the well-balanced judgment of a properly constituted tribunal. It is a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new claims not contemplated in the compromise, and against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autocracy which dominates them. But surely, while these points are of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to the sufferers, they are not, after all, vital matters, so far as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concerned. There can be no inrush of Asiatics under the stringent tests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by enforcing the Immigration Restriction Act, and there can be no loss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in acting justly. To these men the new conditions involve so much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they are prepared to return to the position in which the compromise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that passive resistance will be commenced again in a few days!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be done even now to effect a settlement without suffering such a calamity?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recognize that whatever is done must be a real settlement this time. I trust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patchwork will be tolerated by no one. But we may rest assured of this, that there will </w:t>
      </w:r>
      <w:r>
        <w:rPr>
          <w:rFonts w:ascii="Times" w:hAnsi="Times" w:eastAsia="Times"/>
          <w:b w:val="0"/>
          <w:i w:val="0"/>
          <w:color w:val="000000"/>
          <w:sz w:val="18"/>
        </w:rPr>
        <w:t>be no such thing as final settlement unless justice and good faith are alike satisfied.</w:t>
      </w:r>
    </w:p>
    <w:p>
      <w:pPr>
        <w:autoSpaceDN w:val="0"/>
        <w:autoSpaceDE w:val="0"/>
        <w:widowControl/>
        <w:spacing w:line="282" w:lineRule="exact" w:before="18" w:after="0"/>
        <w:ind w:left="4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J. J. D</w:t>
      </w:r>
      <w:r>
        <w:rPr>
          <w:rFonts w:ascii="Times" w:hAnsi="Times" w:eastAsia="Times"/>
          <w:b w:val="0"/>
          <w:i w:val="0"/>
          <w:color w:val="000000"/>
          <w:sz w:val="16"/>
        </w:rPr>
        <w:t>OKE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11-7-1908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 : 14 DECEMBER, 1907 - 22 JULY,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sectPr w:rsidR="00FC693F" w:rsidRPr="0006063C" w:rsidSect="00034616">
      <w:pgSz w:w="9360" w:h="12960"/>
      <w:pgMar w:top="54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