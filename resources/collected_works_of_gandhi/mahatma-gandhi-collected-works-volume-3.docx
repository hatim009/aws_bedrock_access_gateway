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GAKHAN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GOKHALE,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told you that if I receive the funds expected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I would settle in Bombay. Having received over Rs. 3000, I have </w:t>
      </w:r>
      <w:r>
        <w:rPr>
          <w:rFonts w:ascii="Times" w:hAnsi="Times" w:eastAsia="Times"/>
          <w:b w:val="0"/>
          <w:i w:val="0"/>
          <w:color w:val="000000"/>
          <w:sz w:val="22"/>
        </w:rPr>
        <w:t>opened an office here and propose giving a year’s trial to this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repeat the assurance that you could command me </w:t>
      </w:r>
      <w:r>
        <w:rPr>
          <w:rFonts w:ascii="Times" w:hAnsi="Times" w:eastAsia="Times"/>
          <w:b w:val="0"/>
          <w:i w:val="0"/>
          <w:color w:val="000000"/>
          <w:sz w:val="22"/>
        </w:rPr>
        <w:t>at any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doing well constitutionally.</w:t>
      </w:r>
    </w:p>
    <w:p>
      <w:pPr>
        <w:autoSpaceDN w:val="0"/>
        <w:autoSpaceDE w:val="0"/>
        <w:widowControl/>
        <w:spacing w:line="220" w:lineRule="exact" w:before="8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3717.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LETTER TO DEVCHAND PAREKH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DEVCHANDBHAI,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wish to suggest that Mr. Indrajit should be given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work at all. His wish is to act as junior counsel in addition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paid junior. All he wants, I suppose, is to be able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appeared as Junior Counsel in a Privy Council case and possibly to </w:t>
      </w:r>
      <w:r>
        <w:rPr>
          <w:rFonts w:ascii="Times" w:hAnsi="Times" w:eastAsia="Times"/>
          <w:b w:val="0"/>
          <w:i w:val="0"/>
          <w:color w:val="000000"/>
          <w:sz w:val="22"/>
        </w:rPr>
        <w:t>gain some practical knowledge.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up a room from Payne, Gilbert, Sayani and Moos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office, and a part of Keshavji Tulsidas’ Bunglow in Girgam Back </w:t>
      </w:r>
      <w:r>
        <w:rPr>
          <w:rFonts w:ascii="Times" w:hAnsi="Times" w:eastAsia="Times"/>
          <w:b w:val="0"/>
          <w:i w:val="0"/>
          <w:color w:val="000000"/>
          <w:sz w:val="22"/>
        </w:rPr>
        <w:t>Road for residence. That is all the progress I have made so far.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finished the welcome draft work that Shukla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in Rajkot, and am now free to lounge about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Court letting the Solicitors know of an addition to the ranks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friend of Gandhiji who later gave up legal practice to join States politics </w:t>
      </w:r>
      <w:r>
        <w:rPr>
          <w:rFonts w:ascii="Times" w:hAnsi="Times" w:eastAsia="Times"/>
          <w:b w:val="0"/>
          <w:i w:val="0"/>
          <w:color w:val="000000"/>
          <w:sz w:val="18"/>
        </w:rPr>
        <w:t>and Gandhiji’s constructive work.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briefless ones.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on my going to him for a blessing, gave me a curse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as he said might prove a blessing. He thought, contrary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expectations, that I would be foolishly wasting away in Bombay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savings from Natal. Wachha, I have not yet been able to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is not here. The Solicitors, whom I have seen,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wait long before I could get any work from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Justice is very anxious for the advancement of the junior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barristers and only last week established a moot society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benefit.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briefly are the circumstances under which I find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is uphill. But I do not despair. I rather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life and the struggle that Bombay imposes on one. So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the latter does not become unbearable, I am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wish to be out of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glad to learn that Manilal is doing so 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my nephew at first sent disappointing reports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Benares: that they provide only two meals per day does still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a drawback. But it is yet too soon to pass judgment one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other. He will be able to send me more reliable reports after he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used to his totally new surroundings.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rains fail in Kathiawar this time also, the outlook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bevery serious. I am afraid the joshis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weather prophets are </w:t>
      </w:r>
      <w:r>
        <w:rPr>
          <w:rFonts w:ascii="Times" w:hAnsi="Times" w:eastAsia="Times"/>
          <w:b w:val="0"/>
          <w:i w:val="0"/>
          <w:color w:val="000000"/>
          <w:sz w:val="22"/>
        </w:rPr>
        <w:t>good only for evil</w:t>
      </w:r>
      <w:r>
        <w:rPr>
          <w:rFonts w:ascii="Times" w:hAnsi="Times" w:eastAsia="Times"/>
          <w:b w:val="0"/>
          <w:i w:val="0"/>
          <w:color w:val="000000"/>
          <w:sz w:val="22"/>
        </w:rPr>
        <w:t>reports.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show this to Shukla.</w:t>
      </w:r>
    </w:p>
    <w:p>
      <w:pPr>
        <w:autoSpaceDN w:val="0"/>
        <w:autoSpaceDE w:val="0"/>
        <w:widowControl/>
        <w:spacing w:line="220" w:lineRule="exact" w:before="86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Mahatma, </w:t>
      </w:r>
      <w:r>
        <w:rPr>
          <w:rFonts w:ascii="Times" w:hAnsi="Times" w:eastAsia="Times"/>
          <w:b w:val="0"/>
          <w:i w:val="0"/>
          <w:color w:val="000000"/>
          <w:sz w:val="18"/>
        </w:rPr>
        <w:t>Vol. 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photostat.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Astrologers.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D. B. SHUKLA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GAKHAN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HIGH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SHUKLA,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I received a cablegram from Natal asking </w:t>
      </w:r>
      <w:r>
        <w:rPr>
          <w:rFonts w:ascii="Times" w:hAnsi="Times" w:eastAsia="Times"/>
          <w:b w:val="0"/>
          <w:i w:val="0"/>
          <w:color w:val="000000"/>
          <w:sz w:val="22"/>
        </w:rPr>
        <w:t>me if I could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London and thence to the Transvaal. I replied </w:t>
      </w:r>
      <w:r>
        <w:rPr>
          <w:rFonts w:ascii="Times" w:hAnsi="Times" w:eastAsia="Times"/>
          <w:b w:val="0"/>
          <w:i w:val="0"/>
          <w:color w:val="000000"/>
          <w:sz w:val="22"/>
        </w:rPr>
        <w:t>saying no unless it was absolutely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Just then my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were ill and in any case I do not yet feel strong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>strain a visit to London and South Africa would require.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</w:t>
      </w:r>
      <w:r>
        <w:rPr>
          <w:rFonts w:ascii="Times" w:hAnsi="Times" w:eastAsia="Times"/>
          <w:b w:val="0"/>
          <w:i w:val="0"/>
          <w:color w:val="000000"/>
          <w:sz w:val="22"/>
        </w:rPr>
        <w:t>heard in reply to the cable from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cannot yet say, I have begun to feel my way about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>not, however,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the future. So far the office work has paid </w:t>
      </w:r>
      <w:r>
        <w:rPr>
          <w:rFonts w:ascii="Times" w:hAnsi="Times" w:eastAsia="Times"/>
          <w:b w:val="0"/>
          <w:i w:val="0"/>
          <w:color w:val="000000"/>
          <w:sz w:val="22"/>
        </w:rPr>
        <w:t>my expenses which I 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reach a higher figure than we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you have been retained for the prosecution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Najawala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For more reasons than one, I hope you will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a conviction.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letter-heads for a Barrister are in good </w:t>
      </w:r>
      <w:r>
        <w:rPr>
          <w:rFonts w:ascii="Times" w:hAnsi="Times" w:eastAsia="Times"/>
          <w:b w:val="0"/>
          <w:i w:val="0"/>
          <w:color w:val="000000"/>
          <w:sz w:val="22"/>
        </w:rPr>
        <w:t>taste. Whether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or not, mine are a present from Durban and I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using them though</w:t>
      </w:r>
      <w:r>
        <w:rPr>
          <w:rFonts w:ascii="Times" w:hAnsi="Times" w:eastAsia="Times"/>
          <w:b w:val="0"/>
          <w:i w:val="0"/>
          <w:color w:val="000000"/>
          <w:sz w:val="22"/>
        </w:rPr>
        <w:t>not yet for office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must have changed the face of Rajkot. I hope it is </w:t>
      </w:r>
      <w:r>
        <w:rPr>
          <w:rFonts w:ascii="Times" w:hAnsi="Times" w:eastAsia="Times"/>
          <w:b w:val="0"/>
          <w:i w:val="0"/>
          <w:color w:val="000000"/>
          <w:sz w:val="22"/>
        </w:rPr>
        <w:t>now on the wane.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2329.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D. B. SHUKLA</w:t>
      </w:r>
    </w:p>
    <w:p>
      <w:pPr>
        <w:autoSpaceDN w:val="0"/>
        <w:autoSpaceDE w:val="0"/>
        <w:widowControl/>
        <w:spacing w:line="254" w:lineRule="exact" w:before="258" w:after="0"/>
        <w:ind w:left="4464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GAKHAN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8, 1902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SHUKLA,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funds requesting me to sail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at once. As I have not left in me sufficient energy to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difficulties there, I have asked certain questions before deciding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leave, so that my way may be Rs smooth as possible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so far at any rate as the internal management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99 chances to 1, I will have to leave and that too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 instant. This therefore may be my last letter to you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time to write to Devchand Parekh separately;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show this to him. If he is ready to go, or if Vanichand,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talked to me, is ready to go, I shall be prepared to do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South Africa can accommodate 6 Indian Barristers, if not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some, of course of the right stamp, were to come with one eye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living and the other on public work, much of the burden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distributed —not to speak of the relief in the pressure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corresponding with another party too.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self; whether Mrs. Gandhi accompanies me or not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decided after I receive the reply from Durban. But whether;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or not, I propose to leave the two boys Gokaldas and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would go to Rajkot as soon as it is free from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 I have tried but it would not suit. Gondal has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attractions. The best thing therefore to do is to put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Kattywar High School and to keep a trustworthy, paid man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their education. All I have to say to you, then is, please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boys, look them up now and then, induce them,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objection, to use your tennis court. I might have also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>you to find out the right man for them if I fail in doing so myself.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cable had been sent to him from Durban: “Barrister Gandhi, </w:t>
      </w:r>
      <w:r>
        <w:rPr>
          <w:rFonts w:ascii="Times" w:hAnsi="Times" w:eastAsia="Times"/>
          <w:b w:val="0"/>
          <w:i w:val="0"/>
          <w:color w:val="000000"/>
          <w:sz w:val="18"/>
        </w:rPr>
        <w:t>Rajkot. Committee requests fulfil promise. Remitting.” (S. N. 4013).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plague going on there now?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2330.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G. K. GOKHALE</w:t>
      </w:r>
    </w:p>
    <w:p>
      <w:pPr>
        <w:autoSpaceDN w:val="0"/>
        <w:autoSpaceDE w:val="0"/>
        <w:widowControl/>
        <w:spacing w:line="252" w:lineRule="exact" w:before="100" w:after="0"/>
        <w:ind w:left="4464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14,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PROF. GOKHALE,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just feeling that I had settled down in Bombay,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message from Natal asking me immediately to go there.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cablegrams exchanged between our people in Natal and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self, I think it is in connection with Mr. Chamberlain’s approaching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South Africa that I am required there. I propose to leave by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steamer available. That would be probably the 20th instant.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meet you before my departure. But that seems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an eye on the Indian question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So long as I am there, I would deem it my duty to keep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of the position. I consider Lord George Hamilton’s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rather hopeful. And if the movement in India were well directed, I </w:t>
      </w:r>
      <w:r>
        <w:rPr>
          <w:rFonts w:ascii="Times" w:hAnsi="Times" w:eastAsia="Times"/>
          <w:b w:val="0"/>
          <w:i w:val="0"/>
          <w:color w:val="000000"/>
          <w:sz w:val="22"/>
        </w:rPr>
        <w:t>feel sure that much good will be done to the cause.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Mr. Wachha told me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 ago that you were going to Mahabaleshwar for a change.</w:t>
      </w:r>
    </w:p>
    <w:p>
      <w:pPr>
        <w:autoSpaceDN w:val="0"/>
        <w:autoSpaceDE w:val="0"/>
        <w:widowControl/>
        <w:spacing w:line="220" w:lineRule="exact" w:before="8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2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yrs truly,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2245.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2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6. DEPUTATION TO CHAMBERLAIN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ATAL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>. 182,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25,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MAYOR,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insuperable difficulty in the way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waiting on the Right Hon. Mr. Chamberlain tomorrow,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Friday, and as it is just the very time for prayer which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who are to form the deputation, would be quite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forgo. Under the circumstances, I shall be very much obliged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enough to fix some time on Saturday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deputation.</w:t>
      </w:r>
    </w:p>
    <w:p>
      <w:pPr>
        <w:autoSpaceDN w:val="0"/>
        <w:autoSpaceDE w:val="0"/>
        <w:widowControl/>
        <w:spacing w:line="220" w:lineRule="exact" w:before="4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office copy in the Sabarmati Sangrahalaya: S.N. 4020.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7.  PETITION TO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670" w:right="0" w:firstLine="1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27, 1902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 OF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RIGHT  HONOURABLE  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and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residing in the Colony of Natal, respectfully venture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the following statement of the legal disabilities under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Indian subjects of His Most Gracious Majesty the King-</w:t>
      </w:r>
      <w:r>
        <w:rPr>
          <w:rFonts w:ascii="Times" w:hAnsi="Times" w:eastAsia="Times"/>
          <w:b w:val="0"/>
          <w:i w:val="0"/>
          <w:color w:val="000000"/>
          <w:sz w:val="22"/>
        </w:rPr>
        <w:t>Emperor are labouring.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Dealers’ Licenses Act, which was promulgated on the 29th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petition was presented by the deputation of Natal Indians which waited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Secretary of State for the Colonies during his visit to Durban. Gandhiji led the </w:t>
      </w:r>
      <w:r>
        <w:rPr>
          <w:rFonts w:ascii="Times" w:hAnsi="Times" w:eastAsia="Times"/>
          <w:b w:val="0"/>
          <w:i w:val="0"/>
          <w:color w:val="000000"/>
          <w:sz w:val="18"/>
        </w:rPr>
        <w:t>deputation.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May, 1897, giving as it does practically absolute power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appointed thereunder to grant or refuse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licenses to shopkeepers or hawkers, is an engine of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oppression, and affects a large body of the most respectable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wealthiest portion of the Indian community in the Colony.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appeal against the decisions of the Licensing Officers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Corporations, Boards or Licensing Boards, as the case may be.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deprives the Supreme Court of its inherent jurisdiction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these popular bodies in this matter, and we need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how popular bodies at times abuse powers vested in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our previous representations on the subject, we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draw your attention to cases of real hardship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of the Act. Indirectly, it checks a great amount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enterprise, the poorest trader not even venturing to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for a license, and all Indian traders remaining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from year’s end to year’s end, for these licenses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every year, and are liable under the Act to be refused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In response, we believe, to a  representation from you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Government when most Local Boards threatened to wipe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wholesale, one Corporation at first refusing 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applications, the Natal Government wrote to them saying that,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exercised the arbitrary power given by the law to them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and fair manner, it might have to be revoked. Since then,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confess, as a rule, the old licenses have not been touched;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that may involve at any time many an Indian merchant in ruin,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it remains unmodified, it is difficult for us to be at 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venture to quote an instance of gross injustice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One Mr. Amod Ebrahim, who is able to read, write and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language fluently, a merchant of 17 years’ standing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held a trading license for over six years in Greytown.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his application, although backed by 138 residents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of his license from an old building to a new and more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has been refused without any reasons being given therefor.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Greytown Board passed last year the following resolution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merchants there: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licenses held by the present Arabs, at the pleasure of the Board, will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be renewed as long as the Arabs hold same, but no fresh licenses will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for other Arab tenants for vacated premises.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merchant has also been refused a license in respect of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land in Greytown. The matter was brought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Governor, who has declined to interfere.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ask for is a restoration to the Supreme Court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 over the decisions of the bodies above mentioned,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often, being traders, are interested parties. We have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means in our power, having gone as far as the Privy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decided that, under the Act, the Supreme Court is powerless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substantial relief. We think the Indian community, 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been acknowledged by the Licensing Officer in Durban,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Sanitary Inspector, is always ready to comply with the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law, and we fee] it very keenly that, even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have been fulfilled, we may not get licenses to trade merely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 colour of our skin.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Restriction Act, which was promulgated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8th day of May, 1897, directly affects many British Indians intending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emigrate to the Colony and indirectly affects those already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 clause which tells rather hardly on intending settlers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the education test whereby a knowledge of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languages is insisted upon. A merchant, well versed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language, would, under the laws, be a prohibited immigrant.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Where, however, it becomes most irksome is when the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intend to bring out storemen, salesmen, assistants, clerks,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 and other domestic servants. It is not always possible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men previously domiciled in the Colony, who under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enter it whether they have a knowledge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not. Applications have often been made to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allow facilities for admitting such persons for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requirements, but they have been invariably refused, with very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exceptions. Moreover, a person domiciled in the Colony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parents or his other relations with him, except his wife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minor: children, although they may be dependent upon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for grave mischief under the law are very numerous.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only one instance: during the war, hundreds of Indian 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 found themselves unable even to pass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unless they could deposit £10 each. The matter became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The Government were twice approached. But it was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High Commissioner intervened that permission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these refugees to pass through the Colony.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subjects, neither criminals nor paupers, should find it difficult to enter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of His Majesty’s dominions is a thing very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Indian education is becoming day by day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At the same time, we are not blind to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to contend against great popular prejudice. Be that,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as it may, it is respectfully submitted that the Indian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in the Colony, which contributes its quota to its general revenue,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fairly entitled to reasonable facilities for educating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who are born in Natal, and to whom Natal is their only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occupying responsible positions under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entirely in the European style, as many Indian youths having </w:t>
      </w:r>
      <w:r>
        <w:rPr>
          <w:rFonts w:ascii="Times" w:hAnsi="Times" w:eastAsia="Times"/>
          <w:b w:val="0"/>
          <w:i w:val="0"/>
          <w:color w:val="000000"/>
          <w:sz w:val="22"/>
        </w:rPr>
        <w:t>English as their mother tongue, were debarred, in spite of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presentations to the highest authorities, from sending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Government schools. Government have been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to open two Higher Grade Indian schools, one in Durban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 Maritzburg, where elementary education is being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no facilities, after an Indian boy leaves these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education.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indentured Indians, upon whom depends the prosperity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Colony, after the completion of their indentures, have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polltax of three pounds sterling every year, if they decide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is, in our humble opinion and as has been admitted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Lord Elgin, bad enough. But now a Bill has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Natal Parliament imposing the tax on their children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thirteen years in the case of girls and sixteen years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boys. That Bill is now before you for consideration.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said on it has been said in our memorial laid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thereon, and seeing that it is so manifestly against British traditions, we </w:t>
      </w:r>
      <w:r>
        <w:rPr>
          <w:rFonts w:ascii="Times" w:hAnsi="Times" w:eastAsia="Times"/>
          <w:b w:val="0"/>
          <w:i w:val="0"/>
          <w:color w:val="000000"/>
          <w:sz w:val="22"/>
        </w:rPr>
        <w:t>feel confident that it will not receive the Royal assent.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disabilities of perhaps minor importance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propose to dwell upon: for instance, the vexatious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both during day time and night time, and alike in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as in towns. We recognise that so long as there is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in the Colony, some Pass law is necessary,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remedy probably lies in the judicious administration thereof. Respec-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people, men and women, were only’ lately arrested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that they were indentured Indians; one man was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for a doctor for his wife who was in labour. Bail was refused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 The matter was duly brought before the Government, who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advised legal steps!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engaged in an incessant struggle for existence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We never know when the finality in the list of our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reached. There is a serious talk about compelling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>time-expired indentured Indians to return to India, and about pre-</w:t>
      </w:r>
      <w:r>
        <w:rPr>
          <w:rFonts w:ascii="Times" w:hAnsi="Times" w:eastAsia="Times"/>
          <w:b w:val="0"/>
          <w:i w:val="0"/>
          <w:color w:val="000000"/>
          <w:sz w:val="22"/>
        </w:rPr>
        <w:t>venting the Indian residents from buying land. The Indian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practically without any political power, nor does it aspire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When years ago we protested against disfranchisement, we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degradation it involved, and because it was admittedly </w:t>
      </w:r>
      <w:r>
        <w:rPr>
          <w:rFonts w:ascii="Times" w:hAnsi="Times" w:eastAsia="Times"/>
          <w:b w:val="0"/>
          <w:i w:val="0"/>
          <w:color w:val="000000"/>
          <w:sz w:val="22"/>
        </w:rPr>
        <w:t>an earnest of anti-Indian legislation which was to follow. The Honou-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Sir John Robinson, at the time of introducing the disfranchising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in reply to the fear above referred to, said that no such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entertained as, after disfranchisement, it would be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the Legislature to look after the interests of the disfranchised.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disabilities narrated above show how unavailing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Gentleman’s assurances have been. The colour prejudice born of </w:t>
      </w:r>
      <w:r>
        <w:rPr>
          <w:rFonts w:ascii="Times" w:hAnsi="Times" w:eastAsia="Times"/>
          <w:b w:val="0"/>
          <w:i w:val="0"/>
          <w:color w:val="000000"/>
          <w:sz w:val="22"/>
        </w:rPr>
        <w:t>unreasonable fear of trade competition has been too strong.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two enactments have received the Royal assent,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it will not on that account appear out of place for us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seeing that they are a source of constant irritation to us. Nor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unaware of the slightness of the check that is exercised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 on the Self-governing Colonies. But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the question now brought before you is of such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belong to the category of those which call for the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power the Home Government may possess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Self-governing Colonies.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not, after all, a question that affects only a few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but it is that of the status of His Majesty’s Indian subjects.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late Sir W. W. Hunter [writing in the London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>]: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the British Indians, when they leave India, have the same status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law as other British subjects enjoy? May they, or may they not, go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freely from one British possession to another, and claim the rights of British</w:t>
      </w:r>
    </w:p>
    <w:p>
      <w:pPr>
        <w:autoSpaceDN w:val="0"/>
        <w:autoSpaceDE w:val="0"/>
        <w:widowControl/>
        <w:spacing w:line="240" w:lineRule="exact" w:before="20" w:after="2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in allied States?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that: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Regarding Natal, Lord Ripon assured us in one of his despatches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the desire of Her Majesty’s Government that the Queen’s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should be treated upon a footing of equality with all Her Majesty’s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subjects.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Locally, we have been doing our utmost to deserve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as we doubt not the Ministers will inform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Immigrants, although he deals only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lowest, or rather, the poorest, of our countrymen, in his last Report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whole, the Indian immigrants resident in this Colony, I am happy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say, still form an orderly, law-abiding and respectable element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and may be considered as generally prosperous.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hardly add more. We know we have your sympathy, </w:t>
      </w:r>
      <w:r>
        <w:rPr>
          <w:rFonts w:ascii="Times" w:hAnsi="Times" w:eastAsia="Times"/>
          <w:b w:val="0"/>
          <w:i w:val="0"/>
          <w:color w:val="000000"/>
          <w:sz w:val="22"/>
        </w:rPr>
        <w:t>and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that you will be graciously pleased to exercise your great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in our behalf.</w:t>
      </w:r>
    </w:p>
    <w:p>
      <w:pPr>
        <w:autoSpaceDN w:val="0"/>
        <w:autoSpaceDE w:val="0"/>
        <w:widowControl/>
        <w:spacing w:line="220" w:lineRule="exact" w:before="46" w:after="0"/>
        <w:ind w:left="0" w:right="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Your most obedient and humble servants,</w:t>
      </w:r>
    </w:p>
    <w:p>
      <w:pPr>
        <w:autoSpaceDN w:val="0"/>
        <w:autoSpaceDE w:val="0"/>
        <w:widowControl/>
        <w:spacing w:line="266" w:lineRule="exact" w:before="40" w:after="0"/>
        <w:ind w:left="0" w:right="9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188" w:lineRule="exact" w:before="56" w:after="0"/>
        <w:ind w:left="0" w:right="7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AND   FIFTEEN   OTHERS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Petitions and Memorials, 1902, C.O. 529/1.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COLONIAL. SECRETARY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338,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RINSLOO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95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wish of the British Indian community in the Transvaal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before the Right Honourable Mr. Joseph Chamberlain its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disabilities it is labouring under in the Colony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River Colony.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on behalf of the community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Right Honourable Gentleman will be pleased to receive a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in the matter and, if so, when.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1894 to the middle of 1901, my countrymen here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guided by the advice of Mr. Advocate M. K. Gandhi by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prepared most of the representations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Office during that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Honourable the Assistant Colonial Secretary, on whom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our secretary, Mr. Hajee Habib, waited this morning, as also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says that he (Mr. Gandhi) not being a 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will not be allowed to represent us before Mr. Chamberlain.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we have not among us one who has studied and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laws of the late Republic as Mr. Gandhi has and does,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has been specially sent for from Bombay, I am to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ask for permission for Mr. Gandhi to accompany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above referred to if the Right Honourable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>graciously consents to receive it.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44" w:lineRule="exact" w:before="2" w:after="0"/>
        <w:ind w:left="0" w:right="9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Sir</w:t>
      </w:r>
      <w:r>
        <w:rPr>
          <w:rFonts w:ascii="Times" w:hAnsi="Times" w:eastAsia="Times"/>
          <w:b w:val="0"/>
          <w:i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4023.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THE TRANSVAAL GOVERNOR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ALCUTTA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on the 2nd inst., as Chairman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Committee, to write to the Honourable Colonial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enquiring whether the Right Honourable Mr. Joseph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graciously receive a British Indian deputation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disabilities of my countrymen residing in the Colony,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the refusal of the Assistant Colonial Secretary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Mr. Advocate M. K. Gandhi to be the spokesman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deputation. The Assistant Colonial Secretary has after several verbal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written reminders and after 4 days’ delay sent the enclosed reply.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the letter to the Honourable the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enclosed.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now to repeat the request for permission for </w:t>
      </w:r>
      <w:r>
        <w:rPr>
          <w:rFonts w:ascii="Times" w:hAnsi="Times" w:eastAsia="Times"/>
          <w:b w:val="0"/>
          <w:i w:val="0"/>
          <w:color w:val="000000"/>
          <w:sz w:val="22"/>
        </w:rPr>
        <w:t>Mr. Gandhi to be our spokesman. The refusal seems to my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given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with due respect, to be a most extraordinary procedure. As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 is probably aware, Mr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has been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represent the British Indians here before British officers; 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he represented us on several occasions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British Agent at Pretoria, as well as the British Vice-Consul </w:t>
      </w:r>
      <w:r>
        <w:rPr>
          <w:rFonts w:ascii="Times" w:hAnsi="Times" w:eastAsia="Times"/>
          <w:b w:val="0"/>
          <w:i w:val="0"/>
          <w:color w:val="000000"/>
          <w:sz w:val="22"/>
        </w:rPr>
        <w:t>at Johannesburg, before the war broke out.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as  the  late Republican Government was to our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>he was moreover allowed to represent us before its members.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also desires me to enter its respectful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Supervisor of Asiatics being imposed upon us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and  spokesman. We have always understood that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Gentleman’s wish is to receive deputations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 without any official restraint and the presence of that </w:t>
      </w:r>
      <w:r>
        <w:rPr>
          <w:rFonts w:ascii="Times" w:hAnsi="Times" w:eastAsia="Times"/>
          <w:b w:val="0"/>
          <w:i w:val="0"/>
          <w:color w:val="000000"/>
          <w:sz w:val="22"/>
        </w:rPr>
        <w:t>officer is hardly likely to carry it out.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request you to place this communication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Excellency, and I venture to trust that His Excellency will be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my Committee directions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 have  the  honour to be,</w:t>
      </w:r>
    </w:p>
    <w:p>
      <w:pPr>
        <w:autoSpaceDN w:val="0"/>
        <w:autoSpaceDE w:val="0"/>
        <w:widowControl/>
        <w:spacing w:line="220" w:lineRule="exact" w:before="0" w:after="0"/>
        <w:ind w:left="0" w:right="9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0" w:after="0"/>
        <w:ind w:left="0" w:right="2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AYOB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AHOMED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Lt. G. 92 &amp; L.G. 2132, No. 97.1.2: Asiatics, 1902/1906.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10.  ADDRESS TO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06" w:after="0"/>
        <w:ind w:left="4730" w:right="0" w:firstLine="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1903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FOR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the undersigned, representing and on behalf of the Indian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reply dated January 7, the Lieut.-Governor regretted he could not aceede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request for Gandhiji’s inclusion or see any objection to the presence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Supervisor of Asiatics. (S.N. 4027). Gandhiji deals with this incident in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p. 259.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mentions in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18"/>
        </w:rPr>
        <w:t>(p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259) that he drafted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was presented an January 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His Most Gracious Majesty the King-Emperor,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draw your attention to the following statement of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under which our countrymen are labouring in the Colony.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laws of the late Republic, the British Indians:.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cannot own landed property. except in Locations,</w:t>
      </w:r>
    </w:p>
    <w:p>
      <w:pPr>
        <w:autoSpaceDN w:val="0"/>
        <w:autoSpaceDE w:val="0"/>
        <w:widowControl/>
        <w:spacing w:line="260" w:lineRule="exact" w:before="40" w:after="0"/>
        <w:ind w:left="101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are bound to have their names entered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   within eight days of their arrival and pay therefor </w:t>
      </w:r>
      <w:r>
        <w:rPr>
          <w:rFonts w:ascii="Times" w:hAnsi="Times" w:eastAsia="Times"/>
          <w:b w:val="0"/>
          <w:i w:val="0"/>
          <w:color w:val="000000"/>
          <w:sz w:val="22"/>
        </w:rPr>
        <w:t>the sum of £3, stg.,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  must trade and reside only in Locations,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  cannot be out after 9 P.M., except on special permission,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  cannot travel on the railways except third class,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(6)  cannot walk on the footpaths in Johannesburg and Pretoria,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  cannot, in Johannesburg and Pretoria, drive in hire vehicles,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(8)   cannot own native gold or take out diggers’ licences.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so far as we have been able to ascertain, is the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legislaton inherited by the Imperial Government from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 and [it] remains still unrepealed.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laws and bye-laws, the curfew, the railway travelling,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footpath and the cab regulations, although they were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soon after the war, have been latterly considerably relaxed;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so long as they remain unrepealed, they are apt,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moment, to be enforced strictly and, in any case, put an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affront on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is well known, the whole of the anti-Indian legislation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late Boer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due to their classing us with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 Soon 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 London Convention, that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interpreted the term “Natives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Africa” to </w:t>
      </w:r>
      <w:r>
        <w:rPr>
          <w:rFonts w:ascii="Times" w:hAnsi="Times" w:eastAsia="Times"/>
          <w:b w:val="0"/>
          <w:i w:val="0"/>
          <w:color w:val="000000"/>
          <w:sz w:val="22"/>
        </w:rPr>
        <w:t>include British Indians. Against such interpretation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thereon, there was on the part of Her late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</w:t>
      </w:r>
      <w:r>
        <w:rPr>
          <w:rFonts w:ascii="Times" w:hAnsi="Times" w:eastAsia="Times"/>
          <w:b w:val="0"/>
          <w:i w:val="0"/>
          <w:color w:val="000000"/>
          <w:sz w:val="22"/>
        </w:rPr>
        <w:t>with one unfortunate vacillation arising from a mis-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understanding, a continued protest.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what is more, there was the constant, wholesome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intervention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in our behalf.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was that, although the principal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against us was passed in 1885, and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we had to remain in a state of great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uncertainty, most of us were able to ward off the final blow. But,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stand without such consoling circumstances surrounding </w:t>
      </w:r>
      <w:r>
        <w:rPr>
          <w:rFonts w:ascii="Times" w:hAnsi="Times" w:eastAsia="Times"/>
          <w:b w:val="0"/>
          <w:i w:val="0"/>
          <w:color w:val="000000"/>
          <w:sz w:val="22"/>
        </w:rPr>
        <w:t>them. The sole duty</w:t>
      </w:r>
      <w:r>
        <w:rPr>
          <w:rFonts w:ascii="Times" w:hAnsi="Times" w:eastAsia="Times"/>
          <w:b w:val="0"/>
          <w:i w:val="0"/>
          <w:color w:val="000000"/>
          <w:sz w:val="22"/>
        </w:rPr>
        <w:t>of the Asiatic Department is to enforce the laws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affecting us, and to say who shall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the permits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 While, therefore, the Europeans, whether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get permits practically for the asking,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apply to the Supervisor of Asiatics who decides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Permit Officer at the Cape, Natal, or Delagoa Bay, as </w:t>
      </w:r>
      <w:r>
        <w:rPr>
          <w:rFonts w:ascii="Times" w:hAnsi="Times" w:eastAsia="Times"/>
          <w:b w:val="0"/>
          <w:i w:val="0"/>
          <w:color w:val="000000"/>
          <w:sz w:val="22"/>
        </w:rPr>
        <w:t>the case may be,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particular permits or not. And, as if this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enough, the Indian refugees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their arrival are expected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>out what are called residential passes, although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now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necessary for the rest of the inhabitants.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under the lax Boer Administration,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>traded without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for their licences with full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authorities, under the vigilant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Administration such a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impossible.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Sir, when appealed to in our behalf, were pleased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that, although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admittedly just and that we had your </w:t>
      </w:r>
      <w:r>
        <w:rPr>
          <w:rFonts w:ascii="Times" w:hAnsi="Times" w:eastAsia="Times"/>
          <w:b w:val="0"/>
          <w:i w:val="0"/>
          <w:color w:val="000000"/>
          <w:sz w:val="22"/>
        </w:rPr>
        <w:t>sympathy, you were then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 to do anything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making friendly representations to the late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African Republic.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when war came, it was declared officially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disabilities of the British Indians were one of its causes.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end of the war, therefore, we thought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would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But, so far, unfortunately, the hope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realized. The laws above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which are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>un-British, are now, as a rule, being enforced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regularity.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curfew and the other laws which have been relaxed were never </w:t>
      </w:r>
      <w:r>
        <w:rPr>
          <w:rFonts w:ascii="Times" w:hAnsi="Times" w:eastAsia="Times"/>
          <w:b w:val="0"/>
          <w:i w:val="0"/>
          <w:color w:val="000000"/>
          <w:sz w:val="22"/>
        </w:rPr>
        <w:t>rigidly enforced even under the old regime.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has  been  established  what  is known as the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 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 however  well-intentioned  its 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been, has  been,  in  practice,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innovation on  the 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very much to our disadvantage.  When it was inaugurated,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protested; but it was understood that it was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department, to be withdrawn on regular business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resumed. Under the old regime, there was no separate department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>only Indian matters to attend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now, therefore, fewer Indian merchants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storekeepers than before, and the tendency is towards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strictness. Some licences were issued at the commencement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occupation to those who did not hold the same before the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notified their intention not to issue licences to </w:t>
      </w:r>
      <w:r>
        <w:rPr>
          <w:rFonts w:ascii="Times" w:hAnsi="Times" w:eastAsia="Times"/>
          <w:b w:val="0"/>
          <w:i w:val="0"/>
          <w:color w:val="000000"/>
          <w:sz w:val="22"/>
        </w:rPr>
        <w:t>such people. Thus, many of us, who traded before the war without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and had licences issued to us last year, are new confronted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prospect of our licences being stopped.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Pietersburg, notice has already’ been issued to such holders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receive only temporary licences for three months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them to sell off their stock.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 Magistrate of Wakkerstroom has informed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that the existing Indian licences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this year. Our proper course, we know, is, in such matters,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the higher authorities here before appealing to you.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men-tion them only to show how we are at present worse off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that it is an incident of the separate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Affairs, which, moreover, tends to accentuate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classes.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further how our position is for the time being worse </w:t>
      </w:r>
      <w:r>
        <w:rPr>
          <w:rFonts w:ascii="Times" w:hAnsi="Times" w:eastAsia="Times"/>
          <w:b w:val="0"/>
          <w:i w:val="0"/>
          <w:color w:val="000000"/>
          <w:sz w:val="22"/>
        </w:rPr>
        <w:t>than before, it may be stated that the children of a Government Offi-</w:t>
      </w:r>
      <w:r>
        <w:rPr>
          <w:rFonts w:ascii="Times" w:hAnsi="Times" w:eastAsia="Times"/>
          <w:b w:val="0"/>
          <w:i w:val="0"/>
          <w:color w:val="000000"/>
          <w:sz w:val="22"/>
        </w:rPr>
        <w:t>cer,who were allowed under the Boer regime to attend an ordinary Eu-</w:t>
      </w:r>
      <w:r>
        <w:rPr>
          <w:rFonts w:ascii="Times" w:hAnsi="Times" w:eastAsia="Times"/>
          <w:b w:val="0"/>
          <w:i w:val="0"/>
          <w:color w:val="000000"/>
          <w:sz w:val="22"/>
        </w:rPr>
        <w:t>ropean school, have been, after British occupation, removed from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before the outbreak of the war, the Boer Government were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the present Indian Location at Johannesburg to a place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town. A protest was lodged.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Evans,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Vice-Consul, intervened on our behalf, and the matter was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abeyance. Now, however, it has progressed far enough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residents with alarm. We know that the present medical officer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it in unmeasured terms. But, if it is in an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from what he states, apparently the fault is not one-fourth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residents. Its requirements were neglected under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regime. The charge of insanitation against the Indian community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fully discussed and, we hope, thoroughly refuted in our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venture to quote below two medical certificates by </w:t>
      </w:r>
      <w:r>
        <w:rPr>
          <w:rFonts w:ascii="Times" w:hAnsi="Times" w:eastAsia="Times"/>
          <w:b w:val="0"/>
          <w:i w:val="0"/>
          <w:color w:val="000000"/>
          <w:sz w:val="22"/>
        </w:rPr>
        <w:t>practitioners of standing.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H. Prior Veale, B.A., M. B. B. C. (Cantab), certifies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generally found them (Indians) cleanly in their persons and free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personal diseases due to dirt and careless habits. Their dwellings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clean and sanitation is willingly attended to by them. Class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considered, I should be of opinion that the lowest-class Indian compares most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British Agent”, July 21, 1899.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Memorial  to Secretary of State for the Colonies” 15-3-1897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favourably with the lowest-class white, that is, the lowest-class Indian lives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and in better habitation and with more regard to sanitary measures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thanthe lowest-class white. I have further found that, during the period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small-pox was epidemic in the town and district, and it is still epidemic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district, although every nation nearly had one or more of its members at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in the Lazaretto, there was not a single Indian attacked. Generally, in my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opinion, it is impossible to object to the Indian on sanitary grounds, provided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always, the inspection of the sanitary authorities is made as strictly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regularly for the Indian as for the white.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F. P. Marais, M. D. (Edin), certifies: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a very extensive practice among these people, I can speak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experience, and repeat that they are more cleanly than the poor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whites, and if the coloured people were to be moved on account of want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cleanliness, then some of the poor whites will have to suffer the same fate.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need not labour the point any further, in view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pleased, in reply to our memorial, to declare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that restrictions on our liberty were an outcome of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jealousy. Nor, perhaps, is it necessary for us to refer to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Leagues that have been formed in some parts of the Colony.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irony of fate that, when the famous Uitlander petition was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Home Government, we were invited as brethren to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against the Boer misrule and were told how our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sure to be removed as soon as the Imperial rule was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these gentlemen are passing resolutions asking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 keep the very disabilities afoot.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permissible to refer to the anti-Indian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Orange River Colony, we beg to summarize it below.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Chapter 33 of 1890 prevents any Asiatics from: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remaining in the state for more than two months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permission from the President,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owning landed property,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trading or farming, and Chapter 10 levies a poll-tax of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shillings per year when permission has been granted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above named.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many Indian traders who were settled there, three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struggled for existence up to the last moment were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expelled from the country under the ordinance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to, at a loss to them of over nine thousand pounds.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5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Amid all these difficulties, we have been able to derive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consolation from the fact that they have engaged the close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attention of yourself and His Excellency the High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King-Emperor, according to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in his message to the people of India at the great Delhi Durbar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renews his assurance of  his regard for their liberties,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welfare.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Sir, that you have come to study the Indian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many others in the new Colonies, may we hope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future, the gracious assurance will be translated into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for us, in common with other British subjects, to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ourlivelihood in the new Colonies without being subjected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indignities and restraints such as have been above described.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9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and humble servants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Petitions and Memorials,1903, C.O. 529, Volume 1.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11.  PETITION TO LORD CURZON</w:t>
      </w:r>
    </w:p>
    <w:p>
      <w:pPr>
        <w:autoSpaceDN w:val="0"/>
        <w:autoSpaceDE w:val="0"/>
        <w:widowControl/>
        <w:spacing w:line="246" w:lineRule="exact" w:before="106" w:after="0"/>
        <w:ind w:left="475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</w:t>
      </w:r>
      <w:r>
        <w:rPr>
          <w:rFonts w:ascii="Times" w:hAnsi="Times" w:eastAsia="Times"/>
          <w:b w:val="0"/>
          <w:i w:val="0"/>
          <w:color w:val="000000"/>
          <w:sz w:val="22"/>
        </w:rPr>
        <w:t>[?]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1903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72"/>
        </w:trPr>
        <w:tc>
          <w:tcPr>
            <w:tcW w:type="dxa" w:w="1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XCELLENCY </w:t>
            </w:r>
          </w:p>
        </w:tc>
        <w:tc>
          <w:tcPr>
            <w:tcW w:type="dxa" w:w="25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ONOURABLE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URZON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EDLESTON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</w:p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.,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ICEROY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336"/>
        </w:trPr>
        <w:tc>
          <w:tcPr>
            <w:tcW w:type="dxa" w:w="44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OVERNOR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ENERAL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ALCUTTA</w:t>
            </w:r>
          </w:p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UMBLE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NDERSIGNED</w:t>
      </w:r>
      <w:r>
        <w:rPr>
          <w:rFonts w:ascii="Times" w:hAnsi="Times" w:eastAsia="Times"/>
          <w:b w:val="0"/>
          <w:i w:val="0"/>
          <w:color w:val="000000"/>
          <w:sz w:val="22"/>
        </w:rPr>
        <w:t>,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12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RESPECTFULLY SHOWETH THAT: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Excellency’s petitioners hereby beg to approach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with reference to a Commission that has just set out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With a view to induce the Government of India to sanction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return of the indentured Indians who go to Natal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expiry of their indentures.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did not specify the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draw Your Excellency’s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1894, the Natal Government deputed two gentlemen to confer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Indian Government with the same object in view, and they 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cceeded in persuading your predecessor, much against his will,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a condition in the contracts of indentured Indians whereby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undertake, during their stay in the Colony, to continue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under indentures, or to return to India, or to pay an annual Poll-tax of</w:t>
      </w:r>
      <w:r>
        <w:rPr>
          <w:rFonts w:ascii="Times" w:hAnsi="Times" w:eastAsia="Times"/>
          <w:b w:val="0"/>
          <w:i w:val="0"/>
          <w:color w:val="000000"/>
          <w:sz w:val="22"/>
        </w:rPr>
        <w:t>£3.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Commissioners, after their return to Natal, reported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Government of India had not accepted the proposal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return, their mission might be regarded as successful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“so far, no second term of indenture has been agreed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any country to which coolies emigrated, although the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India had been frequently asked for, and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had the condition of compulsory return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 been sanctioned.”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Seeing, therefore, that the Government of India went as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in 1894, with so much reluctance, your petitioners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 the Commission that has proceeded to India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receive countenance tom Your Excellency.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will, however, crave leave to take a brief survey </w:t>
      </w:r>
      <w:r>
        <w:rPr>
          <w:rFonts w:ascii="Times" w:hAnsi="Times" w:eastAsia="Times"/>
          <w:b w:val="0"/>
          <w:i w:val="0"/>
          <w:color w:val="000000"/>
          <w:sz w:val="22"/>
        </w:rPr>
        <w:t>of the situation in Natal and contemplate the results of the drastic pro-</w:t>
      </w:r>
      <w:r>
        <w:rPr>
          <w:rFonts w:ascii="Times" w:hAnsi="Times" w:eastAsia="Times"/>
          <w:b w:val="0"/>
          <w:i w:val="0"/>
          <w:color w:val="000000"/>
          <w:sz w:val="22"/>
        </w:rPr>
        <w:t>posals about to be submitted to Your Excellency by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last Report of the Protector of Indian Immigrants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phasises the fact that the demand for Indian labour is day by day </w:t>
      </w:r>
      <w:r>
        <w:rPr>
          <w:rFonts w:ascii="Times" w:hAnsi="Times" w:eastAsia="Times"/>
          <w:b w:val="0"/>
          <w:i w:val="0"/>
          <w:color w:val="000000"/>
          <w:sz w:val="22"/>
        </w:rPr>
        <w:t>increasing.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T. L. Hyslop, President of a Farmers’ Association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>in his annual address last year, is reported to have said as follows: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at times hear a great outcry against the introduction of Indians into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Colony. We may as well look the fact in the face that, however much we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 to do without the coolie, any attempt to stop his introduction here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paralyse every industry in the country. There is much talk amongst badly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informed people that we should do this, that, and the other thing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Indians, but there is no use blinking the fact that we are very much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Indian Government in regard to this question. I believe it is a fact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recent legislation in this Colony, and still more, ill-advised speeches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our legislators, have occasioned considerable irritation in India,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useless for us to appeal for further concessions at present. I understand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proposal to have the indentures of Indians to terminate in India has no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chance of being listened to by the Indian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Natal Mercury,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leader commenting on Mr. Hyslop’s </w:t>
      </w:r>
      <w:r>
        <w:rPr>
          <w:rFonts w:ascii="Times" w:hAnsi="Times" w:eastAsia="Times"/>
          <w:b w:val="0"/>
          <w:i w:val="0"/>
          <w:color w:val="000000"/>
          <w:sz w:val="22"/>
        </w:rPr>
        <w:t>speech, says: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Government have to consult the well-being of the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their care more than our convenience, and if crude legislation is passed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Parliament, and ill-advised speeches are made by Members, we may find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ourselves very seriously hampered in getting the labour we need from India.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time, it was only the sugar planter that made much use of the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labourer. Now the up-country farmer is quite as much in need of his services,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not only the farmer, but the mine owner, the contractor, the manufacturer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merchant.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thus clear that the more thoughtful among the leaders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in Natal realise the unfairness of the proposal,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expect the Indian Government to countenance it. But, were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in your Petitioners’ humble opinion, there can be no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opinions about the Indian view of the question. If the labourer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back to India, the very object with which the Emigration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in India would be frustrated. It was for the protection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emigrants from India that it was passed, and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the Colonies. As it is, in your Petitioners’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Natal already enjoys the most favourable terms. It has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lion’s share in the partnership and now it wants to go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further. The goal of its ambition is either “the coolie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under bondage in the Colony, or must return to India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remain free.” That in returning to India he might have,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the late Mr. Saunders, a legislator of Natal, “to face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starvation” is a matter of no consideration for the Colony.</w:t>
      </w:r>
    </w:p>
    <w:p>
      <w:pPr>
        <w:autoSpaceDN w:val="0"/>
        <w:tabs>
          <w:tab w:pos="55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main argument used to justify the proposal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is that there cannot be any hardship in the conditions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a party willingly undertakes to perform. The late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Mr. Harry Escombe, sometime Prime Minister of Natal, in 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a Commission appointed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said as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man is brought here, in theory with his own consent, in practice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without it. He gives the best 5 years of his life, he forms new ties,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forgets the old ones, and he cannot, according to my view: of right and wrong,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sent back.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 Government by the very act of prohibiting the emi-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 of</w:t>
      </w:r>
      <w:r>
        <w:rPr>
          <w:rFonts w:ascii="Times" w:hAnsi="Times" w:eastAsia="Times"/>
          <w:b w:val="0"/>
          <w:i w:val="0"/>
          <w:color w:val="000000"/>
          <w:sz w:val="22"/>
        </w:rPr>
        <w:t>such men, except under State supervision, have answered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argument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implying that they are in a state of pupillage and,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incapable of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their own interests.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would respectfully refer Your Excellency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your predecessor with reference to the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£3 Poll-tax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hereinbefore referred to, wherein is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to show how the matter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exhaustively gone into, in 1887, </w:t>
      </w:r>
      <w:r>
        <w:rPr>
          <w:rFonts w:ascii="Times" w:hAnsi="Times" w:eastAsia="Times"/>
          <w:b w:val="0"/>
          <w:i w:val="0"/>
          <w:color w:val="000000"/>
          <w:sz w:val="22"/>
        </w:rPr>
        <w:t>by a Natal Commission, and how it reported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proposal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return. But, even if every one in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>your Petitioners venture to trust that Your Excellency will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</w:t>
      </w:r>
      <w:r>
        <w:rPr>
          <w:rFonts w:ascii="Times" w:hAnsi="Times" w:eastAsia="Times"/>
          <w:b w:val="0"/>
          <w:i w:val="0"/>
          <w:color w:val="000000"/>
          <w:sz w:val="22"/>
        </w:rPr>
        <w:t>Indian labour to be exploited for the one-sided benefit of Natal.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humbly pray that if the Colony is </w:t>
      </w:r>
      <w:r>
        <w:rPr>
          <w:rFonts w:ascii="Times" w:hAnsi="Times" w:eastAsia="Times"/>
          <w:b w:val="0"/>
          <w:i w:val="0"/>
          <w:color w:val="000000"/>
          <w:sz w:val="22"/>
        </w:rPr>
        <w:t>not prepared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grant the indentured Indians the elementary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citizenship, viz.,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settlement in the Colony, Your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will be graciously pleased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advise the Colony to </w:t>
      </w:r>
      <w:r>
        <w:rPr>
          <w:rFonts w:ascii="Times" w:hAnsi="Times" w:eastAsia="Times"/>
          <w:b w:val="0"/>
          <w:i w:val="0"/>
          <w:color w:val="000000"/>
          <w:sz w:val="22"/>
        </w:rPr>
        <w:t>discontinue importing Indian labour.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duty </w:t>
      </w:r>
      <w:r>
        <w:rPr>
          <w:rFonts w:ascii="Times" w:hAnsi="Times" w:eastAsia="Times"/>
          <w:b w:val="0"/>
          <w:i w:val="0"/>
          <w:color w:val="000000"/>
          <w:sz w:val="22"/>
        </w:rPr>
        <w:t>bound,</w:t>
      </w:r>
      <w:r>
        <w:rPr>
          <w:rFonts w:ascii="Times" w:hAnsi="Times" w:eastAsia="Times"/>
          <w:b w:val="0"/>
          <w:i w:val="0"/>
          <w:color w:val="000000"/>
          <w:sz w:val="22"/>
        </w:rPr>
        <w:t>shall for ever pray, &amp;c.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an original, printed copy: S.N. 4031.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DADABHAI NAOROJI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14, M</w:t>
      </w:r>
      <w:r>
        <w:rPr>
          <w:rFonts w:ascii="Times" w:hAnsi="Times" w:eastAsia="Times"/>
          <w:b w:val="0"/>
          <w:i w:val="0"/>
          <w:color w:val="000000"/>
          <w:sz w:val="16"/>
        </w:rPr>
        <w:t>ERCURY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[SIR,]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Two Indian deputations waited on Mr. Chamberlain in Natal—</w:t>
      </w:r>
      <w:r>
        <w:rPr>
          <w:rFonts w:ascii="Times" w:hAnsi="Times" w:eastAsia="Times"/>
          <w:b w:val="0"/>
          <w:i w:val="0"/>
          <w:color w:val="000000"/>
          <w:sz w:val="22"/>
        </w:rPr>
        <w:t>one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 and the other at Maritzburg.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the Durban deputation: it needs no </w:t>
      </w:r>
      <w:r>
        <w:rPr>
          <w:rFonts w:ascii="Times" w:hAnsi="Times" w:eastAsia="Times"/>
          <w:b w:val="0"/>
          <w:i w:val="0"/>
          <w:color w:val="000000"/>
          <w:sz w:val="22"/>
        </w:rPr>
        <w:t>comment.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Hon. Gentleman considers that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laws already</w:t>
      </w:r>
      <w:r>
        <w:rPr>
          <w:rFonts w:ascii="Times" w:hAnsi="Times" w:eastAsia="Times"/>
          <w:b w:val="0"/>
          <w:i w:val="0"/>
          <w:color w:val="000000"/>
          <w:sz w:val="22"/>
        </w:rPr>
        <w:t>in force he can do very little, as the Colony is “respon-</w:t>
      </w:r>
      <w:r>
        <w:rPr>
          <w:rFonts w:ascii="Times" w:hAnsi="Times" w:eastAsia="Times"/>
          <w:b w:val="0"/>
          <w:i w:val="0"/>
          <w:color w:val="000000"/>
          <w:sz w:val="22"/>
        </w:rPr>
        <w:t>sibly”(?) governed.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a measure is true. He also 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recent Bill imposing a tax of £3 on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of indentured Indians, he would be guided by advice from the India</w:t>
      </w:r>
    </w:p>
    <w:p>
      <w:pPr>
        <w:autoSpaceDN w:val="0"/>
        <w:autoSpaceDE w:val="0"/>
        <w:widowControl/>
        <w:spacing w:line="220" w:lineRule="exact" w:before="4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Lord Ripon”, before 5-5-1985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Chamberlain”, December 27, 1902.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From what Lord George Hamilton has said to you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it is to be hoped that the Bill will be rejected.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fear of the Colonists that, unless the immigration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checked, and indentured Indians are driven back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termination of their indentures, this sub-continent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swamped by the Indians. In a way he seemed to justify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Colonists. I was present when he addressed the deputation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It was my intention to try to remove one or two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misapprehensions when he received the Maritzburg deputation;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not to discuss any matter. So, I simply endorsed what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represented to him at Durban, and Mr. Chamberlain repeated </w:t>
      </w:r>
      <w:r>
        <w:rPr>
          <w:rFonts w:ascii="Times" w:hAnsi="Times" w:eastAsia="Times"/>
          <w:b w:val="0"/>
          <w:i w:val="0"/>
          <w:color w:val="000000"/>
          <w:sz w:val="22"/>
        </w:rPr>
        <w:t>what he had said there.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the Natal Government has sent a commission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the termination of indentures in India, so that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may not have the opportunity of settling in Natal. This,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would be the climax in injustice, if it is at all countenanced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Curzon. There is absolutely no precedent for it and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slavery for a term of years. That, after the preaching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patriotism by Mr. Chamberlain, Natal should still make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to exploit Indian labour for its sole benefit, in total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principles of contract, passes comprehension, and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Colony has not in the least degree changed its hostile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British Indians. This is further confirmed by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 Town Council is endeavouring to debar Indians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land. The solution is simple and most effective,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indentured emigration to Natal, as suggested by Lord </w:t>
      </w:r>
      <w:r>
        <w:rPr>
          <w:rFonts w:ascii="Times" w:hAnsi="Times" w:eastAsia="Times"/>
          <w:b w:val="0"/>
          <w:i w:val="0"/>
          <w:color w:val="000000"/>
          <w:sz w:val="22"/>
        </w:rPr>
        <w:t>George Hamilton.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very truly,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4035.</w:t>
      </w:r>
    </w:p>
    <w:p>
      <w:pPr>
        <w:autoSpaceDN w:val="0"/>
        <w:autoSpaceDE w:val="0"/>
        <w:widowControl/>
        <w:spacing w:line="240" w:lineRule="exact" w:before="2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Chamberlain.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CHHAGANLAL GANDHI</w:t>
      </w:r>
    </w:p>
    <w:p>
      <w:pPr>
        <w:autoSpaceDN w:val="0"/>
        <w:autoSpaceDE w:val="0"/>
        <w:widowControl/>
        <w:spacing w:line="244" w:lineRule="exact" w:before="108" w:after="0"/>
        <w:ind w:left="3870" w:right="0" w:firstLine="1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Thursday, February 5,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at the above-mentioned place, write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Durban only.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long letter.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shop.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 do not think he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here. I have written to himto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if he so desires. There are good prospects of employment.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 have to stay here, there is a good chance to secure him a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 I have left it to him. He had a slight fever on board the </w:t>
      </w:r>
      <w:r>
        <w:rPr>
          <w:rFonts w:ascii="Times" w:hAnsi="Times" w:eastAsia="Times"/>
          <w:b w:val="0"/>
          <w:i w:val="0"/>
          <w:color w:val="000000"/>
          <w:sz w:val="22"/>
        </w:rPr>
        <w:t>ship. But that was not a matter to be communicated to you.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great uncertainty about me. Despite my best efforts,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 a position to give you more satisfactory news.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stay on here, I may leave in March. If I have to stay 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to bring you all after six months. There is no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getting you here immediately; if it does not involve breach of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make every possible effort to return home. It’s no bed of roses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cannot offer more definite news. I shall wire if I am to come.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staying on is decided upon, even then I shall send a wire if only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satisfaction of you all.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[paying] Manilal’s fees, but he must be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instrumental music. It was not proper to have withdrawn him. </w:t>
      </w:r>
      <w:r>
        <w:rPr>
          <w:rFonts w:ascii="Times" w:hAnsi="Times" w:eastAsia="Times"/>
          <w:b w:val="0"/>
          <w:i w:val="0"/>
          <w:color w:val="000000"/>
          <w:sz w:val="22"/>
        </w:rPr>
        <w:t>The blame is not yours, but your aunt’s.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books from Mr. Narbheram.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 my respects to Mr. Daftari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request him to write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time, I shall write him a separate letter. The sum of 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0-8-0 he sent was by way of a formal adjustment. The matter is now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brother of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nephew of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Tongaat.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Maganlal.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solicitor in Bombay working with 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67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96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be in a hurry to vacate the place.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2938.</w:t>
      </w:r>
    </w:p>
    <w:p>
      <w:pPr>
        <w:autoSpaceDN w:val="0"/>
        <w:autoSpaceDE w:val="0"/>
        <w:widowControl/>
        <w:spacing w:line="292" w:lineRule="exact" w:before="362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14. LETTER TO COLONIAL SECRETARY</w:t>
      </w:r>
    </w:p>
    <w:p>
      <w:pPr>
        <w:autoSpaceDN w:val="0"/>
        <w:autoSpaceDE w:val="0"/>
        <w:widowControl/>
        <w:spacing w:line="252" w:lineRule="exact" w:before="100" w:after="0"/>
        <w:ind w:left="4608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1903</w:t>
      </w:r>
    </w:p>
    <w:p>
      <w:pPr>
        <w:autoSpaceDN w:val="0"/>
        <w:autoSpaceDE w:val="0"/>
        <w:widowControl/>
        <w:spacing w:line="264" w:lineRule="exact" w:before="40" w:after="0"/>
        <w:ind w:left="1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desire expressed by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Lieutenant-Governor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yourself, I beg to record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proposed institution of Bazaars in the principal townships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Colony.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institution would, in my humble opinion, be acceptable </w:t>
      </w:r>
      <w:r>
        <w:rPr>
          <w:rFonts w:ascii="Times" w:hAnsi="Times" w:eastAsia="Times"/>
          <w:b w:val="0"/>
          <w:i w:val="0"/>
          <w:color w:val="000000"/>
          <w:sz w:val="22"/>
        </w:rPr>
        <w:t>to the Indian community provided that:</w:t>
      </w:r>
    </w:p>
    <w:p>
      <w:pPr>
        <w:autoSpaceDN w:val="0"/>
        <w:autoSpaceDE w:val="0"/>
        <w:widowControl/>
        <w:spacing w:line="280" w:lineRule="exact" w:before="40" w:after="0"/>
        <w:ind w:left="830" w:right="84" w:hanging="2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Bazaar (or Bazaars) is situated within the town limits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portion usually frequented by all classes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Europeans;</w:t>
      </w:r>
    </w:p>
    <w:p>
      <w:pPr>
        <w:autoSpaceDN w:val="0"/>
        <w:tabs>
          <w:tab w:pos="83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should be no legal obligation on the part of the 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community to reside or trade in the Bazaar;</w:t>
      </w:r>
    </w:p>
    <w:p>
      <w:pPr>
        <w:autoSpaceDN w:val="0"/>
        <w:autoSpaceDE w:val="0"/>
        <w:widowControl/>
        <w:spacing w:line="280" w:lineRule="exact" w:before="40" w:after="0"/>
        <w:ind w:left="830" w:right="0" w:hanging="2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any case, the Indian merchants and traders,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residing and(or)trading in towns, and those who traded or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sided within town limits in any township in the Colony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war, should not be expected to reside or trade in Bazaars;</w:t>
      </w:r>
    </w:p>
    <w:p>
      <w:pPr>
        <w:autoSpaceDN w:val="0"/>
        <w:autoSpaceDE w:val="0"/>
        <w:widowControl/>
        <w:spacing w:line="280" w:lineRule="exact" w:before="40" w:after="0"/>
        <w:ind w:left="830" w:right="86" w:hanging="2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the Indian community should be allowed to purchase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such Bazaars subject to the buyer’s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and Sanitary Regulations that may be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chambers rented by Gandhiji while he practised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interviewed the Lieutenant-Governor.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Bazaars are established on the above principle,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Indian community would respectfully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in making the institutions a success.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drifting Indian population mentioned by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avail itself of cheap and comfortable dwellings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naturally be erected in any such Bazaars.</w:t>
      </w:r>
    </w:p>
    <w:p>
      <w:pPr>
        <w:autoSpaceDN w:val="0"/>
        <w:tabs>
          <w:tab w:pos="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further information, or my presence, is required,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happy to supply it, or wait on you, as the case may be.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l have the honour to be,</w:t>
      </w:r>
    </w:p>
    <w:p>
      <w:pPr>
        <w:autoSpaceDN w:val="0"/>
        <w:autoSpaceDE w:val="0"/>
        <w:widowControl/>
        <w:spacing w:line="220" w:lineRule="exact" w:before="60" w:after="0"/>
        <w:ind w:left="0" w:right="6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2" w:after="0"/>
        <w:ind w:left="0" w:right="2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File Lt. G. 94.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15. THE INDIAN QUESTION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1903</w:t>
      </w:r>
    </w:p>
    <w:p>
      <w:pPr>
        <w:autoSpaceDN w:val="0"/>
        <w:autoSpaceDE w:val="0"/>
        <w:widowControl/>
        <w:spacing w:line="266" w:lineRule="exact" w:before="90" w:after="0"/>
        <w:ind w:left="12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  IN  THE</w:t>
      </w:r>
    </w:p>
    <w:p>
      <w:pPr>
        <w:autoSpaceDN w:val="0"/>
        <w:autoSpaceDE w:val="0"/>
        <w:widowControl/>
        <w:spacing w:line="266" w:lineRule="exact" w:before="0" w:after="0"/>
        <w:ind w:left="1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 AND  THE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will probably sail for England this week, but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the Indians remains unchanged.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small deputation waitedon His Excellency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Gov-ernor of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 said the whole question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consider-ed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bloc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enlarged Legislative Council was </w:t>
      </w:r>
      <w:r>
        <w:rPr>
          <w:rFonts w:ascii="Times" w:hAnsi="Times" w:eastAsia="Times"/>
          <w:b w:val="0"/>
          <w:i w:val="0"/>
          <w:color w:val="000000"/>
          <w:sz w:val="22"/>
        </w:rPr>
        <w:t>formed. He was very courteous.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is said to have told an anti-Indian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question which will have to be submitted to the Cabinet at </w:t>
      </w:r>
      <w:r>
        <w:rPr>
          <w:rFonts w:ascii="Times" w:hAnsi="Times" w:eastAsia="Times"/>
          <w:b w:val="0"/>
          <w:i w:val="0"/>
          <w:color w:val="000000"/>
          <w:sz w:val="22"/>
        </w:rPr>
        <w:t>Home when it will be finally decided.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together this reply and His Excellency’s reply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quoted, it would appear that Mr. Chamberlain, after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Home Government, would cable here a scheme of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be submitted to the Legislative Council. Against such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statement was sent to Dadabhai Naoroji, who forwarded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India; a copy sent to Sir William Wedderburn was forwarded by </w:t>
      </w:r>
      <w:r>
        <w:rPr>
          <w:rFonts w:ascii="Times" w:hAnsi="Times" w:eastAsia="Times"/>
          <w:b w:val="0"/>
          <w:i w:val="0"/>
          <w:color w:val="000000"/>
          <w:sz w:val="18"/>
        </w:rPr>
        <w:t>him to the Viceroy of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February 18, 1903.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after it is passed, there would be practically no appeal,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found to be against Indian interests. Hence the great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of efforts upon the proposed legislation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>Colonies.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anti-Indian legislation is has been clearly set forth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placed before Mr. Chamberlain,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copies of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forwarded to the friends in England.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one responsible source comes the information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being over-anxious to please the Colonists, are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Indians and propose legislation that would go further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>Cape and Natal, even Australia.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equally responsible source comes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legislation will be adopted on the Natal lines of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said to the Indian deputation somewhat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“What is the use of my passing such legislation now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 on my granting responsible Government in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years? You must, therefore, try to conciliate public opinion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authorities in the Transvaal.” He is said to have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anti-Indian deputation “Indians are our fellow-subjects,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fair and honourable treatment. At the same time,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sympathise with you in your opposition to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millions from India who may easily swamp you.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recommend restriction on further immigration in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but cannot undertake to place disabilities on those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settled in the Colony.”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Chamberlain has spoken to the anti-Indian deputation in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terms, it is very satisfactory.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 cannot  swamp the  Colony. They would not emigrate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 large numbers. There are not more than 12,000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as against nearly 100,000 Europeans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But, if the Government wish to give legislative recognition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of swamping,  the  utmost that  we  can agree to, if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Indian voice is  to  be  heard, is  legislation on Natal lines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modifications. In Natal, there  is  legislation of a general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 whereby intending settlers not formerly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>Natal, unless they are wives or minor children of domiciled men in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Chamberlain”, January 7,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are not allowed to enter the Colony unless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one of the European languages.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instead of European languages, “any language used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spoken in His Majesty’s Dominions” were inserted, it will then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open for the respectable merchants, etc., and yet shut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millions. There should also be a clause added that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would be granted to those who may be bona fide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interests of the domiciled community, such as domestic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cooks, &amp;c., who are, illiterate but are absolutely required for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settlers. Moreover, any such legislation should not affect those </w:t>
      </w:r>
      <w:r>
        <w:rPr>
          <w:rFonts w:ascii="Times" w:hAnsi="Times" w:eastAsia="Times"/>
          <w:b w:val="0"/>
          <w:i w:val="0"/>
          <w:color w:val="000000"/>
          <w:sz w:val="22"/>
        </w:rPr>
        <w:t>domiciled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repeat that it is the wretched anti-Indian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from the Republics that we are struggling against—not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I, therefore, do not burden these notes with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injustice that are happening daily. To have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 would be to lop off the branches; we, therefore, ask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 itself should be uprooted. For, what is the use of palliatives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instructions from Home to the effect that the laws, in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bad, are not to be enforced strictly?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hope there would be no acceptance of the principle of Locat-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as was hinted at in Lord George’s remarks to the Deputation.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in vogue in the self-governing Colonies of the Cape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Can they then be in the Crown Colonies of the Transvaal and </w:t>
      </w:r>
      <w:r>
        <w:rPr>
          <w:rFonts w:ascii="Times" w:hAnsi="Times" w:eastAsia="Times"/>
          <w:b w:val="0"/>
          <w:i w:val="0"/>
          <w:color w:val="000000"/>
          <w:sz w:val="22"/>
        </w:rPr>
        <w:t>Orange River?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Joint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waited on Lord George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information as to when the legislation is to be passed repealing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and on what lines. It is very necessary to hasten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the people have to go through are very great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some very unsympathetic officials who are administering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affairs. If it takes long, it might be necessary to 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friends to some very typical cases of hardship.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>we are trying to get justice locally.</w:t>
      </w:r>
    </w:p>
    <w:p>
      <w:pPr>
        <w:autoSpaceDN w:val="0"/>
        <w:autoSpaceDE w:val="0"/>
        <w:widowControl/>
        <w:spacing w:line="266" w:lineRule="exact" w:before="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Committee and the East India Association had set up a joint body </w:t>
      </w:r>
      <w:r>
        <w:rPr>
          <w:rFonts w:ascii="Times" w:hAnsi="Times" w:eastAsia="Times"/>
          <w:b w:val="0"/>
          <w:i w:val="0"/>
          <w:color w:val="000000"/>
          <w:sz w:val="18"/>
        </w:rPr>
        <w:t>to deal with matters concerning Indians in South Africa.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44" w:lineRule="exact" w:before="22" w:after="0"/>
        <w:ind w:left="473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23,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have been progressing very fast in this country &amp;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have been in the thick of the fight. The struggle is far more </w:t>
      </w:r>
      <w:r>
        <w:rPr>
          <w:rFonts w:ascii="Times" w:hAnsi="Times" w:eastAsia="Times"/>
          <w:b w:val="0"/>
          <w:i w:val="0"/>
          <w:color w:val="000000"/>
          <w:sz w:val="22"/>
        </w:rPr>
        <w:t>intense than I expected.</w:t>
      </w:r>
    </w:p>
    <w:p>
      <w:pPr>
        <w:autoSpaceDN w:val="0"/>
        <w:tabs>
          <w:tab w:pos="550" w:val="left"/>
          <w:tab w:pos="1610" w:val="left"/>
          <w:tab w:pos="2470" w:val="left"/>
          <w:tab w:pos="2770" w:val="left"/>
          <w:tab w:pos="2930" w:val="left"/>
          <w:tab w:pos="3890" w:val="left"/>
          <w:tab w:pos="4310" w:val="left"/>
          <w:tab w:pos="4890" w:val="left"/>
          <w:tab w:pos="6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Pretoriaand a copy of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date sent to London.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of underhand work going on. The old laws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severely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forced. And it probably means my having to stop here </w:t>
      </w:r>
      <w:r>
        <w:rPr>
          <w:rFonts w:ascii="Times" w:hAnsi="Times" w:eastAsia="Times"/>
          <w:b w:val="0"/>
          <w:i w:val="0"/>
          <w:color w:val="000000"/>
          <w:sz w:val="22"/>
        </w:rPr>
        <w:t>longer than March.</w:t>
      </w:r>
    </w:p>
    <w:p>
      <w:pPr>
        <w:autoSpaceDN w:val="0"/>
        <w:tabs>
          <w:tab w:pos="550" w:val="left"/>
          <w:tab w:pos="610" w:val="left"/>
          <w:tab w:pos="4250" w:val="left"/>
          <w:tab w:pos="5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just in time to join the Durban deputation that waited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received copies of the D’n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do what you can there. The matter being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&amp; intelligently discussed in the papers wd. do good.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are well [,]</w:t>
      </w:r>
    </w:p>
    <w:p>
      <w:pPr>
        <w:autoSpaceDN w:val="0"/>
        <w:autoSpaceDE w:val="0"/>
        <w:widowControl/>
        <w:spacing w:line="220" w:lineRule="exact" w:before="8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S.N. 4100.</w:t>
      </w:r>
    </w:p>
    <w:p>
      <w:pPr>
        <w:autoSpaceDN w:val="0"/>
        <w:autoSpaceDE w:val="0"/>
        <w:widowControl/>
        <w:spacing w:line="220" w:lineRule="exact" w:before="28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“Address to Chamberlain”, January 7, 1903.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Indian Question”, February 23, 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Chamberlain.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Deputation.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December 27, 1902.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TELEGRAM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27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8"/>
        </w:trPr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RESPECTFULLY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REGARDING</w:t>
            </w:r>
          </w:p>
        </w:tc>
      </w:tr>
      <w:tr>
        <w:trPr>
          <w:trHeight w:hRule="exact" w:val="28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STORES </w:t>
            </w:r>
          </w:p>
        </w:tc>
        <w:tc>
          <w:tcPr>
            <w:tcW w:type="dxa" w:w="1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CLOSED.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WAKKERSTROOM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RUSTEN-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BURG      BOTH       SUFFERING       HEAVILY.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18. TELEGRAM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tabs>
          <w:tab w:pos="1490" w:val="left"/>
          <w:tab w:pos="2430" w:val="left"/>
          <w:tab w:pos="4030" w:val="left"/>
          <w:tab w:pos="5210" w:val="left"/>
          <w:tab w:pos="5850" w:val="left"/>
        </w:tabs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REMIND</w:t>
      </w:r>
    </w:p>
    <w:p>
      <w:pPr>
        <w:autoSpaceDN w:val="0"/>
        <w:tabs>
          <w:tab w:pos="750" w:val="left"/>
          <w:tab w:pos="2290" w:val="left"/>
          <w:tab w:pos="3330" w:val="left"/>
          <w:tab w:pos="487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RUSTENBURG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WAKKER-</w:t>
      </w:r>
    </w:p>
    <w:p>
      <w:pPr>
        <w:autoSpaceDN w:val="0"/>
        <w:tabs>
          <w:tab w:pos="1050" w:val="left"/>
          <w:tab w:pos="2030" w:val="left"/>
          <w:tab w:pos="2990" w:val="left"/>
          <w:tab w:pos="3950" w:val="left"/>
          <w:tab w:pos="479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STROOM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CLOSED.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OWNERS      SUFFERING      HEAVILY.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stores had been refused trading licences;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“Physician, Heal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Thyself” , 18-6-1903 &amp; “The Bright side of the Picture”, 25-6-1903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British Indian Association, Transvaal, of which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the Honorary Secretary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TELEGRAM TO P. S. TO LT.-GOVERNOR, TRANSVAAL</w:t>
      </w:r>
    </w:p>
    <w:p>
      <w:pPr>
        <w:autoSpaceDN w:val="0"/>
        <w:autoSpaceDE w:val="0"/>
        <w:widowControl/>
        <w:spacing w:line="254" w:lineRule="exact" w:before="98" w:after="0"/>
        <w:ind w:left="388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12,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72" w:after="276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HIGHLY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APPRECIATE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</w:p>
        </w:tc>
      </w:tr>
      <w:tr>
        <w:trPr>
          <w:trHeight w:hRule="exact" w:val="26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INDIAN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STORES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STILL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</w:t>
            </w:r>
          </w:p>
        </w:tc>
      </w:tr>
      <w:tr>
        <w:trPr>
          <w:trHeight w:hRule="exact" w:val="26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CLOSED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RUSTENBURG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WAKKERSTROOM.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SUSPENSE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VERY      PAINFUL       TO       PARTIES       CONCERNED.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20. INDIAN POSITION 1N NEW COLONIES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16, 1903</w:t>
      </w:r>
    </w:p>
    <w:p>
      <w:pPr>
        <w:autoSpaceDN w:val="0"/>
        <w:tabs>
          <w:tab w:pos="550" w:val="left"/>
          <w:tab w:pos="790" w:val="left"/>
          <w:tab w:pos="2250" w:val="left"/>
        </w:tabs>
        <w:autoSpaceDE w:val="0"/>
        <w:widowControl/>
        <w:spacing w:line="268" w:lineRule="exact" w:before="4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TATEMENT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 THE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 THE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developments taking place daily are filling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with alarm.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no knowing when the promised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anti-Indian legislation will be made.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meanwhile, the following events have happened.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 of Hoosen Amod, a merchant of ten years,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Wakkerstroom, has been forcibly closed and a trading license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refused to him. His is the only Indian store in that town. It has </w:t>
      </w:r>
      <w:r>
        <w:rPr>
          <w:rFonts w:ascii="Times" w:hAnsi="Times" w:eastAsia="Times"/>
          <w:b w:val="0"/>
          <w:i w:val="0"/>
          <w:color w:val="000000"/>
          <w:sz w:val="22"/>
        </w:rPr>
        <w:t>now remained closed for over two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Suliman Ismail, who had a license issued to him last year, has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with some verbal changes and omissions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17-4-1903.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56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been refused his license this year, and his store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closed for over a month.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now remained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above merchants have a large stock. They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great loss, and, if they are not allowed to open their stores,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mean ruin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Transfers of licenses from one store to another or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another are being refused.! An Indian trades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rented by him. The landlord gives notice to quit. The Indian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another place. The Licensing Officer would not allow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must either go to a Location or close altogether.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wants to retire. An old resident of the Colony is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 business as a going concern. The licensing officer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 the license to the buyer. The original owner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sell out by auction. It follows that no new licenses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granted.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 is a terror to the people. Its business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 new engines of torture. Those who want to leave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intention of returning must take out passes on which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affixed their photographs. Thus, the Indians are to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criminals. Of course, the idea is to prevent the passes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unlawfully used. So, the whole community is to be branded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some who would make a fraudulent use of their passes.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takes no note of the religious objection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Mahomedans to have themselves photographed at all.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British Indian Association, managing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of the premier Indian firm in South Africa, Messrs N.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Cumroodeen and Co., was ordered last week to get out of a foot-path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Johannesburg. He stood his ground and would not. All the same,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suffer much indignity. The matter is now engaging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of the Police Commissioner. The thing is that,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 bye-law remains on the statute book, so long must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 occur.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slight outbreak of plague in Natal.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this an excuse for stopping the entry of Indians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The result is that even the refugee Indians, those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their claims here, are shut out, whereas Europeans and Kaffirs </w:t>
      </w:r>
      <w:r>
        <w:rPr>
          <w:rFonts w:ascii="Times" w:hAnsi="Times" w:eastAsia="Times"/>
          <w:b w:val="0"/>
          <w:i w:val="0"/>
          <w:color w:val="000000"/>
          <w:sz w:val="22"/>
        </w:rPr>
        <w:t>are allowed to come in freely. Let it be noted that the plague has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Situated in Rustenburg.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attacked all classes.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merely a selection from the long catalogue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grievances. There is no sentiment about them. They are real </w:t>
      </w:r>
      <w:r>
        <w:rPr>
          <w:rFonts w:ascii="Times" w:hAnsi="Times" w:eastAsia="Times"/>
          <w:b w:val="0"/>
          <w:i w:val="0"/>
          <w:color w:val="000000"/>
          <w:sz w:val="22"/>
        </w:rPr>
        <w:t>and substantial. They represent a life-and-death struggle.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when we sank the differences and formed the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at the time of the war, we were “sons of the Empire,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all”. Our grievances were one of the causes of the war and made </w:t>
      </w:r>
      <w:r>
        <w:rPr>
          <w:rFonts w:ascii="Times" w:hAnsi="Times" w:eastAsia="Times"/>
          <w:b w:val="0"/>
          <w:i w:val="0"/>
          <w:color w:val="000000"/>
          <w:sz w:val="22"/>
        </w:rPr>
        <w:t>Lord Lansdowne’s blood to boil.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there here a question of future immigrants. It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who, Mr. Chamberlain assured the Indian deputation, </w:t>
      </w:r>
      <w:r>
        <w:rPr>
          <w:rFonts w:ascii="Times" w:hAnsi="Times" w:eastAsia="Times"/>
          <w:b w:val="0"/>
          <w:i w:val="0"/>
          <w:color w:val="000000"/>
          <w:sz w:val="22"/>
        </w:rPr>
        <w:t>were “entitled to fair and honourable treatment”.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hesitation in saying that, in the darkest days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under the old republican regime, it was not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it is now undergoing. And what is more, then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served as an effective shield against any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wrong-doing. But, where are we now to find a shield against attacks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very quarters which erstwhile afforded protection?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drastic legislation remains in force in this Colony.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relaxation. The Government refuse to grant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exemptions and decline to say when the legislation will be modified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Even the Indians who, before the legislation, traded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 are not allowed to trade there.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  <w:r>
        <w:rPr>
          <w:rFonts w:ascii="Times" w:hAnsi="Times" w:eastAsia="Times"/>
          <w:b w:val="0"/>
          <w:i w:val="0"/>
          <w:color w:val="000000"/>
          <w:sz w:val="20"/>
        </w:rPr>
        <w:t>: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there being small has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here to help them. The Muncipality of the Borough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London received in 1895, when there was a very small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there, power to pass bye-laws preventing Coloured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walking on the foot-paths. This law, for the reason above stated,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unnoticed. Last month, under the power vested in it,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passed a bye-law, and now the Indian community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itself face to face with the humiliation of having to abandon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foot-paths. Registered owners or occupiers of landed property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Borough of the value of £75.0.0 are exempt from the law.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heard of the law, they approached the Governor, who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too late. What are they to do now? They have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representation to the Governor and cabled to the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London. The bye-law has its origin in the alleged or real, impudent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some cases, indecent behaviour of the Kaffirs. But,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are against the British Indians, no one has ever whispered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behave otherwise than as decent men. But, as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wont in this part of the world, they have been dragged down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Kaffir without the slightest justification.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expectations, the Natal Bill taxing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parents has received the Royal assent.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Transvaal, it may be mentioned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has approached the Governor in the various matters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mentioned. H. E. is now considering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“THE VEGETARIAN”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</w:p>
    <w:p>
      <w:pPr>
        <w:autoSpaceDN w:val="0"/>
        <w:tabs>
          <w:tab w:pos="5030" w:val="left"/>
        </w:tabs>
        <w:autoSpaceDE w:val="0"/>
        <w:widowControl/>
        <w:spacing w:line="246" w:lineRule="exact" w:before="20" w:after="0"/>
        <w:ind w:left="43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[post </w:t>
      </w:r>
      <w:r>
        <w:rPr>
          <w:rFonts w:ascii="Times" w:hAnsi="Times" w:eastAsia="Times"/>
          <w:b w:val="0"/>
          <w:i/>
          <w:color w:val="000000"/>
          <w:sz w:val="22"/>
        </w:rPr>
        <w:t>March 21, 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Vegetarian</w:t>
      </w:r>
    </w:p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Regarding the information wanted by your correspondent“K”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issue of the 21st. ult., the following may be of some use to </w:t>
      </w:r>
      <w:r>
        <w:rPr>
          <w:rFonts w:ascii="Times" w:hAnsi="Times" w:eastAsia="Times"/>
          <w:b w:val="0"/>
          <w:i w:val="0"/>
          <w:color w:val="000000"/>
          <w:sz w:val="22"/>
        </w:rPr>
        <w:t>him: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mealie meal, which is South African produce,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of life in South Africa is dearer than in England.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fairly decent living for a bachelor may be put down at at least £15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month. A single bedroom fetches £4 per month easily. A fairly </w:t>
      </w:r>
      <w:r>
        <w:rPr>
          <w:rFonts w:ascii="Times" w:hAnsi="Times" w:eastAsia="Times"/>
          <w:b w:val="0"/>
          <w:i w:val="0"/>
          <w:color w:val="000000"/>
          <w:sz w:val="22"/>
        </w:rPr>
        <w:t>good board would cost nothing less than £l2 monthly.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vegetarian specialities are imported by a grocer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 far as I am aware, no one imports them in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Your correspondent will do well to keep a small stock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with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well-managed vegetarian restaurant in Johannesburg, </w:t>
      </w:r>
      <w:r>
        <w:rPr>
          <w:rFonts w:ascii="Times" w:hAnsi="Times" w:eastAsia="Times"/>
          <w:b w:val="0"/>
          <w:i w:val="0"/>
          <w:color w:val="000000"/>
          <w:sz w:val="22"/>
        </w:rPr>
        <w:t>conducted on the principles laid down by Kuhne. I may add that fruit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very plentiful in this country, there is no difficulty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 diet.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not be superfluous to warn your correspondent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hopes of prospects in South Africa for earning a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everywhere a great pressure of population.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unemployed is very great, business is dull, and people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if the mining labour problem is not solved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near future.</w:t>
      </w:r>
    </w:p>
    <w:p>
      <w:pPr>
        <w:autoSpaceDN w:val="0"/>
        <w:autoSpaceDE w:val="0"/>
        <w:widowControl/>
        <w:spacing w:line="220" w:lineRule="exact" w:before="86" w:after="0"/>
        <w:ind w:left="0" w:right="2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etc.,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VEGETARIAN, 25-4-1903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W. WEDDERBURN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22,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ILLIAM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ARONET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LTC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I.N.C. 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78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British Indian Committee,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respectful sympathy of the community to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Caine’s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family was yesterday sent through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communication last week,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forgot to mention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 of Suliman Ismail closed forcibly is situated in Rustenturg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Colony. The position still remains unchanged. H. E. the Lieut.-</w:t>
      </w:r>
      <w:r>
        <w:rPr>
          <w:rFonts w:ascii="Times" w:hAnsi="Times" w:eastAsia="Times"/>
          <w:b w:val="0"/>
          <w:i w:val="0"/>
          <w:color w:val="000000"/>
          <w:sz w:val="22"/>
        </w:rPr>
        <w:t>Governor has not yet sent a reply to the Committee’s representation.</w:t>
      </w:r>
    </w:p>
    <w:p>
      <w:pPr>
        <w:autoSpaceDN w:val="0"/>
        <w:autoSpaceDE w:val="0"/>
        <w:widowControl/>
        <w:spacing w:line="270" w:lineRule="exact" w:before="0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48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office copy: S.N. 2282.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British Committee of the Indian National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S. Caine was a leading member of | the British Committee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Position in New Colonies”, March 16,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23. TELEGRAM TO P. S. TO LT.-GOVERNOR, TRANSVAAL</w:t>
      </w:r>
    </w:p>
    <w:p>
      <w:pPr>
        <w:autoSpaceDN w:val="0"/>
        <w:autoSpaceDE w:val="0"/>
        <w:widowControl/>
        <w:spacing w:line="254" w:lineRule="exact" w:before="98" w:after="0"/>
        <w:ind w:left="388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24,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52" w:after="256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8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HUMBLY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SOME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DEFINITE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REPLY</w:t>
            </w:r>
          </w:p>
        </w:tc>
      </w:tr>
      <w:tr>
        <w:trPr>
          <w:trHeight w:hRule="exact" w:val="24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GIVEN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RUSTENBURG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58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WAKKERSTROOM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STORES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WHICH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REMAINED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CLOSED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VERY       LONG.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COLONIAL SECRETARY, TRANSVAAL</w:t>
      </w:r>
    </w:p>
    <w:p>
      <w:pPr>
        <w:autoSpaceDN w:val="0"/>
        <w:autoSpaceDE w:val="0"/>
        <w:widowControl/>
        <w:spacing w:line="254" w:lineRule="exact" w:before="98" w:after="0"/>
        <w:ind w:left="3888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299,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25,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0" w:lineRule="exact" w:before="52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your attention to the enclosed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notice served on British Indian store-keepers by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>in Pietersburg.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has naturally produced consternation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Pietersburg.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 conveyed by the notice was first given in December </w:t>
      </w:r>
      <w:r>
        <w:rPr>
          <w:rFonts w:ascii="Times" w:hAnsi="Times" w:eastAsia="Times"/>
          <w:b w:val="0"/>
          <w:i w:val="0"/>
          <w:color w:val="000000"/>
          <w:sz w:val="22"/>
        </w:rPr>
        <w:t>last. As you are aware, the matter was brought before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the Supervisor of Asiatics assured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 Secretary of State for Colonies;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Governor”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10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gentleman that he had fixed up the thing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and that the licences would be renewed from quarter to </w:t>
      </w:r>
      <w:r>
        <w:rPr>
          <w:rFonts w:ascii="Times" w:hAnsi="Times" w:eastAsia="Times"/>
          <w:b w:val="0"/>
          <w:i w:val="0"/>
          <w:color w:val="000000"/>
          <w:sz w:val="22"/>
        </w:rPr>
        <w:t>quarter.</w:t>
      </w:r>
    </w:p>
    <w:p>
      <w:pPr>
        <w:autoSpaceDN w:val="0"/>
        <w:autoSpaceDE w:val="0"/>
        <w:widowControl/>
        <w:spacing w:line="260" w:lineRule="exact" w:before="40" w:after="0"/>
        <w:ind w:left="10" w:right="10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when the Magistrate in spite of the above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giving the notice that the licences issued last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town who were not trading before the War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after the 31st March, the Supervisor was approached,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assurance that his understanding with the Magistrate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licences should be issued from quarter to quarter and stopped </w:t>
      </w:r>
      <w:r>
        <w:rPr>
          <w:rFonts w:ascii="Times" w:hAnsi="Times" w:eastAsia="Times"/>
          <w:b w:val="0"/>
          <w:i w:val="0"/>
          <w:color w:val="000000"/>
          <w:sz w:val="22"/>
        </w:rPr>
        <w:t>after 31st March.</w:t>
      </w:r>
    </w:p>
    <w:p>
      <w:pPr>
        <w:autoSpaceDN w:val="0"/>
        <w:autoSpaceDE w:val="0"/>
        <w:widowControl/>
        <w:spacing w:line="260" w:lineRule="exact" w:before="40" w:after="0"/>
        <w:ind w:left="10" w:right="10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Magistrate still insisting on giving the notice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the complaint was placed before you personally, first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Lunnon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by Mr. Gandhi both of whom,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understands, were told not to bother about the notice and to advise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concerned to take out quarterly licences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renewed from time to time at the end of every quarter.</w:t>
      </w:r>
    </w:p>
    <w:p>
      <w:pPr>
        <w:autoSpaceDN w:val="0"/>
        <w:autoSpaceDE w:val="0"/>
        <w:widowControl/>
        <w:spacing w:line="260" w:lineRule="exact" w:before="40" w:after="0"/>
        <w:ind w:left="10" w:right="10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on the strength of the assurance took out the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my Committee is grieved to find, the notice herein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served by the Magistrate who evidently intends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>the threat first held out.</w:t>
      </w:r>
    </w:p>
    <w:p>
      <w:pPr>
        <w:autoSpaceDN w:val="0"/>
        <w:autoSpaceDE w:val="0"/>
        <w:widowControl/>
        <w:spacing w:line="260" w:lineRule="exact" w:before="40" w:after="0"/>
        <w:ind w:left="10" w:right="10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will be greatly obliged if you will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let me know by wire whether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instruct the Magistrate to withdraw the notice in question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my Committee the assurance that the threat covered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notice will not be enforced.</w:t>
      </w:r>
    </w:p>
    <w:p>
      <w:pPr>
        <w:autoSpaceDN w:val="0"/>
        <w:autoSpaceDE w:val="0"/>
        <w:widowControl/>
        <w:spacing w:line="220" w:lineRule="exact" w:before="86" w:after="0"/>
        <w:ind w:left="0" w:right="10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             </w:t>
      </w:r>
    </w:p>
    <w:p>
      <w:pPr>
        <w:autoSpaceDN w:val="0"/>
        <w:autoSpaceDE w:val="0"/>
        <w:widowControl/>
        <w:spacing w:line="220" w:lineRule="exact" w:before="8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16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10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97/12 Asiatics. 1902-1906</w:t>
      </w:r>
    </w:p>
    <w:p>
      <w:pPr>
        <w:autoSpaceDN w:val="0"/>
        <w:autoSpaceDE w:val="0"/>
        <w:widowControl/>
        <w:spacing w:line="240" w:lineRule="exact" w:before="1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solicitor of Pretoria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25. TELEGRAM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tabs>
          <w:tab w:pos="1230" w:val="left"/>
          <w:tab w:pos="1890" w:val="left"/>
          <w:tab w:pos="3070" w:val="left"/>
          <w:tab w:pos="4170" w:val="left"/>
          <w:tab w:pos="5110" w:val="left"/>
        </w:tabs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HOOSEN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WAKKERSTROOM</w:t>
      </w:r>
    </w:p>
    <w:p>
      <w:pPr>
        <w:autoSpaceDN w:val="0"/>
        <w:tabs>
          <w:tab w:pos="970" w:val="left"/>
          <w:tab w:pos="2410" w:val="left"/>
          <w:tab w:pos="3770" w:val="left"/>
          <w:tab w:pos="46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“LOCATION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HERE</w:t>
      </w:r>
    </w:p>
    <w:p>
      <w:pPr>
        <w:autoSpaceDN w:val="0"/>
        <w:tabs>
          <w:tab w:pos="930" w:val="left"/>
          <w:tab w:pos="1690" w:val="left"/>
          <w:tab w:pos="2550" w:val="left"/>
          <w:tab w:pos="3450" w:val="left"/>
          <w:tab w:pos="4150" w:val="left"/>
          <w:tab w:pos="4870" w:val="left"/>
          <w:tab w:pos="60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OCCUPIED.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HOW</w:t>
      </w:r>
    </w:p>
    <w:p>
      <w:pPr>
        <w:autoSpaceDN w:val="0"/>
        <w:tabs>
          <w:tab w:pos="710" w:val="left"/>
          <w:tab w:pos="1610" w:val="left"/>
          <w:tab w:pos="2530" w:val="left"/>
          <w:tab w:pos="3150" w:val="left"/>
          <w:tab w:pos="4130" w:val="left"/>
          <w:tab w:pos="535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NOR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OTHER      INDIAN      IN       PLACE.”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your telegram of yesterday’s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date, informing the Association that His Excellency has been pleased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instruct the Magistrate at Rustenburg to grant the licence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Suleman Ismail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the Magistrate at Wakkerstroom has properly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the licence to Hoosen Amod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there is a Location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Wakkerstroom.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Bhownaggree”, 30-8-1898.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10" w:val="left"/>
        </w:tabs>
        <w:autoSpaceDE w:val="0"/>
        <w:widowControl/>
        <w:spacing w:line="260" w:lineRule="exact" w:before="3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 tender the Association’s respectful thanks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for granting relief to Mr. Suleman Ismail.</w:t>
      </w:r>
    </w:p>
    <w:p>
      <w:pPr>
        <w:autoSpaceDN w:val="0"/>
        <w:autoSpaceDE w:val="0"/>
        <w:widowControl/>
        <w:spacing w:line="260" w:lineRule="exact" w:before="40" w:after="0"/>
        <w:ind w:left="10" w:right="1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Mr. Hoosen Amod my Committee is enquiring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position of the Location at Wakkerstroom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meantime my Committee would humbly draw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the principle that the decision seems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is fraught with very serious consequences to the whole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For the Licensing Officers may refuse licences to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to continue to trade in towns where there are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for Indians. Almost in every township of importance,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are liable to be compelled to trade in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virtually mean that Indian merchants now trading in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at any time have to close business altogether. For the trade in </w:t>
      </w:r>
      <w:r>
        <w:rPr>
          <w:rFonts w:ascii="Times" w:hAnsi="Times" w:eastAsia="Times"/>
          <w:b w:val="0"/>
          <w:i w:val="0"/>
          <w:color w:val="000000"/>
          <w:sz w:val="22"/>
        </w:rPr>
        <w:t>towns is by no means always of the same description as in Locations.</w:t>
      </w:r>
    </w:p>
    <w:p>
      <w:pPr>
        <w:autoSpaceDN w:val="0"/>
        <w:autoSpaceDE w:val="0"/>
        <w:widowControl/>
        <w:spacing w:line="260" w:lineRule="exact" w:before="40" w:after="0"/>
        <w:ind w:left="10" w:right="1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Amod’s case, in my Committee’s humble opinion,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the strongest that could be imagined. He has been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Wakkerstroom for over ten years under licence granted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ownname, a privilege that very few Indians enjoyed during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regime. He is the only Indian merchant in the midst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merchants trading in towns. He held a licence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War. Almost every Indian occupying a similar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granted a licence. This case was brought before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notice on the strength of a newspaper report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was to be refused for this year. The Right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gentleman was not disposed to credit the report.</w:t>
      </w:r>
    </w:p>
    <w:p>
      <w:pPr>
        <w:autoSpaceDN w:val="0"/>
        <w:autoSpaceDE w:val="0"/>
        <w:widowControl/>
        <w:spacing w:line="260" w:lineRule="exact" w:before="40" w:after="0"/>
        <w:ind w:left="10" w:right="1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Amod brought out from Durban Mr. Goodricke,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solicitor, who waited on the Assistant Colonial Secretary who,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understands, assured Mr. Goodricke that at least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would be granted to Hoosen Amod to open his store </w:t>
      </w:r>
      <w:r>
        <w:rPr>
          <w:rFonts w:ascii="Times" w:hAnsi="Times" w:eastAsia="Times"/>
          <w:b w:val="0"/>
          <w:i w:val="0"/>
          <w:color w:val="000000"/>
          <w:sz w:val="22"/>
        </w:rPr>
        <w:t>pending consideration of his case as to a full license on its merits.</w:t>
      </w:r>
    </w:p>
    <w:p>
      <w:pPr>
        <w:autoSpaceDN w:val="0"/>
        <w:autoSpaceDE w:val="0"/>
        <w:widowControl/>
        <w:spacing w:line="260" w:lineRule="exact" w:before="40" w:after="0"/>
        <w:ind w:left="10" w:right="2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Committee, therefore, respectfully requests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reconsider the decision and order the licence to be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>Hoosen Amod, if only temporarily pending final decision.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40" w:after="0"/>
        <w:ind w:left="0" w:right="4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</w:t>
      </w:r>
    </w:p>
    <w:p>
      <w:pPr>
        <w:autoSpaceDN w:val="0"/>
        <w:autoSpaceDE w:val="0"/>
        <w:widowControl/>
        <w:spacing w:line="220" w:lineRule="exact" w:before="40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  </w:t>
      </w:r>
    </w:p>
    <w:p>
      <w:pPr>
        <w:autoSpaceDN w:val="0"/>
        <w:autoSpaceDE w:val="0"/>
        <w:widowControl/>
        <w:spacing w:line="266" w:lineRule="exact" w:before="2" w:after="0"/>
        <w:ind w:left="0" w:right="6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1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2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28,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enclose herewith a letter addressed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His Excellency the Lieutenant-Governor regarding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sent by the Magistrate at Pietersburg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there. The promise referred to in the letter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byMr. W. E. Davidson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reply has been received today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 signed by Mr. W. H. Moor, copy of which is enclosed </w:t>
      </w:r>
      <w:r>
        <w:rPr>
          <w:rFonts w:ascii="Times" w:hAnsi="Times" w:eastAsia="Times"/>
          <w:b w:val="0"/>
          <w:i w:val="0"/>
          <w:color w:val="000000"/>
          <w:sz w:val="22"/>
        </w:rPr>
        <w:t>herewith.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felt much aggrieved at the nature of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Moor, in spite of the promise given by Mr. Davidson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given by the Supervisor of Asiatics. My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to Mr. Davidson personally but as the matter is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the quarter ends on Tuesday next, my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>decided to simultaneously approach His Excellency also.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I request a telegraphic reply to this representation?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trusts it will be pardoned for the trouble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obliged to give to His Excellency for which the grave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events are taking for the community is the only excuse.</w:t>
      </w:r>
    </w:p>
    <w:p>
      <w:pPr>
        <w:autoSpaceDN w:val="0"/>
        <w:autoSpaceDE w:val="0"/>
        <w:widowControl/>
        <w:spacing w:line="220" w:lineRule="exact" w:before="86" w:after="0"/>
        <w:ind w:left="0" w:right="5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7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</w:t>
      </w:r>
    </w:p>
    <w:p>
      <w:pPr>
        <w:autoSpaceDN w:val="0"/>
        <w:autoSpaceDE w:val="0"/>
        <w:widowControl/>
        <w:spacing w:line="220" w:lineRule="exact" w:before="80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    </w:t>
      </w:r>
    </w:p>
    <w:p>
      <w:pPr>
        <w:autoSpaceDN w:val="0"/>
        <w:autoSpaceDE w:val="0"/>
        <w:widowControl/>
        <w:spacing w:line="266" w:lineRule="exact" w:before="2" w:after="0"/>
        <w:ind w:left="0" w:right="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97/12 Asiatics. 1902-1906 97/l/K. C. 24-8-59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Colonial Secretary;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 New Move”, 25-06-1903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28. LETTER TO DADABHAI NAOROJI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299,</w:t>
      </w:r>
    </w:p>
    <w:p>
      <w:pPr>
        <w:autoSpaceDN w:val="0"/>
        <w:autoSpaceDE w:val="0"/>
        <w:widowControl/>
        <w:spacing w:line="244" w:lineRule="exact" w:before="22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12" w:lineRule="exact" w:before="7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5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to thank you for your letter. I now enclose a 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 to date just to keep friends informed of the terrible position here.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the people in East London, I am sending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William a draft for £20-0-0 in connection with their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there is just the same, though I understand that the police,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representations from the people, are not enforcing the regulation </w:t>
      </w:r>
      <w:r>
        <w:rPr>
          <w:rFonts w:ascii="Times" w:hAnsi="Times" w:eastAsia="Times"/>
          <w:b w:val="0"/>
          <w:i w:val="0"/>
          <w:color w:val="000000"/>
          <w:sz w:val="22"/>
        </w:rPr>
        <w:t>about foot-paths strictly.</w:t>
      </w:r>
    </w:p>
    <w:p>
      <w:pPr>
        <w:autoSpaceDN w:val="0"/>
        <w:autoSpaceDE w:val="0"/>
        <w:widowControl/>
        <w:spacing w:line="220" w:lineRule="exact" w:before="4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40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42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d the office copy: S.N. 2256.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POSITION OF INDIANS IN THE TRANSVAAL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30, 1903</w:t>
      </w:r>
    </w:p>
    <w:p>
      <w:pPr>
        <w:autoSpaceDN w:val="0"/>
        <w:autoSpaceDE w:val="0"/>
        <w:widowControl/>
        <w:spacing w:line="266" w:lineRule="exact" w:before="110" w:after="0"/>
        <w:ind w:left="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 IN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license to Suliman Ismail at Rustenburg has been granted.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license to Hoosen Amod at Wakkerstroom,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Lieutenant-Governor declines to interfere, as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there. If this principle were to be established, nearly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store-keeper must become insolvent. But what is more,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in Wakkerstroom is not for Indians. A site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by the late Government, but it remains totally unoccupied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day. And such as it is, it is situated two miles from the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Acts have been placed before H.E. with a prayer for </w:t>
      </w:r>
      <w:r>
        <w:rPr>
          <w:rFonts w:ascii="Times" w:hAnsi="Times" w:eastAsia="Times"/>
          <w:b w:val="0"/>
          <w:i w:val="0"/>
          <w:color w:val="000000"/>
          <w:sz w:val="22"/>
        </w:rPr>
        <w:t>reconsideration.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Pietersburg (please read the reference to the matter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submitted to Mr.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some Indians,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there before War, were last Bar granted licenses to trade in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imported large stock. Last December the Magistrate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notice that, after 31st March, they would not receive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except in Location. It was brought to Ma Chambelain’s notice,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Supervisor of Asiatics said to him that he had seen the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and that the notice will not be acted upon.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the assurance, the Magistrate insisted on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notice to every Indian who applied for a renewal of his license.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was, therefore, brought to the Supervisor’s notice,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what he had said before Mr. Chamberlain, but said he was </w:t>
      </w:r>
      <w:r>
        <w:rPr>
          <w:rFonts w:ascii="Times" w:hAnsi="Times" w:eastAsia="Times"/>
          <w:b w:val="0"/>
          <w:i w:val="0"/>
          <w:color w:val="000000"/>
          <w:sz w:val="22"/>
        </w:rPr>
        <w:t>helpless, as the Assistant Colonial Secretary was against the applicants.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was, thereupon, taken to the Colonial Secretary by </w:t>
      </w:r>
      <w:r>
        <w:rPr>
          <w:rFonts w:ascii="Times" w:hAnsi="Times" w:eastAsia="Times"/>
          <w:b w:val="0"/>
          <w:i w:val="0"/>
          <w:color w:val="000000"/>
          <w:sz w:val="22"/>
        </w:rPr>
        <w:t>Mr. Lunnon, a well-known At solicitor of Pretoria,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Mr. </w:t>
      </w:r>
      <w:r>
        <w:rPr>
          <w:rFonts w:ascii="Times" w:hAnsi="Times" w:eastAsia="Times"/>
          <w:b w:val="0"/>
          <w:i w:val="0"/>
          <w:color w:val="000000"/>
          <w:sz w:val="22"/>
        </w:rPr>
        <w:t>Gandhi. The Colonial Secretary assured them that, even if the Magis-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trate made it a condition before granting a quarterly license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notice as aforesaid, he, the Colonial Secretary,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licenses were renewed. The matter there ended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February last, the quarterly licenses were issued. The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did not give any notice.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on the 23rd March, he served a notice reminding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of the December notice above referred to.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was approached. The Assistant Colonial Secretary replied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notice of December must be adhered to. A telegram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been sent to the Colonial Secretary, Mr. Davidson,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as being the officer who gave the assurance to Messrs.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Lunnon and Gandhi. The matter has also been brought to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H. E. the Lieutenant-Governor. The quarter ends on Tuesday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reply has been received up to the time of writing.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that to Indians only are quarterly licenses granted, in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grievance. But these matters dwindle into insignificance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life-and-death struggle illustrated by the above instances.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merely symptoms of the disease. The anti-Asiatic laws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remain. The Indians are, therefore, absolutely at the mercy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for such relaxation as they may grant in spite of the laws. H.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“Address to Chamberlain”, 7-1-1903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E. has said that the whole question of legislation is to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enlarged Legislative Council is formed.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notes are sent to friends just to keep them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going on, not necessarily for immediate action. For,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are in their hands, relief might have been granted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Yet, they may be helpful for future action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>cables, if it becomes necessary to send any.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291/61.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25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Association’s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regarding the Wakkerstroom licence, my Committee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confirmed report from the ex-Receiver of Revenue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Government, which I have the honour to enclose herewith.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out the telegram and shows that although a site was selected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 by the late Government for an Indian Location, It was neverand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now occupied. My Committee feels sure that Hoosen. Amod is </w:t>
      </w:r>
      <w:r>
        <w:rPr>
          <w:rFonts w:ascii="Times" w:hAnsi="Times" w:eastAsia="Times"/>
          <w:b w:val="0"/>
          <w:i w:val="0"/>
          <w:color w:val="000000"/>
          <w:sz w:val="22"/>
        </w:rPr>
        <w:t>not expected to remove to that site.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Magistrate, according to newspaper reports, refused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licence, yielding to pressure from the local Chamber of Commerce,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Amod has sent my Committee a document signed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in the place showing that they have no objection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being granted to him. It may also be mentioned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is largely European. That the local traders should object is not </w:t>
      </w:r>
      <w:r>
        <w:rPr>
          <w:rFonts w:ascii="Times" w:hAnsi="Times" w:eastAsia="Times"/>
          <w:b w:val="0"/>
          <w:i w:val="0"/>
          <w:color w:val="000000"/>
          <w:sz w:val="22"/>
        </w:rPr>
        <w:t>strange.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Goodricke, his solicitor, met with an objection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trading immediately before the War. So he had two affidavits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“Dada  Osman’s  Case”, september 14, 1898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prepared, one from the late Manager of the National Bank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by himself showing that he was trading till the October of 1899.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have been handed to my Committee and are hereto attached.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every conceivable objection has been answered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ventures to think that if any Indian deserves a licence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a township, the first is Hoosen Amod. My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humbly trusts that early relief will be granted in the matter.</w:t>
      </w:r>
    </w:p>
    <w:p>
      <w:pPr>
        <w:autoSpaceDN w:val="0"/>
        <w:autoSpaceDE w:val="0"/>
        <w:widowControl/>
        <w:spacing w:line="220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remain,    </w:t>
      </w:r>
    </w:p>
    <w:p>
      <w:pPr>
        <w:autoSpaceDN w:val="0"/>
        <w:autoSpaceDE w:val="0"/>
        <w:widowControl/>
        <w:spacing w:line="220" w:lineRule="exact" w:before="80" w:after="0"/>
        <w:ind w:left="0" w:right="15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</w:t>
      </w:r>
    </w:p>
    <w:p>
      <w:pPr>
        <w:autoSpaceDN w:val="0"/>
        <w:autoSpaceDE w:val="0"/>
        <w:widowControl/>
        <w:spacing w:line="220" w:lineRule="exact" w:before="80" w:after="0"/>
        <w:ind w:left="0" w:right="7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1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97/LG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INDIANS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ASE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are entitled to equal privileges with Europeans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British Colony, on the ground, firstly, that they are British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jects, and, secondly, that they are in every way desirable citizens.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what part of the world they have gone to, Mr. Gandhi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 of The Star, they have proved themselves amenable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control, never interfering with the politics of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>besides they are industrious, frugal and sober.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as to the desirability of according them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citizenship, Mr. Gandhi said he knew that their alleged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>habits were put forward as a ground for their exclusion, but 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tended that a real study of the situation would disclose the facts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not so insanitary as to be beyond improvement,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were responsible for the insanitation that existed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abodes and habits. [In] any community which was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in that direction, a proportion of it would drift into a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which would be objectionable.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strongest point he is urging and devoting his attention to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an extract from a report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Natal Witness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reproduced in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the abolition of what he calls “class legislation”,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reflected in the restrictions imposed by the Supervisor’s Office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Council. To his mind there is absolutely no chance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influx of Asiatics into. South Africa. Immigration is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Immigration Restriction Act, which has been rightly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against the Indian. An Act framed on similar lines came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in the Cape Colony, and the Delagoa Bay authorities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regulations which are still more severe in their application.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these Acts, an immigrant must prove that he was previously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domiciled in the country, or he must be able to read and write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languages before he will be allowed to disembark.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in this regard are not solely applied to Indians, and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 is bound to be put on the statute book,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forced to accept the situation, and he suggests local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 the lines of the Natal Act, with slight modifications.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urge the removal of the regulations, which will provide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for Indians and in support of this, he argues that the poorer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Indians would of their own free will reside in any place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for them, while only a few more wealthy and prosperous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would live in the town itself. As the Transvaal is a Crown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he is pressing on the Government the desirability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governing the issue of trading licenses to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and Gape Colony are self-governing, and can make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affecting internal affairs, but the Imperial Government,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contends, must apply its general policy of freedom in trade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subjects of the Crown in the Transvaal.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>6-4-1903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11,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Committee of the Association ventures respectfully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His Excellency regarding the Government Notice No. 356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1903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the newspapers.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It appears to be in reply to the various matters submitted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by the deputation that waited on him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12th February last. It has filled the Indian community with </w:t>
      </w:r>
      <w:r>
        <w:rPr>
          <w:rFonts w:ascii="Times" w:hAnsi="Times" w:eastAsia="Times"/>
          <w:b w:val="0"/>
          <w:i w:val="0"/>
          <w:color w:val="000000"/>
          <w:sz w:val="22"/>
        </w:rPr>
        <w:t>sorrow and alarm.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His Excellency was pleased to assure the deputation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enlarged Legislative Council was formed,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replacing the old anti-Asiatic legislation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introduced. The Notice in question would appear to disappoint the </w:t>
      </w:r>
      <w:r>
        <w:rPr>
          <w:rFonts w:ascii="Times" w:hAnsi="Times" w:eastAsia="Times"/>
          <w:b w:val="0"/>
          <w:i w:val="0"/>
          <w:color w:val="000000"/>
          <w:sz w:val="22"/>
        </w:rPr>
        <w:t>hopes based on the above assurance.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His Excellency has been pleased to order licences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 for the current quarter to all the Indian traders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trading on the outbreak of hostilities, were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last year. The Notice is silent as to whether the renewals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continued or not. The matter is of such serious importance that,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submits, a definite pronouncement is necessary.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His Excellency was pleased to say to the deputation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officers had refused transfers of licences, either for other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town, or to other persons, he would see that relief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Contrary to my Committee’s expectations,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no transfers of licences would be granted has come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shock. And the publicity thereof is likely to ruin many Indian </w:t>
      </w:r>
      <w:r>
        <w:rPr>
          <w:rFonts w:ascii="Times" w:hAnsi="Times" w:eastAsia="Times"/>
          <w:b w:val="0"/>
          <w:i w:val="0"/>
          <w:color w:val="000000"/>
          <w:sz w:val="22"/>
        </w:rPr>
        <w:t>merchants, unless relief is soon granted. For landlords will not be slow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H.V. Vora</w:t>
      </w:r>
      <w:r>
        <w:rPr>
          <w:rFonts w:ascii="Times" w:hAnsi="Times" w:eastAsia="Times"/>
          <w:b w:val="0"/>
          <w:i w:val="0"/>
          <w:color w:val="000000"/>
          <w:sz w:val="18"/>
        </w:rPr>
        <w:t>”, June  30, 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advantage of the Notice and to raise rents of premises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Indian merchants to a prohibitive extent.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fully respect vested interests, transfers, in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Committee’s humble opinion, are absolutely necessary.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The last clause of the Notice, while it is no doubt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benefit on the Indian community, impliedly casts a slur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race to which we belong, in that it assumes every Indian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inhabit civilized townships unless he proves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with the greatest deference submits that,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prejudice born of trade jealousy, the whole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be collected in South Africa, would go to show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everywhere been found to be amenable to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laws of the place of their domicile. Only a few weeks ago,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Inspector of Johannesburg reported that he had no fault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with the manner in which the dwellings of Indians were kept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Street. My Committee would gladly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promoting a voluntary settlement of the poorer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 in localities where suitable dwellings can be procured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rents. But my Committee ventures respectfully to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compulsory removal to Locations or Bazaars—a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Her Late Majesty’s Government fought strenuously, </w:t>
      </w:r>
      <w:r>
        <w:rPr>
          <w:rFonts w:ascii="Times" w:hAnsi="Times" w:eastAsia="Times"/>
          <w:b w:val="0"/>
          <w:i w:val="0"/>
          <w:color w:val="000000"/>
          <w:sz w:val="22"/>
        </w:rPr>
        <w:t>when it was sought to be established by the Boer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Committee therefore ventures to hope that His Excellency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pleased to grant relief in the following matters: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Whether an early alteration in existing anti-Indian laws is</w:t>
      </w:r>
    </w:p>
    <w:p>
      <w:pPr>
        <w:autoSpaceDN w:val="0"/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contemplated on the enlarged Legislative Council being</w:t>
      </w:r>
    </w:p>
    <w:p>
      <w:pPr>
        <w:autoSpaceDN w:val="0"/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formed.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(b) Whether the renewal will be granted in the cases</w:t>
      </w:r>
    </w:p>
    <w:p>
      <w:pPr>
        <w:autoSpaceDN w:val="0"/>
        <w:autoSpaceDE w:val="0"/>
        <w:widowControl/>
        <w:spacing w:line="294" w:lineRule="exact" w:before="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mentioned in paragraph (4) here of.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(c) Whether transfers to places or persons will be authorized.</w:t>
      </w:r>
    </w:p>
    <w:p>
      <w:pPr>
        <w:autoSpaceDN w:val="0"/>
        <w:tabs>
          <w:tab w:pos="11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Whether the principle of compulsory segregation 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removed.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further discussion of the above points is desired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Excellency, a small deputation will wait on His Excellency.</w:t>
      </w:r>
    </w:p>
    <w:p>
      <w:pPr>
        <w:autoSpaceDN w:val="0"/>
        <w:autoSpaceDE w:val="0"/>
        <w:widowControl/>
        <w:spacing w:line="220" w:lineRule="exact" w:before="46" w:after="0"/>
        <w:ind w:left="0" w:right="2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be,   </w:t>
      </w:r>
    </w:p>
    <w:p>
      <w:pPr>
        <w:autoSpaceDN w:val="0"/>
        <w:autoSpaceDE w:val="0"/>
        <w:widowControl/>
        <w:spacing w:line="220" w:lineRule="exact" w:before="40" w:after="0"/>
        <w:ind w:left="0" w:right="8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   </w:t>
      </w:r>
    </w:p>
    <w:p>
      <w:pPr>
        <w:autoSpaceDN w:val="0"/>
        <w:autoSpaceDE w:val="0"/>
        <w:widowControl/>
        <w:spacing w:line="220" w:lineRule="exact" w:before="40" w:after="0"/>
        <w:ind w:left="0" w:right="7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</w:t>
      </w:r>
    </w:p>
    <w:p>
      <w:pPr>
        <w:autoSpaceDN w:val="0"/>
        <w:autoSpaceDE w:val="0"/>
        <w:widowControl/>
        <w:spacing w:line="266" w:lineRule="exact" w:before="2" w:after="0"/>
        <w:ind w:left="0" w:right="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33. BRITISH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04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12, 1903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position regarding British Indians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is as follows.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foot-path grievance in Standerton has been temporarily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the Government having instructed the Commandant not to </w:t>
      </w:r>
      <w:r>
        <w:rPr>
          <w:rFonts w:ascii="Times" w:hAnsi="Times" w:eastAsia="Times"/>
          <w:b w:val="0"/>
          <w:i w:val="0"/>
          <w:color w:val="000000"/>
          <w:sz w:val="22"/>
        </w:rPr>
        <w:t>enforce the bye-law against well-dressed and well-behaved Asiatics.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Government Notice shows the position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licences. It has filled the community with alarm because: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it seems to shelve indefinitely the question of repealing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anti-Indian legislation of the old Government;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it leaves in suspense the Indian traders who were not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outbreak of war, but who were granted licences last year,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which Mr. Chamberlain said could not be touched;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while pretending to respect the vested interests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trading on the outbreak of war, it deals a death-blow to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prohibits transfers of licences from one place to another,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leaves the store-keepers to the mercy of their landlords,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to another, and thus prevents the store-keepers from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realising profits by selling their business as going concerns;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casts a slur on the whole race in that it impliedly assumes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be unfit to reside in civilised townships, unless he </w:t>
      </w:r>
      <w:r>
        <w:rPr>
          <w:rFonts w:ascii="Times" w:hAnsi="Times" w:eastAsia="Times"/>
          <w:b w:val="0"/>
          <w:i w:val="0"/>
          <w:color w:val="000000"/>
          <w:sz w:val="22"/>
        </w:rPr>
        <w:t>proves the contrary.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points have, after the publication of the Notice,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on the attention of His Excellency the Lieutenant-Governor, </w:t>
      </w:r>
      <w:r>
        <w:rPr>
          <w:rFonts w:ascii="Times" w:hAnsi="Times" w:eastAsia="Times"/>
          <w:b w:val="0"/>
          <w:i w:val="0"/>
          <w:color w:val="000000"/>
          <w:sz w:val="22"/>
        </w:rPr>
        <w:t>and a reply is awaited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Pietersburg, the Government have,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difficulty, given a general decision: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(i) that all existing Indian licences will be provisionally renewed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current quarter;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(ii) that no new licences will be granted to the Indians,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traded before the war or not;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(iii) that existing licences will not be transferred to other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“From a Correspondent”.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or other names, pending consideration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there is again another period of suspense and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licences may or may not be renewed after the expiry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quarter. Mr. Chamberlain has definitely assured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 will not be touched. The outcome of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the last two statements above is that, if a landlord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to quit, the store-keeper must necessarily close his business,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his licence cannot be transferred to another person, 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it as a going concern. The District Commandant has issued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notice to the Indian community there: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coolies, being holders of licences, can obtain permits to walk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foot-path in the town of Standerton, by applying to the police office.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 or other coloured person found walking on the foot-paths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Standerton, not being in possession of a permit after April 1,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prosecuted according to law.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Mark the contempt and utter disregard of the Indian feeling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implied in the application of the term “coolie” to all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Boer regime, Indians were not at all interfered with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on the foot-paths, much less were they required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of exemption. When such an attempt was made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>bye-law, the British Government promptly intervened and stopped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protest against the above notice has been sent to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isolated cases of the bubonic plague in Durban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Maritzburg, in Natal. Kaffirs are the most largely attacked.They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Europeans, who are also attacked, are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theTransvaal from Natal, free of any restrictions. But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from Natal, not merely the infected towns, is totally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hibited. The Indian refugees, too, are not allowed to enter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from Natal.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here are, according to Mr. Chamberlain’s advice,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patiently trying to get redress from the local authorities. And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to mention that H. E. the Lieutenant-Governor is inclined to hold </w:t>
      </w:r>
      <w:r>
        <w:rPr>
          <w:rFonts w:ascii="Times" w:hAnsi="Times" w:eastAsia="Times"/>
          <w:b w:val="0"/>
          <w:i w:val="0"/>
          <w:color w:val="000000"/>
          <w:sz w:val="22"/>
        </w:rPr>
        <w:t>the scales even between the conflicting interests.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East London (Cape Colony), the foot-path grievance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without redress. H. E. the Governor has not yet replied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communication. The bye-law is not being enforced rigorously.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[Enclosure]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OVERNMENT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356 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1903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hereby notified for general information that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Lieutenant-Governor, in Executive Council, has decided that in the disposal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applications made by Asiatics for licences to trade, the provisions of Law NO. 3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1885, as amended by Executive Council Resolution, Article 164, of the 12th August,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1886, which was adopted by the Volksraad on the 12th August, 1886, by Resolution,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1419, shall be enforced, with due regard to the vested interests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who were trading outside Bazaars at the commencement of the late </w:t>
      </w:r>
      <w:r>
        <w:rPr>
          <w:rFonts w:ascii="Times" w:hAnsi="Times" w:eastAsia="Times"/>
          <w:b w:val="0"/>
          <w:i w:val="0"/>
          <w:color w:val="000000"/>
          <w:sz w:val="18"/>
        </w:rPr>
        <w:t>hostilities, and has resolved accordingly: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the Government take immediate steps to have Bazaars in every town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 apart in which alone Asiatics may reside and trade; the Colonial Secretary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with the duty of defining such Asiatic Bazaars in consultation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Resident Magistrate, or where such exists in the Town Council or Health Board.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No new licences to trade shall be granted to any Asiatic except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his business in Bazaars set apart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In the case of Asiatic traders who held licences at the commencement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late’ hostilities to trade in places not specially set apart by Government,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be renewed to trade under the same conditions during the residence in this Colony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licensee, provided that such licences shall not be transferable and that,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licensee shall be entitled to hold more licences in any one town than were held by </w:t>
      </w:r>
      <w:r>
        <w:rPr>
          <w:rFonts w:ascii="Times" w:hAnsi="Times" w:eastAsia="Times"/>
          <w:b w:val="0"/>
          <w:i w:val="0"/>
          <w:color w:val="000000"/>
          <w:sz w:val="18"/>
        </w:rPr>
        <w:t>him at the commencement of hostilities.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residence of Asiatics, which by the Law above-mentioned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confined to those streets, wards and locations which may be set apart for the purpose,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Excellency has decided that an exception shall be made in favour of those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intellectual attainments or social qualities and habits of life appear to entitle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and has accordingly resolved that any Asiatic who shall prove to the 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Colonial Secretary that he holds any higher educational certificate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Department in this or any other British Colony or Dependency, or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able and willing to adopt a mode of living not repugnant to European ideas, nor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 with sanitary laws, may apply to the Colonial Secretary for a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which shall enable him to reside elsewhere than in a place specially set </w:t>
      </w:r>
      <w:r>
        <w:rPr>
          <w:rFonts w:ascii="Times" w:hAnsi="Times" w:eastAsia="Times"/>
          <w:b w:val="0"/>
          <w:i w:val="0"/>
          <w:color w:val="000000"/>
          <w:sz w:val="18"/>
        </w:rPr>
        <w:t>apart for Asiatics.</w:t>
      </w:r>
    </w:p>
    <w:p>
      <w:pPr>
        <w:autoSpaceDN w:val="0"/>
        <w:tabs>
          <w:tab w:pos="4090" w:val="left"/>
          <w:tab w:pos="4870" w:val="left"/>
        </w:tabs>
        <w:autoSpaceDE w:val="0"/>
        <w:widowControl/>
        <w:spacing w:line="272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W. H.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(Assistant Colonial Secretary)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Secretary’s Office,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Pretoria, April 8, 1903.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34.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04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20,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dated 31st March and numbered </w:t>
      </w:r>
      <w:r>
        <w:rPr>
          <w:rFonts w:ascii="Times" w:hAnsi="Times" w:eastAsia="Times"/>
          <w:b w:val="0"/>
          <w:i w:val="0"/>
          <w:color w:val="000000"/>
          <w:sz w:val="18"/>
        </w:rPr>
        <w:t>LG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2131 was </w:t>
      </w:r>
      <w:r>
        <w:rPr>
          <w:rFonts w:ascii="Times" w:hAnsi="Times" w:eastAsia="Times"/>
          <w:b w:val="0"/>
          <w:i w:val="0"/>
          <w:color w:val="000000"/>
          <w:sz w:val="22"/>
        </w:rPr>
        <w:t>delivered only today as the wrong box was marked on the envelope.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 referred to in the letter under reply has been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by my letter of the 2nd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instant which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>unanswered.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affidavit of the ex-Manager of the National Bank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Wakkerstroom shows conclusively that Hoosen Amod’s store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in July 1899, but that owing to the War he closed it himself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2nd day of October 1899. His store was never closed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Landdrost, and he could not do so because Hoosen Amod held his </w:t>
      </w:r>
      <w:r>
        <w:rPr>
          <w:rFonts w:ascii="Times" w:hAnsi="Times" w:eastAsia="Times"/>
          <w:b w:val="0"/>
          <w:i w:val="0"/>
          <w:color w:val="000000"/>
          <w:sz w:val="22"/>
        </w:rPr>
        <w:t>licence for the full year 1899, and not a quarterly licence as now.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Hoosen Amod’s lease has not expired is,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informed, quite correct. His lease is and has been,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informed, in the possession of the Magistrate,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Lessor is prepared to make an affidavit confirming the statement.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Hoosen Amod informs the Committee that some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store-keepers in Wakkerstroom have thoroughly prejudiced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against him, and given him false information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alleged closing of the store by the Landdrost.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have been raised against him one after another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ones failed not to allow an answer.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0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put to considerable loss for no fault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Many Indians not having half his claims are now trading, and </w:t>
      </w:r>
      <w:r>
        <w:rPr>
          <w:rFonts w:ascii="Times" w:hAnsi="Times" w:eastAsia="Times"/>
          <w:b w:val="0"/>
          <w:i w:val="0"/>
          <w:color w:val="000000"/>
          <w:sz w:val="22"/>
        </w:rPr>
        <w:t>Hoosen Amod, a store-keeper of ten years’ standing, backed by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Colonial Secretary" November 3, 1898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non-interested Europeans in Wakkerstroom and in possession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lease still in existence, finds his store forcibly closed.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issued protects those occupying his position.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submits that the injustice he is labouring under is manifest </w:t>
      </w:r>
      <w:r>
        <w:rPr>
          <w:rFonts w:ascii="Times" w:hAnsi="Times" w:eastAsia="Times"/>
          <w:b w:val="0"/>
          <w:i w:val="0"/>
          <w:color w:val="000000"/>
          <w:sz w:val="22"/>
        </w:rPr>
        <w:t>beyond doubt and craves justice at His Excellency’s hands.</w:t>
      </w:r>
    </w:p>
    <w:p>
      <w:pPr>
        <w:autoSpaceDN w:val="0"/>
        <w:autoSpaceDE w:val="0"/>
        <w:widowControl/>
        <w:spacing w:line="220" w:lineRule="exact" w:before="8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remain,    </w:t>
      </w:r>
    </w:p>
    <w:p>
      <w:pPr>
        <w:autoSpaceDN w:val="0"/>
        <w:autoSpaceDE w:val="0"/>
        <w:widowControl/>
        <w:spacing w:line="220" w:lineRule="exact" w:before="80" w:after="0"/>
        <w:ind w:left="0" w:right="7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 i r ,          </w:t>
      </w:r>
    </w:p>
    <w:p>
      <w:pPr>
        <w:autoSpaceDN w:val="0"/>
        <w:tabs>
          <w:tab w:pos="4296" w:val="left"/>
          <w:tab w:pos="4350" w:val="left"/>
        </w:tabs>
        <w:autoSpaceDE w:val="0"/>
        <w:widowControl/>
        <w:spacing w:line="260" w:lineRule="exact" w:before="40" w:after="0"/>
        <w:ind w:left="35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    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 92 97/LG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COLONIAL SECRETARY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</w:t>
      </w:r>
    </w:p>
    <w:p>
      <w:pPr>
        <w:autoSpaceDN w:val="0"/>
        <w:autoSpaceDE w:val="0"/>
        <w:widowControl/>
        <w:spacing w:line="252" w:lineRule="exact" w:before="168" w:after="0"/>
        <w:ind w:left="5130" w:right="3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25, 1903</w:t>
      </w:r>
    </w:p>
    <w:p>
      <w:pPr>
        <w:autoSpaceDN w:val="0"/>
        <w:autoSpaceDE w:val="0"/>
        <w:widowControl/>
        <w:spacing w:line="266" w:lineRule="exact" w:before="38" w:after="0"/>
        <w:ind w:left="1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bring to your notice the following translated extract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letter addressed to the British Indian Association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Heidelberg, and dated the 23rd instant.</w:t>
      </w:r>
    </w:p>
    <w:p>
      <w:pPr>
        <w:autoSpaceDN w:val="0"/>
        <w:autoSpaceDE w:val="0"/>
        <w:widowControl/>
        <w:spacing w:line="260" w:lineRule="exact" w:before="48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morning, at 5.30, the police constables surrounded every store,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opened the doors and entered in and woke up all the people sleeping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rooms, and </w:t>
      </w:r>
      <w:r>
        <w:rPr>
          <w:rFonts w:ascii="Times" w:hAnsi="Times" w:eastAsia="Times"/>
          <w:b w:val="0"/>
          <w:i w:val="0"/>
          <w:color w:val="000000"/>
          <w:sz w:val="18"/>
        </w:rPr>
        <w:t>struck terror into the people by shouting ‘Come out, come out.’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did not allow them to wash their hands and faces, or to take tea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tiffin. Many opened their shops at 6 o’clock, thinking that two or three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 in the shops, while the others accompanied the police. But the masters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taken beforehand. On the men declining to close the shops,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the doors themselves, drew the men out, handed the keys to them,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marched them out. Thus, every man was arrested as if he was a criminal. The </w:t>
      </w:r>
      <w:r>
        <w:rPr>
          <w:rFonts w:ascii="Times" w:hAnsi="Times" w:eastAsia="Times"/>
          <w:b w:val="0"/>
          <w:i w:val="0"/>
          <w:color w:val="000000"/>
          <w:sz w:val="18"/>
        </w:rPr>
        <w:t>only difference was that we were not handcuffed.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 were all the people brought to the Charge Office at 8 a.m. and kept </w:t>
      </w:r>
      <w:r>
        <w:rPr>
          <w:rFonts w:ascii="Times" w:hAnsi="Times" w:eastAsia="Times"/>
          <w:b w:val="0"/>
          <w:i w:val="0"/>
          <w:color w:val="000000"/>
          <w:sz w:val="18"/>
        </w:rPr>
        <w:t>under custody. Each man was separately taken into the office room, asked to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his permit or proof of his former domicile, and new permits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to those who could establish their claim. Then each was dismissed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front door. Even these were at first detained after the permits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issued, but when we protested, they were allowed to go. Those that were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 were not allowed to hold any conversation with those that were detained,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the men who have been kept under custody since morning, hungry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thirsty as they are, had not been discharged up to 12.30 p.m. This letter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written at 12.30 p.m. Still there are some merchants under custody.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spectacle of respectable Indian store-keepers being arrested early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and marched through the streets has become the topic of general </w:t>
      </w:r>
      <w:r>
        <w:rPr>
          <w:rFonts w:ascii="Times" w:hAnsi="Times" w:eastAsia="Times"/>
          <w:b w:val="0"/>
          <w:i w:val="0"/>
          <w:color w:val="000000"/>
          <w:sz w:val="18"/>
        </w:rPr>
        <w:t>conversation in the town.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Thus, the police rudely and without permission entered all the rooms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quite mind our warning that some of the rooms contained Zanana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ladies. When asked by what order we were being arrested, the reply was ‘By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of the captain; we are going to take every one except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and if you do not come willingly, we will force you.’ The written </w:t>
      </w:r>
      <w:r>
        <w:rPr>
          <w:rFonts w:ascii="Times" w:hAnsi="Times" w:eastAsia="Times"/>
          <w:b w:val="0"/>
          <w:i w:val="0"/>
          <w:color w:val="000000"/>
          <w:sz w:val="18"/>
        </w:rPr>
        <w:t>order was asked for. They declined.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account of the police proceeding in Heidelberg.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state that a similar occurrence happened in Johannesburg.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brought to Captain Fowle’s notice, and it was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thatthe procedure would not be repeated. It was, however, repeated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Potchefstroom. It was still allowed to slide down. But it has now </w:t>
      </w:r>
      <w:r>
        <w:rPr>
          <w:rFonts w:ascii="Times" w:hAnsi="Times" w:eastAsia="Times"/>
          <w:b w:val="0"/>
          <w:i w:val="0"/>
          <w:color w:val="000000"/>
          <w:sz w:val="22"/>
        </w:rPr>
        <w:t>become impossible for my committee to remain silent.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darkest days of our time under the old regime,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subjected to such physical ill-treatment. The community has,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my committee is aware, committed no crime, and yet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face popular prejudice and its effects, but has now to face </w:t>
      </w:r>
      <w:r>
        <w:rPr>
          <w:rFonts w:ascii="Times" w:hAnsi="Times" w:eastAsia="Times"/>
          <w:b w:val="0"/>
          <w:i w:val="0"/>
          <w:color w:val="000000"/>
          <w:sz w:val="22"/>
        </w:rPr>
        <w:t>ill-treatment from those who are expected to protect 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humbly request an enquiry and an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from the Government as to the proceeding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above referred to.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7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tabs>
          <w:tab w:pos="4750" w:val="left"/>
          <w:tab w:pos="4950" w:val="left"/>
        </w:tabs>
        <w:autoSpaceDE w:val="0"/>
        <w:widowControl/>
        <w:spacing w:line="262" w:lineRule="exact" w:before="38" w:after="238"/>
        <w:ind w:left="4490" w:right="144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</w:p>
    <w:p>
      <w:pPr>
        <w:sectPr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28-4-1903</w:t>
      </w:r>
    </w:p>
    <w:p>
      <w:pPr>
        <w:sectPr>
          <w:type w:val="continuous"/>
          <w:pgSz w:w="9360" w:h="12960"/>
          <w:pgMar w:top="556" w:right="1398" w:bottom="358" w:left="1440" w:header="720" w:footer="720" w:gutter="0"/>
          <w:cols w:num="2" w:equalWidth="0">
            <w:col w:w="3784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958"/>
        <w:ind w:left="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]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sectPr>
          <w:type w:val="nextColumn"/>
          <w:pgSz w:w="9360" w:h="12960"/>
          <w:pgMar w:top="556" w:right="1398" w:bottom="358" w:left="1440" w:header="720" w:footer="720" w:gutter="0"/>
          <w:cols w:num="2" w:equalWidth="0">
            <w:col w:w="3784" w:space="0"/>
            <w:col w:w="273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TREATMENT OF INDIANS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 BRITISH  INDIAN  ASSOCIATION</w:t>
      </w:r>
    </w:p>
    <w:p>
      <w:pPr>
        <w:autoSpaceDN w:val="0"/>
        <w:autoSpaceDE w:val="0"/>
        <w:widowControl/>
        <w:spacing w:line="266" w:lineRule="exact" w:before="7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27, 1903 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</w:p>
    <w:p>
      <w:pPr>
        <w:autoSpaceDN w:val="0"/>
        <w:autoSpaceDE w:val="0"/>
        <w:widowControl/>
        <w:spacing w:line="244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Rand Daily Mail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publication. The letter refers to the treatment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at Heidelberg of the British Indian residents there. Comment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is superfluous. Whatever may be the policy of your paper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of the status of the British Indians in the Colony, I 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to trust that you will be able to sympathise with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physical ill-treatment alluded to in the letter. If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is dearly cherished by the British Constitution,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personal liberty the meanest of the King’s subjects,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white or black. This evidently is at stake in the Colony, as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the British Indians are concerned.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6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2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]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>28-4-1903</w:t>
      </w:r>
    </w:p>
    <w:p>
      <w:pPr>
        <w:autoSpaceDN w:val="0"/>
        <w:autoSpaceDE w:val="0"/>
        <w:widowControl/>
        <w:spacing w:line="240" w:lineRule="exact" w:before="1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27,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22nd of </w:t>
      </w:r>
      <w:r>
        <w:rPr>
          <w:rFonts w:ascii="Times" w:hAnsi="Times" w:eastAsia="Times"/>
          <w:b w:val="0"/>
          <w:i w:val="0"/>
          <w:color w:val="000000"/>
          <w:sz w:val="22"/>
        </w:rPr>
        <w:t>April received on the 24th instant.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tenders its respectful thanks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reply which shows that he is anxious to do justice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in that it puts a liberal construction 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Notice No. 356 of 1903.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reply has deeply grieved the community, in that it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Committee’s humble opinion, a departure from the declarations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War, of Her Late Majesty’s Government,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since given by His Majesty’s Government, 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be reconsidered. My Committee will therefore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to revert to the general question. In the meanwhile,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information on the following further points that ariseout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Notice and your letter under reply.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did not hold licences before War and yet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them last year were not informed that they were temporary.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information given to such effect was last year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repudiated by the Right Honourable Mr. Chamberlain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 to his notice. Such store-keepers have in some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the expense of building substantial structures. Others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leases and all have built up a fair custom which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as time goes on. It will be, therefore, in my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unjust to require them to remove to Bazaars.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removal, as a rule, cannot be effected without a heavy loss,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>how well situated the proposed Bazaars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Notice in question refers to renewals of licences outside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to those who were trading on the outbreak of War.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reply mentioned “trading before War”. Is my Committee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understanding that all Indians who were trading before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 the outbreak or not, will have their licences renewed?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 Indian who opened a store in 1899 outside Locations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 renewal where as one who traded for fifteen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India for a trip, closing his business in August 1899,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disentitled, thus causing [sic] manifest injustice.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enforcement of the whole Law would seem to imply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continuance of the prohibition to British Indians to hold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except in Locations or Bazaars. There are some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landed property in the names of white persons. Most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already before His Excellency for consideration,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three mosques in Johannesburg,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Heidelberg. Law 3 of 1885 and its amendment contemplated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fee of £ 3 on every Indian—a clause that was formerly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enforced only in the case of storekeepers and hawkers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Receivers of Revenue would not grant licences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of the Registration Certificate. A large number,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paid the fee nor were they ever called upon either to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to pay the fee. My Committee has seen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Captain Fowle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the Registration Officer for Asiatics,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respectfully hopes that it is not the intention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enforce the provision which was notenforced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regime and which can have nothing to do with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on the part of the public at large.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Committee, therefore, requests information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Whether His Excellency will be pleased to respect the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all existing licensees, whether they were trading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War or not.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Whether licences will be granted to those who were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 outside Locations whether on the outbreak thereof or </w:t>
      </w: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Whether Law 3 of 1885 as amended in 1886 is to be enforced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prohibition to hold landed property, and if so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will be granted for the transfers of those properties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held by Indians in the name of white persons.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Hamilton Fowle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(d) Whether it is the intention of the Government to enforce payment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registration fee of £ 3 in terms of the Law.</w:t>
      </w:r>
    </w:p>
    <w:p>
      <w:pPr>
        <w:autoSpaceDN w:val="0"/>
        <w:autoSpaceDE w:val="0"/>
        <w:widowControl/>
        <w:spacing w:line="220" w:lineRule="exact" w:before="86" w:after="0"/>
        <w:ind w:left="0" w:right="5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2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 i r ,               </w:t>
      </w:r>
    </w:p>
    <w:p>
      <w:pPr>
        <w:autoSpaceDN w:val="0"/>
        <w:autoSpaceDE w:val="0"/>
        <w:widowControl/>
        <w:spacing w:line="220" w:lineRule="exact" w:before="80" w:after="0"/>
        <w:ind w:left="0" w:right="5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 obedient servant,  </w:t>
      </w:r>
    </w:p>
    <w:p>
      <w:pPr>
        <w:autoSpaceDN w:val="0"/>
        <w:autoSpaceDE w:val="0"/>
        <w:widowControl/>
        <w:spacing w:line="266" w:lineRule="exact" w:before="2" w:after="0"/>
        <w:ind w:left="0" w:right="1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38. TELEGRAM TO P. S. TO LT.-GOVERNOR, TRANSVAAL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April, 1903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tabs>
          <w:tab w:pos="1190" w:val="left"/>
          <w:tab w:pos="2170" w:val="left"/>
          <w:tab w:pos="3250" w:val="left"/>
          <w:tab w:pos="4190" w:val="left"/>
          <w:tab w:pos="5590" w:val="left"/>
        </w:tabs>
        <w:autoSpaceDE w:val="0"/>
        <w:widowControl/>
        <w:spacing w:line="212" w:lineRule="exact" w:before="1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CAPTAIN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FOWLE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INTIMATING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INTENTION</w:t>
      </w:r>
    </w:p>
    <w:p>
      <w:pPr>
        <w:autoSpaceDN w:val="0"/>
        <w:tabs>
          <w:tab w:pos="1190" w:val="left"/>
          <w:tab w:pos="1850" w:val="left"/>
          <w:tab w:pos="2690" w:val="left"/>
          <w:tab w:pos="4330" w:val="left"/>
          <w:tab w:pos="55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£ 3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TAX.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SUSPENSION</w:t>
      </w:r>
    </w:p>
    <w:p>
      <w:pPr>
        <w:autoSpaceDN w:val="0"/>
        <w:tabs>
          <w:tab w:pos="1170" w:val="left"/>
          <w:tab w:pos="1870" w:val="left"/>
          <w:tab w:pos="3510" w:val="left"/>
          <w:tab w:pos="4730" w:val="left"/>
          <w:tab w:pos="54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EXCELLENCY’S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REPRESENTA-</w:t>
      </w:r>
    </w:p>
    <w:p>
      <w:pPr>
        <w:autoSpaceDN w:val="0"/>
        <w:tabs>
          <w:tab w:pos="790" w:val="left"/>
          <w:tab w:pos="1730" w:val="left"/>
          <w:tab w:pos="2490" w:val="left"/>
          <w:tab w:pos="3510" w:val="left"/>
          <w:tab w:pos="4250" w:val="left"/>
          <w:tab w:pos="5370" w:val="left"/>
          <w:tab w:pos="62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27TH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ULTIMO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PETITION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MR.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HOSKEN      AND       OTHERS.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40" w:lineRule="exact" w:before="3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petition signed by W. M. Hosken, which was dated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“April, 1903”;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 The Proclamation of 1858”, 9-7-1903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39. LETTER TO LIEUTENANT-GOVERNOR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31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710" w:val="left"/>
          <w:tab w:pos="1130" w:val="left"/>
          <w:tab w:pos="3010" w:val="left"/>
          <w:tab w:pos="3590" w:val="left"/>
          <w:tab w:pos="4310" w:val="left"/>
          <w:tab w:pos="5230" w:val="left"/>
          <w:tab w:pos="6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Hosken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whose names appear at the foot of the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His Excellency, have entrusted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task of submitting same to His Excellency, which,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Association, I do hereby.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so, I may state that the petition owes its origin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the Association to the gentlemen in question to put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before the Government regarding the notice No.356 of 1903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express their opinion generally regarding the Indian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>This they have gladly done.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permitted to mention that, with very few exceptions,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Europeans with whom we have come in contact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similar to those of the petitioners. A few have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in ignorance of the state of the law which it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enforce, as also owing to misunderstanding as to the real scope of its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subject matter of the petition, my committee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agree to the principle of the legislation, submitted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by the petitioners, with slight modifications. It would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object sought to be served by the notice in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regulate the granting of licenses to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vehementopponent of the British Indian, in that,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control, in extreme cases, of the Supreme Court, the popularly elected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a copy of this letter to Dadabhai Naoroji to be forwarded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of State for India.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on the following page.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would regulate the granting of new licenses and would,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remove from the statute book the existing legislation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puts an unnecessary affront on His Majesty’s loyal Indian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legislation would moreover regulate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 which the notice does not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talking to the European gentlemen, my committee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their opposition is not so much against the Indians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Chinese. To quote one glaring instance, when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dealing with Asiatics, made in the pamphlet published by the Joh-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annesburg branch of the South Africa League, was brought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the executive of the League, they admitted at once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term Asiatic was an error. Their objection was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Chinese and not at all against the British Indians.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6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40" w:lineRule="exact" w:before="2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]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4" w:lineRule="exact" w:before="38" w:after="0"/>
        <w:ind w:left="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[Enclosure]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text of the petition signed by W. M. Hosken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others, referred to in the above memorial of the British Indian Association:—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IEUTENANT</w:t>
      </w:r>
      <w:r>
        <w:rPr>
          <w:rFonts w:ascii="Times" w:hAnsi="Times" w:eastAsia="Times"/>
          <w:b w:val="0"/>
          <w:i w:val="0"/>
          <w:color w:val="000000"/>
          <w:sz w:val="18"/>
        </w:rPr>
        <w:t>-G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RETORIA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U</w:t>
      </w:r>
      <w:r>
        <w:rPr>
          <w:rFonts w:ascii="Times" w:hAnsi="Times" w:eastAsia="Times"/>
          <w:b w:val="0"/>
          <w:i w:val="0"/>
          <w:color w:val="000000"/>
          <w:sz w:val="14"/>
        </w:rPr>
        <w:t>NDERSIGNED</w:t>
      </w:r>
      <w:r>
        <w:rPr>
          <w:rFonts w:ascii="Times" w:hAnsi="Times" w:eastAsia="Times"/>
          <w:b w:val="0"/>
          <w:i w:val="0"/>
          <w:color w:val="000000"/>
          <w:sz w:val="18"/>
        </w:rPr>
        <w:t>, 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OLONY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RANSVAAL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SHEWETH—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petitioners have read the Government Notice recently published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papers regarding the Asiatics, and would venture respectfully to express their opinion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question as follows: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 Your petitioners regard it as necessary that the immigration of Asiatics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the Colony should be regulated by law, and would, therefore, suggest that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place of the existing anti-Asiatic legislation, the Natal Act or the Cape Act may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copied with advantage. It would do away with race or colour question, while setting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rest any fear of an influx of undesirable people of any nationality.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25-9-1903.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But the notice in question, if it is meant to be permanent, appears to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petitioners to be in conflict with the declarations before the war of Her late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in that they were then opposed to the anti-Asiatic laws of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 so far as British Indians were concerned, and protested against their </w:t>
      </w:r>
      <w:r>
        <w:rPr>
          <w:rFonts w:ascii="Times" w:hAnsi="Times" w:eastAsia="Times"/>
          <w:b w:val="0"/>
          <w:i w:val="0"/>
          <w:color w:val="000000"/>
          <w:sz w:val="18"/>
        </w:rPr>
        <w:t>enforcement.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While, as stated above, your petitioners would object to an unrestricted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influx into the Colony of the Indian population, in their humble opinion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>population is entitled to fair and honourable treatment.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The refusal to transfer existing licenses from one person to another or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place to another would be tantamount to requiring the present holders to close </w:t>
      </w:r>
      <w:r>
        <w:rPr>
          <w:rFonts w:ascii="Times" w:hAnsi="Times" w:eastAsia="Times"/>
          <w:b w:val="0"/>
          <w:i w:val="0"/>
          <w:color w:val="000000"/>
          <w:sz w:val="18"/>
        </w:rPr>
        <w:t>their businesses sooner or later, and then at a heavy loss.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 The notice in question is not clear whether all existing licenses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renewed from time to time. It would be unjust to withhold licenses to trade outside </w:t>
      </w:r>
      <w:r>
        <w:rPr>
          <w:rFonts w:ascii="Times" w:hAnsi="Times" w:eastAsia="Times"/>
          <w:b w:val="0"/>
          <w:i w:val="0"/>
          <w:color w:val="000000"/>
          <w:sz w:val="18"/>
        </w:rPr>
        <w:t>Bazaars from those Indians who obtained them last year from British officers.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 In your petitioners’ humble opinion the best solution of the intricate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will be in Town Councils or Health Boards being granted powers, 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Natal, to refuse or grant licenses to new applicants, subject to safeguards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abuse thereof in the shape of the right, to the aggrieved party, of appealing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Supreme Court against their decisions. The renewals of existing licenses, too,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subject to the sanitary report from year to year.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 In your petitioners’ humble opinion the British Indians resident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 are an orderly, law-abiding and useful section of the community, and are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in honesty and sobriety to others who are not British subjects, and yet enjoy </w:t>
      </w:r>
      <w:r>
        <w:rPr>
          <w:rFonts w:ascii="Times" w:hAnsi="Times" w:eastAsia="Times"/>
          <w:b w:val="0"/>
          <w:i w:val="0"/>
          <w:color w:val="000000"/>
          <w:sz w:val="18"/>
        </w:rPr>
        <w:t>full trading and other rights.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  It is evident that the Indian supplies a felt want, because the general public </w:t>
      </w:r>
      <w:r>
        <w:rPr>
          <w:rFonts w:ascii="Times" w:hAnsi="Times" w:eastAsia="Times"/>
          <w:b w:val="0"/>
          <w:i w:val="0"/>
          <w:color w:val="000000"/>
          <w:sz w:val="18"/>
        </w:rPr>
        <w:t>support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petitioners, therefore, pray that the notice in question will ‘be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reconsidered in view of the points herein submitted, or such other relief will be </w:t>
      </w:r>
      <w:r>
        <w:rPr>
          <w:rFonts w:ascii="Times" w:hAnsi="Times" w:eastAsia="Times"/>
          <w:b w:val="0"/>
          <w:i w:val="0"/>
          <w:color w:val="000000"/>
          <w:sz w:val="18"/>
        </w:rPr>
        <w:t>granted to His Majesty’s Indian subjects as may seem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this act of justice and mercy, your petitioners as in duty bound shall </w:t>
      </w:r>
      <w:r>
        <w:rPr>
          <w:rFonts w:ascii="Times" w:hAnsi="Times" w:eastAsia="Times"/>
          <w:b w:val="0"/>
          <w:i w:val="0"/>
          <w:color w:val="000000"/>
          <w:sz w:val="18"/>
        </w:rPr>
        <w:t>for ever pray, etc., etc.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Johannesburg, April, 1903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 w:num="2" w:equalWidth="0">
            <w:col w:w="3046" w:space="0"/>
            <w:col w:w="3461" w:space="0"/>
          </w:cols>
          <w:docGrid w:linePitch="360"/>
        </w:sectPr>
      </w:pPr>
    </w:p>
    <w:p>
      <w:pPr>
        <w:autoSpaceDN w:val="0"/>
        <w:tabs>
          <w:tab w:pos="1464" w:val="left"/>
        </w:tabs>
        <w:autoSpaceDE w:val="0"/>
        <w:widowControl/>
        <w:spacing w:line="260" w:lineRule="exact" w:before="6" w:after="1472"/>
        <w:ind w:left="98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W. M. H</w:t>
      </w:r>
      <w:r>
        <w:rPr>
          <w:rFonts w:ascii="Times" w:hAnsi="Times" w:eastAsia="Times"/>
          <w:b w:val="0"/>
          <w:i w:val="0"/>
          <w:color w:val="000000"/>
          <w:sz w:val="16"/>
        </w:rPr>
        <w:t>OSKEN</w:t>
      </w:r>
      <w:r>
        <w:rPr>
          <w:rFonts w:ascii="Times" w:hAnsi="Times" w:eastAsia="Times"/>
          <w:b w:val="0"/>
          <w:i w:val="0"/>
          <w:color w:val="000000"/>
          <w:sz w:val="20"/>
        </w:rPr>
        <w:t>, L. W.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EVERAL 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THERS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sectPr>
          <w:type w:val="nextColumn"/>
          <w:pgSz w:w="9360" w:h="12960"/>
          <w:pgMar w:top="556" w:right="1412" w:bottom="468" w:left="1440" w:header="720" w:footer="720" w:gutter="0"/>
          <w:cols w:num="2" w:equalWidth="0">
            <w:col w:w="3046" w:space="0"/>
            <w:col w:w="3461" w:space="0"/>
          </w:cols>
          <w:docGrid w:linePitch="360"/>
        </w:sectPr>
      </w:pPr>
    </w:p>
    <w:p>
      <w:pPr>
        <w:autoSpaceDN w:val="0"/>
        <w:tabs>
          <w:tab w:pos="62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20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CABLE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9,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1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 PUBLIC MEETING OF INDIANS FROM ALL PARTS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tabs>
          <w:tab w:pos="630" w:val="left"/>
          <w:tab w:pos="1330" w:val="left"/>
          <w:tab w:pos="1830" w:val="left"/>
          <w:tab w:pos="2430" w:val="left"/>
          <w:tab w:pos="3010" w:val="left"/>
          <w:tab w:pos="3730" w:val="left"/>
          <w:tab w:pos="4230" w:val="left"/>
          <w:tab w:pos="507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6TH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INST.,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RESOLUTION</w:t>
      </w:r>
    </w:p>
    <w:p>
      <w:pPr>
        <w:autoSpaceDN w:val="0"/>
        <w:tabs>
          <w:tab w:pos="550" w:val="left"/>
          <w:tab w:pos="1950" w:val="left"/>
          <w:tab w:pos="3910" w:val="left"/>
          <w:tab w:pos="4810" w:val="left"/>
          <w:tab w:pos="53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UNANIMOUSLY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PASSED, PROTESTING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ENFORCEMENT</w:t>
      </w:r>
    </w:p>
    <w:p>
      <w:pPr>
        <w:autoSpaceDN w:val="0"/>
        <w:tabs>
          <w:tab w:pos="410" w:val="left"/>
          <w:tab w:pos="930" w:val="left"/>
          <w:tab w:pos="2190" w:val="left"/>
          <w:tab w:pos="2850" w:val="left"/>
          <w:tab w:pos="3250" w:val="left"/>
          <w:tab w:pos="3790" w:val="left"/>
          <w:tab w:pos="4430" w:val="left"/>
          <w:tab w:pos="54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ANTI-INDIAN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REPUBLIC,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RESTRICTING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INDIANS TO BAZAARS, ETC., ON THE GROUND THAT SUCH ENFORCEMENT</w:t>
      </w:r>
    </w:p>
    <w:p>
      <w:pPr>
        <w:autoSpaceDN w:val="0"/>
        <w:tabs>
          <w:tab w:pos="1390" w:val="left"/>
          <w:tab w:pos="1810" w:val="left"/>
          <w:tab w:pos="3050" w:val="left"/>
          <w:tab w:pos="3810" w:val="left"/>
          <w:tab w:pos="445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DEPARTURE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DECLARATIONS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MADE</w:t>
      </w:r>
    </w:p>
    <w:p>
      <w:pPr>
        <w:autoSpaceDN w:val="0"/>
        <w:tabs>
          <w:tab w:pos="450" w:val="left"/>
          <w:tab w:pos="990" w:val="left"/>
          <w:tab w:pos="2350" w:val="left"/>
          <w:tab w:pos="2810" w:val="left"/>
          <w:tab w:pos="3390" w:val="left"/>
          <w:tab w:pos="4110" w:val="left"/>
          <w:tab w:pos="4650" w:val="left"/>
          <w:tab w:pos="575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10" w:val="left"/>
          <w:tab w:pos="1710" w:val="left"/>
          <w:tab w:pos="2190" w:val="left"/>
          <w:tab w:pos="5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WAR,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ARE CONTRARY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PROCLAMATION</w:t>
      </w:r>
    </w:p>
    <w:p>
      <w:pPr>
        <w:autoSpaceDN w:val="0"/>
        <w:tabs>
          <w:tab w:pos="450" w:val="left"/>
          <w:tab w:pos="770" w:val="left"/>
          <w:tab w:pos="1090" w:val="left"/>
          <w:tab w:pos="1710" w:val="left"/>
          <w:tab w:pos="2190" w:val="left"/>
          <w:tab w:pos="3070" w:val="left"/>
          <w:tab w:pos="3950" w:val="left"/>
          <w:tab w:pos="4650" w:val="left"/>
          <w:tab w:pos="509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1857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POLICY,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SELF-GOVERNING</w:t>
      </w:r>
    </w:p>
    <w:p>
      <w:pPr>
        <w:autoSpaceDN w:val="0"/>
        <w:autoSpaceDE w:val="0"/>
        <w:widowControl/>
        <w:spacing w:line="212" w:lineRule="exact" w:before="48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COLONIES.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>
        <w:trPr>
          <w:trHeight w:hRule="exact" w:val="28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RESOLUTION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CONCLUDED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PRAYING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LAWS   IN    FAVOUR    OF    LAWS    IN   HARAMONY   WITH   BRITISH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TRADITIONS.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15-5-1903</w:t>
      </w:r>
    </w:p>
    <w:p>
      <w:pPr>
        <w:autoSpaceDN w:val="0"/>
        <w:autoSpaceDE w:val="0"/>
        <w:widowControl/>
        <w:spacing w:line="292" w:lineRule="exact" w:before="310" w:after="0"/>
        <w:ind w:left="0" w:right="17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41. NOTES ON THE POSITION</w:t>
      </w:r>
    </w:p>
    <w:p>
      <w:pPr>
        <w:autoSpaceDN w:val="0"/>
        <w:autoSpaceDE w:val="0"/>
        <w:widowControl/>
        <w:spacing w:line="266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9, 1903</w:t>
      </w:r>
    </w:p>
    <w:p>
      <w:pPr>
        <w:autoSpaceDN w:val="0"/>
        <w:autoSpaceDE w:val="0"/>
        <w:widowControl/>
        <w:spacing w:line="266" w:lineRule="exact" w:before="50" w:after="16"/>
        <w:ind w:left="0" w:right="1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ON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UP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9"/>
        <w:gridCol w:w="3289"/>
      </w:tblGrid>
      <w:tr>
        <w:trPr>
          <w:trHeight w:hRule="exact" w:val="572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Notice 356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important.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still in force. The enclosures are all most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complaint about the police proceedings in Heidelberg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(enclosure 1) shows the great patience of the community.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tyrannical proceedings in Johannesburg and Heidelberg were,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deliberately and in spite of the protest of the sufferers, allowed to pass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in the hope that such exemplary patience would create 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favourable impression on the minds of the officers immediately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concerned. Evidently, the silence was misunderstood. It, therefore,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“By an Indian Correspondent”.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evidently a slip; the Proclamation was issued in 1858.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“British Indians in South Africa”, 12-4-1903.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April 25,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4" w:right="134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imperative to treat the Heidelberg incident more seriously.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now making [an] inquiry and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>anxiously awaited.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 No. 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that the most respectable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European community are hot unwilling to see justice done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Mr. William Hosken, who is the first signatory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petition, is one of the most prominent leaders in the Transvaal.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delegate of the recent Bloemfontein Conference and is a nominated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unofficial member of the new Legislative Council. The signatories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merchants of the highest standing. The petition is now in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His Excellency the Lieutenant-Governor.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 3 and 4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the intensity of the feelings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The great hall was crowded in every part.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most is, not inconvenience due to the prejudice, but the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 involved in Indians, as a class, being forced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or Bazaars. The existing law applies to Indians as such,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which Mr. Chamberlain has more than once set his face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on the Natal lines will be acceptable on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conditions: (1) The educational test must include a knowledge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languages. Even this test would exclude millionsof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it is the millions which are a bugbear to the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power should be reserved for the Government to allow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those Indians who, though devoid of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are specially required for the benefit of the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As to the traders’ licenses, the existing ones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touched, but new applications, whether of Europeans or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dealt with by the Local Boards, provided that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should have the power to revise their decisions in cases of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justice. Such legislation takes note of every reasonable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could be advanced against Indian settlers.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foot-path bye-law is, evidently, now in working order.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cleanly dressed has been fined £2 for walking on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 Letter to Lieutenant-Governor”, May 1, 1903.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newspaper reports of the meeting, which are not given </w:t>
      </w:r>
      <w:r>
        <w:rPr>
          <w:rFonts w:ascii="Times" w:hAnsi="Times" w:eastAsia="Times"/>
          <w:b w:val="0"/>
          <w:i w:val="0"/>
          <w:color w:val="000000"/>
          <w:sz w:val="18"/>
        </w:rPr>
        <w:t>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foot-paths. A cablegram has been sent to the British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Mancherji regarding the prosecution by the East London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DADABHAI NAOROJI</w:t>
      </w:r>
    </w:p>
    <w:p>
      <w:pPr>
        <w:autoSpaceDN w:val="0"/>
        <w:tabs>
          <w:tab w:pos="5030" w:val="left"/>
          <w:tab w:pos="5070" w:val="left"/>
          <w:tab w:pos="5090" w:val="left"/>
        </w:tabs>
        <w:autoSpaceDE w:val="0"/>
        <w:widowControl/>
        <w:spacing w:line="254" w:lineRule="exact" w:before="98" w:after="0"/>
        <w:ind w:left="39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May 10, 1903 </w:t>
      </w:r>
    </w:p>
    <w:p>
      <w:pPr>
        <w:autoSpaceDN w:val="0"/>
        <w:autoSpaceDE w:val="0"/>
        <w:widowControl/>
        <w:spacing w:line="260" w:lineRule="exact" w:before="56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am much obliged to you for your letter of the 16th April last.</w:t>
      </w:r>
    </w:p>
    <w:p>
      <w:pPr>
        <w:autoSpaceDN w:val="0"/>
        <w:autoSpaceDE w:val="0"/>
        <w:widowControl/>
        <w:spacing w:line="28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George’s reply is satisfactory so far as it goes. But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delay in passing the desired legislation, the greater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We here absolutely subscribe to the statement that an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cheap labour should be restricted. Nor do Indian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Colony in large numbers. But, as you will see from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papers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enclosing herewith, in order to show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are prepared to accept legislation on the Natal basis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reasonable modifications suggested in the enclosed.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Bazaars, not an Indian has accepted the principle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removal to Bazaars, but we are ready to co-operate with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in making the Bazaar system a success, if it is applied to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applicants. The real point is there should be no legislation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compelling Indians as such to submit to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Bazaars. I may add that Bazaars as understood here are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euphemism for Locations. I enclose herewith a letter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me to the Government on the question and also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them enclosing the petition from the Europeans of the</w:t>
      </w:r>
    </w:p>
    <w:p>
      <w:pPr>
        <w:autoSpaceDN w:val="0"/>
        <w:autoSpaceDE w:val="0"/>
        <w:widowControl/>
        <w:spacing w:line="22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papers enclosed were: “Letter to Colonial Secretary”, February 18, 1903;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Lieutenant-Governor”, May 1, 1903, “Notes on the Position”, May 9,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1903, and the petition of Europeans to the Lieut.-Governor, April 1903,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lieutenant-Governor”, 1-5-1903 [Enclosure]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 sent herewith.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 am loading you with papers and documents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your other work. The great importance of the question is my </w:t>
      </w:r>
      <w:r>
        <w:rPr>
          <w:rFonts w:ascii="Times" w:hAnsi="Times" w:eastAsia="Times"/>
          <w:b w:val="0"/>
          <w:i w:val="0"/>
          <w:color w:val="000000"/>
          <w:sz w:val="22"/>
        </w:rPr>
        <w:t>only excuse.</w:t>
      </w:r>
    </w:p>
    <w:p>
      <w:pPr>
        <w:autoSpaceDN w:val="0"/>
        <w:autoSpaceDE w:val="0"/>
        <w:widowControl/>
        <w:spacing w:line="220" w:lineRule="exact" w:before="86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</w:t>
      </w:r>
    </w:p>
    <w:p>
      <w:pPr>
        <w:autoSpaceDN w:val="0"/>
        <w:autoSpaceDE w:val="0"/>
        <w:widowControl/>
        <w:spacing w:line="220" w:lineRule="exact" w:before="80" w:after="0"/>
        <w:ind w:left="0" w:right="1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66" w:lineRule="exact" w:before="2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G. K. GOKHALE</w:t>
      </w:r>
    </w:p>
    <w:p>
      <w:pPr>
        <w:autoSpaceDN w:val="0"/>
        <w:autoSpaceDE w:val="0"/>
        <w:widowControl/>
        <w:spacing w:line="266" w:lineRule="exact" w:before="4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10,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3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settled here under very great difficulties.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assumed a very serious aspect &amp; requires very close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I will have to stop, it is difficult to say. I have hardly time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 myself.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cuttings are most important. I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Chamber of Commerce has sent a strong protest. But it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uninformed. The Cape Act is certainly bad. It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amending. But it is well nigh impossible to have an absolutely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door. Under it many white aliens have been turned away.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settled policy of the Colonists that they would regulate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into their country. The real &amp; effective stand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take up is to fight legislation based on colour.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Natal Acts are general in terms. They hit us hard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 does not include a knowledge of the Indian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Act was drafted so as to include Indian languages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in Committee. The legislation here is against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(described as the “aboriginal races of Asia”) as such &amp; deprives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right of owning property, etc. You will find the full text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laws in the papers sent before.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 your health  is  good  &amp; if time  permits  it,  please  study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&amp; direct  the  movement  in India against it. The more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 effect  of  emigration of our people on their character,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more convinced I become that, if an open door is kept for us to 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3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to the colonies even the under restrictions of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 applicable to all, there are great possibilities for us.</w:t>
      </w:r>
    </w:p>
    <w:p>
      <w:pPr>
        <w:autoSpaceDN w:val="0"/>
        <w:autoSpaceDE w:val="0"/>
        <w:widowControl/>
        <w:spacing w:line="220" w:lineRule="exact" w:before="86" w:after="0"/>
        <w:ind w:left="0" w:right="2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 </w:t>
      </w:r>
    </w:p>
    <w:p>
      <w:pPr>
        <w:autoSpaceDN w:val="0"/>
        <w:autoSpaceDE w:val="0"/>
        <w:widowControl/>
        <w:spacing w:line="220" w:lineRule="exact" w:before="80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truly, </w:t>
      </w:r>
    </w:p>
    <w:p>
      <w:pPr>
        <w:autoSpaceDN w:val="0"/>
        <w:autoSpaceDE w:val="0"/>
        <w:widowControl/>
        <w:spacing w:line="266" w:lineRule="exact" w:before="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4101.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 N0TES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 IN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6523,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1903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has the ink dried on the pen when information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officially received that it is the intention of the Government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£3 registration tax in terms of Law 3 of 1885.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friends in London goes to show that the Law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If so, it is difficult to imagine why it is now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registration tax of £3. It was never compulsorily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Boer rule.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inconceivable why the very tax from which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by the British Government should now be collected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And there is not even the excuse of popular prejudice in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tax. The agitation from the Europeans is against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licenses. No one at any of the anti-Asiatic meetings has ever whispered </w:t>
      </w:r>
      <w:r>
        <w:rPr>
          <w:rFonts w:ascii="Times" w:hAnsi="Times" w:eastAsia="Times"/>
          <w:b w:val="0"/>
          <w:i w:val="0"/>
          <w:color w:val="000000"/>
          <w:sz w:val="22"/>
        </w:rPr>
        <w:t>a word as to the collection of the tax.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sent a respectful protest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and it is unlikely that the collection of the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suspended before this reaches London. But the situation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critical that it has been thought advisable to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>London any developments in the position.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60" w:lineRule="exact" w:before="35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45. THE BRITISH INDIAN ASSOCIATION AND LORD </w:t>
      </w:r>
      <w:r>
        <w:rPr>
          <w:rFonts w:ascii="Times" w:hAnsi="Times" w:eastAsia="Times"/>
          <w:b w:val="0"/>
          <w:i/>
          <w:color w:val="000000"/>
          <w:sz w:val="24"/>
        </w:rPr>
        <w:t>MILNER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Lord Milner has forwarded to the Press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account of his interview with the deputation of the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Indian Association on the 22nd ultimo.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Present: His Excellency the Governor of the Transvaal,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M. K. Gandhi, Abdul Gani, Haji Habib, H. O. Ally, S. V. </w:t>
      </w:r>
      <w:r>
        <w:rPr>
          <w:rFonts w:ascii="Times" w:hAnsi="Times" w:eastAsia="Times"/>
          <w:b w:val="0"/>
          <w:i w:val="0"/>
          <w:color w:val="000000"/>
          <w:sz w:val="22"/>
        </w:rPr>
        <w:t>Thomas, and Imam Shekh Ahmed.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 said that, on behalf of the deputation,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thank His Excellency for receiving them. They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£3 tax and the general question. When they read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address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Congress, they felt obliged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sentiments which he 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expressed, and thought that they saw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their troubles. But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morning they received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Excellency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Lieut.-Governor of the Transvaal, from </w:t>
      </w:r>
      <w:r>
        <w:rPr>
          <w:rFonts w:ascii="Times" w:hAnsi="Times" w:eastAsia="Times"/>
          <w:b w:val="0"/>
          <w:i w:val="0"/>
          <w:color w:val="000000"/>
          <w:sz w:val="22"/>
        </w:rPr>
        <w:t>which it appeared that 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to enforce Law No. </w:t>
      </w:r>
      <w:r>
        <w:rPr>
          <w:rFonts w:ascii="Times" w:hAnsi="Times" w:eastAsia="Times"/>
          <w:b w:val="0"/>
          <w:i w:val="0"/>
          <w:color w:val="000000"/>
          <w:sz w:val="22"/>
        </w:rPr>
        <w:t>3 of 1885, and that it would not be altered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It was quite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tax had been paid by some of the Asiatics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they could not get a license to trade unless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paid this tax. But it was never regularly enforced. In 1885, </w:t>
      </w:r>
      <w:r>
        <w:rPr>
          <w:rFonts w:ascii="Times" w:hAnsi="Times" w:eastAsia="Times"/>
          <w:b w:val="0"/>
          <w:i w:val="0"/>
          <w:color w:val="000000"/>
          <w:sz w:val="22"/>
        </w:rPr>
        <w:t>when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passed, complaints from British Indians poured in,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was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of correspondence with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>on the subject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Boers to impose this tax, and to pass </w:t>
      </w:r>
      <w:r>
        <w:rPr>
          <w:rFonts w:ascii="Times" w:hAnsi="Times" w:eastAsia="Times"/>
          <w:b w:val="0"/>
          <w:i w:val="0"/>
          <w:color w:val="000000"/>
          <w:sz w:val="22"/>
        </w:rPr>
        <w:t>the law. Finally, the late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agreed to arbitration.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against the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However,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he reserved to himself the right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representations to the Transvaal Government. Mr.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also </w:t>
      </w:r>
      <w:r>
        <w:rPr>
          <w:rFonts w:ascii="Times" w:hAnsi="Times" w:eastAsia="Times"/>
          <w:b w:val="0"/>
          <w:i w:val="0"/>
          <w:color w:val="000000"/>
          <w:sz w:val="22"/>
        </w:rPr>
        <w:t>told them that he heartily sympathised with the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end, the law was never wholly enforced. In 1899, when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enforce the Location Law, a deputation waited upon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Conyngham-Greene and Mr. Emrys Evans. The latter afterwards saw </w:t>
      </w:r>
      <w:r>
        <w:rPr>
          <w:rFonts w:ascii="Times" w:hAnsi="Times" w:eastAsia="Times"/>
          <w:b w:val="0"/>
          <w:i w:val="0"/>
          <w:color w:val="000000"/>
          <w:sz w:val="22"/>
        </w:rPr>
        <w:t>Dr.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Krause, who was then the Public Prosecutor, who assured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instructions to prosecute in cases where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refused to 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Locations. But now the position was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changed, and they were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compelled to pay the tax and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Bazaars. He ventured to submit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tax would be a grievous </w:t>
      </w:r>
      <w:r>
        <w:rPr>
          <w:rFonts w:ascii="Times" w:hAnsi="Times" w:eastAsia="Times"/>
          <w:b w:val="0"/>
          <w:i w:val="0"/>
          <w:color w:val="000000"/>
          <w:sz w:val="22"/>
        </w:rPr>
        <w:t>burden to the Indian community. Large numbers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as house-boys, domestic servants and waiters,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were about £3 per month. Thus, they would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>one-twelfth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wages by way of a tax. It was also a kind of a </w:t>
      </w:r>
      <w:r>
        <w:rPr>
          <w:rFonts w:ascii="Times" w:hAnsi="Times" w:eastAsia="Times"/>
          <w:b w:val="0"/>
          <w:i w:val="0"/>
          <w:color w:val="000000"/>
          <w:sz w:val="22"/>
        </w:rPr>
        <w:t>penal measure, for, if they</w:t>
      </w:r>
      <w:r>
        <w:rPr>
          <w:rFonts w:ascii="Times" w:hAnsi="Times" w:eastAsia="Times"/>
          <w:b w:val="0"/>
          <w:i w:val="0"/>
          <w:color w:val="000000"/>
          <w:sz w:val="22"/>
        </w:rPr>
        <w:t>did not pay, that law provided that a fine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“Open Letter”, before 19-12-1894 &amp; “Letter to Europeans” 19-12-1894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£10 to</w:t>
      </w:r>
      <w:r>
        <w:rPr>
          <w:rFonts w:ascii="Times" w:hAnsi="Times" w:eastAsia="Times"/>
          <w:b w:val="0"/>
          <w:i w:val="0"/>
          <w:color w:val="000000"/>
          <w:sz w:val="22"/>
        </w:rPr>
        <w:t>£100 could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or, in default, fourteen days’ to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months’ imprisonment.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Excellency: Is this an annual tax?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it was not, and had only to be paid once. It was </w:t>
      </w:r>
      <w:r>
        <w:rPr>
          <w:rFonts w:ascii="Times" w:hAnsi="Times" w:eastAsia="Times"/>
          <w:b w:val="0"/>
          <w:i w:val="0"/>
          <w:color w:val="000000"/>
          <w:sz w:val="22"/>
        </w:rPr>
        <w:t>intended</w:t>
      </w:r>
      <w:r>
        <w:rPr>
          <w:rFonts w:ascii="Times" w:hAnsi="Times" w:eastAsia="Times"/>
          <w:b w:val="0"/>
          <w:i w:val="0"/>
          <w:color w:val="000000"/>
          <w:sz w:val="22"/>
        </w:rPr>
        <w:t>to act as a deterrent to Indian immigration. That such pay-</w:t>
      </w:r>
      <w:r>
        <w:rPr>
          <w:rFonts w:ascii="Times" w:hAnsi="Times" w:eastAsia="Times"/>
          <w:b w:val="0"/>
          <w:i w:val="0"/>
          <w:color w:val="000000"/>
          <w:sz w:val="22"/>
        </w:rPr>
        <w:t>ment should now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against those already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came as a great surprise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passes, Mr. Gandhi said that originally, after refugees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return to the Transvaal, permits held by Indians were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 by the Asiatic Office, and temporary passes </w:t>
      </w:r>
      <w:r>
        <w:rPr>
          <w:rFonts w:ascii="Times" w:hAnsi="Times" w:eastAsia="Times"/>
          <w:b w:val="0"/>
          <w:i w:val="0"/>
          <w:color w:val="000000"/>
          <w:sz w:val="22"/>
        </w:rPr>
        <w:t>were granted. Passes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further necessary if an Indian wanted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a friend in another part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These passes were made out </w:t>
      </w:r>
      <w:r>
        <w:rPr>
          <w:rFonts w:ascii="Times" w:hAnsi="Times" w:eastAsia="Times"/>
          <w:b w:val="0"/>
          <w:i w:val="0"/>
          <w:color w:val="000000"/>
          <w:sz w:val="22"/>
        </w:rPr>
        <w:t>for as many days as the issuing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chose. There was, besides, a </w:t>
      </w:r>
      <w:r>
        <w:rPr>
          <w:rFonts w:ascii="Times" w:hAnsi="Times" w:eastAsia="Times"/>
          <w:b w:val="0"/>
          <w:i w:val="0"/>
          <w:color w:val="000000"/>
          <w:sz w:val="22"/>
        </w:rPr>
        <w:t>vast amount of unnecessary trouble. Later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these passes were again </w:t>
      </w:r>
      <w:r>
        <w:rPr>
          <w:rFonts w:ascii="Times" w:hAnsi="Times" w:eastAsia="Times"/>
          <w:b w:val="0"/>
          <w:i w:val="0"/>
          <w:color w:val="000000"/>
          <w:sz w:val="22"/>
        </w:rPr>
        <w:t>exchanged for permits, and instead of a notice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in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effect,  Indians were brought to the office simply to be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In one case, some Indians were dragged out of their homes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o’clock in the morning, and kept waiting at the office till 9.30,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be told that their passes were no longer of any use,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changed for permits. The community needed rest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changes of passes and permits.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their position, and they had come to His Excellency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for relief, both as regards the present permit system and the £3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tax. This law was most painful to them—all the more so,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of it now showed the intention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it. It had been publicly declared that the refusal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repeal that law was one of the causes of the war.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they find? That the new Government was going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No. 3 of 1885 as it had never been enforced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being so, it followed that they would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hold property in the Transvaal, except in Bazaars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He respectfully submitted that that was quite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the British Constitution, and that it was not in vogue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other British Colony. Now, a new Crown Colony was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in this direction. In this connection, he would like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difficulty. The sites where stood the Mosques in Pretoria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had been purchased many years ago, but owing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they could not be transferred to them. And there was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regarding the Mosque at Heidelberg. Lord Roberts, when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approached, pointed out that military law was still in force, but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hoped that, as soon as the civil administration was established,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al; British subjects would be treated alike. Yet this very law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against them by the present Government.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was the trouble about photographs on visiting passes.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 Indian wished to visit friends in another Colony, he had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photographs to the Asiatic Office before he could get a pass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Colony and return. Such a course might be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 fraudulent use of such permits, but he ventured to submit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fair to assume that, because some Indians might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fraudulent use of a permit, all Indians were criminally inclined.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should surely be caught and severely punished.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protested against this and the way the Asiatic Office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on. The officer there was reported to have said,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interview which appeared in 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it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the views of the White League and not to watch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Asiatics.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Chamberlain was here, he received a Deputation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and he told them that they should make it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the sentiments of the European population, so long as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did not interfere with their rights. They had taken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heart, but now the White League demanded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out of the country altogether. He could assure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all been trying to follow the advice of Mr. Chamberlain,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it was consistent with their self-respect. He did not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add anything more than to remind His Excellency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 had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Indians already in the country would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fair and honourable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treatment, and that was what they now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 complained that they were not allowed to trade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>liked, and that they could not get transfers of licences.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Shekh Ahmed stated that, some months ago, he applied </w:t>
      </w:r>
      <w:r>
        <w:rPr>
          <w:rFonts w:ascii="Times" w:hAnsi="Times" w:eastAsia="Times"/>
          <w:b w:val="0"/>
          <w:i w:val="0"/>
          <w:color w:val="000000"/>
          <w:sz w:val="22"/>
        </w:rPr>
        <w:t>for a permit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Mohammedan priest, but it was refused point-blank. </w:t>
      </w:r>
      <w:r>
        <w:rPr>
          <w:rFonts w:ascii="Times" w:hAnsi="Times" w:eastAsia="Times"/>
          <w:b w:val="0"/>
          <w:i w:val="0"/>
          <w:color w:val="000000"/>
          <w:sz w:val="22"/>
        </w:rPr>
        <w:t>Surely no country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refuse to allow a priest to enter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ministering to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of the inhabitants of that country. </w:t>
      </w:r>
      <w:r>
        <w:rPr>
          <w:rFonts w:ascii="Times" w:hAnsi="Times" w:eastAsia="Times"/>
          <w:b w:val="0"/>
          <w:i w:val="0"/>
          <w:color w:val="000000"/>
          <w:sz w:val="22"/>
        </w:rPr>
        <w:t>He had always found that great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were put in their way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went to any of the 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to see the officials.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never, for instance, get in to see the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Excellency: I think what has just been said is rather an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illustration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having an Asiatic Department.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Asiatic Office, which is a new institution, may </w:t>
      </w:r>
      <w:r>
        <w:rPr>
          <w:rFonts w:ascii="Times" w:hAnsi="Times" w:eastAsia="Times"/>
          <w:b w:val="0"/>
          <w:i w:val="0"/>
          <w:color w:val="000000"/>
          <w:sz w:val="22"/>
        </w:rPr>
        <w:t>not work very well.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is that it would be an immense </w:t>
      </w:r>
      <w:r>
        <w:rPr>
          <w:rFonts w:ascii="Times" w:hAnsi="Times" w:eastAsia="Times"/>
          <w:b w:val="0"/>
          <w:i w:val="0"/>
          <w:color w:val="000000"/>
          <w:sz w:val="22"/>
        </w:rPr>
        <w:t>advantage for the Asiatics in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if they had a special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 to whom they could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their affairs,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having to compete with so many other bodies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attention of a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 overworked office like that of the Colonial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this special officer should not regard himself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enforce the law with regard to Asiatics, but as a man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interests, and by whom they should be well received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to make. I think such an Asiatic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>is very desirable,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establishment is in your own interest. The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to-day has turned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upon the £3 tax. It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rather a small point among many big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 only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pressing for the £3 tax, which, I may tell you,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a very fair </w:t>
      </w:r>
      <w:r>
        <w:rPr>
          <w:rFonts w:ascii="Times" w:hAnsi="Times" w:eastAsia="Times"/>
          <w:b w:val="0"/>
          <w:i w:val="0"/>
          <w:color w:val="000000"/>
          <w:sz w:val="22"/>
        </w:rPr>
        <w:t>one in any case, is that it is part of the existing law.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as we find them. But I may say at once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Law No. 3 of 1885 a perfect one at all. I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maintained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necessary to deal with the position of Asiatics in </w:t>
      </w:r>
      <w:r>
        <w:rPr>
          <w:rFonts w:ascii="Times" w:hAnsi="Times" w:eastAsia="Times"/>
          <w:b w:val="0"/>
          <w:i w:val="0"/>
          <w:color w:val="000000"/>
          <w:sz w:val="22"/>
        </w:rPr>
        <w:t>this country by special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the law, under which I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dealt with, would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materially different from Law No. 3 of </w:t>
      </w:r>
      <w:r>
        <w:rPr>
          <w:rFonts w:ascii="Times" w:hAnsi="Times" w:eastAsia="Times"/>
          <w:b w:val="0"/>
          <w:i w:val="0"/>
          <w:color w:val="000000"/>
          <w:sz w:val="22"/>
        </w:rPr>
        <w:t>1885. I do not know that we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agree as to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 of such special law should be,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should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in all respects, neither should I agree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 hear said,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what I read in the newspapers with regard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 we  have  a perfect right to restrict Asiatic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 immigration  for  that  matter,  for the general good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a right  inherent  in every  State 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 for a moment  be disputed—but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 that  those  As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 who are already here, and  whom we  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hereafter admit, </w:t>
      </w:r>
      <w:r>
        <w:rPr>
          <w:rFonts w:ascii="Times" w:hAnsi="Times" w:eastAsia="Times"/>
          <w:b w:val="0"/>
          <w:i w:val="0"/>
          <w:color w:val="000000"/>
          <w:sz w:val="22"/>
        </w:rPr>
        <w:t>should  be  well  trea-ted and feel that  their  rights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 ere  now  a  new  law  of  a permanent character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 beer  passed,  so  that  a  British  Indian, or anyone else, could </w:t>
      </w:r>
      <w:r>
        <w:rPr>
          <w:rFonts w:ascii="Times" w:hAnsi="Times" w:eastAsia="Times"/>
          <w:b w:val="0"/>
          <w:i w:val="0"/>
          <w:color w:val="000000"/>
          <w:sz w:val="22"/>
        </w:rPr>
        <w:t>say  to  himself: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 know  that, if  I go  to  the Transvaal, I must abide </w:t>
      </w:r>
      <w:r>
        <w:rPr>
          <w:rFonts w:ascii="Times" w:hAnsi="Times" w:eastAsia="Times"/>
          <w:b w:val="0"/>
          <w:i w:val="0"/>
          <w:color w:val="000000"/>
          <w:sz w:val="22"/>
        </w:rPr>
        <w:t>by certain conditions, and,</w:t>
      </w:r>
      <w:r>
        <w:rPr>
          <w:rFonts w:ascii="Times" w:hAnsi="Times" w:eastAsia="Times"/>
          <w:b w:val="0"/>
          <w:i w:val="0"/>
          <w:color w:val="000000"/>
          <w:sz w:val="22"/>
        </w:rPr>
        <w:t>that being-done, I shall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right,” while </w:t>
      </w:r>
      <w:r>
        <w:rPr>
          <w:rFonts w:ascii="Times" w:hAnsi="Times" w:eastAsia="Times"/>
          <w:b w:val="0"/>
          <w:i w:val="0"/>
          <w:color w:val="000000"/>
          <w:sz w:val="22"/>
        </w:rPr>
        <w:t>those already in the country would be protected in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rights. But, unfortunately, delays have occurred, and you see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what the difficulties are in passing a law dealing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matter. I</w:t>
      </w:r>
      <w:r>
        <w:rPr>
          <w:rFonts w:ascii="Times" w:hAnsi="Times" w:eastAsia="Times"/>
          <w:b w:val="0"/>
          <w:i w:val="0"/>
          <w:color w:val="000000"/>
          <w:sz w:val="22"/>
        </w:rPr>
        <w:t>have a great faith in the effect of time, discussion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 to bring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views closer together. But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>such a law as I should propose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have the consent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Great Britain, and might cause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India: and, on the other hand, any law, 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Government suggested. to us, might not meet with public assent </w:t>
      </w:r>
      <w:r>
        <w:rPr>
          <w:rFonts w:ascii="Times" w:hAnsi="Times" w:eastAsia="Times"/>
          <w:b w:val="0"/>
          <w:i w:val="0"/>
          <w:color w:val="000000"/>
          <w:sz w:val="22"/>
        </w:rPr>
        <w:t>here,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even if passed, might make your position worse by </w:t>
      </w:r>
      <w:r>
        <w:rPr>
          <w:rFonts w:ascii="Times" w:hAnsi="Times" w:eastAsia="Times"/>
          <w:b w:val="0"/>
          <w:i w:val="0"/>
          <w:color w:val="000000"/>
          <w:sz w:val="22"/>
        </w:rPr>
        <w:t>stimulating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you, and would then, on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self-government,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certainly be repealed at </w:t>
      </w:r>
      <w:r>
        <w:rPr>
          <w:rFonts w:ascii="Times" w:hAnsi="Times" w:eastAsia="Times"/>
          <w:b w:val="0"/>
          <w:i w:val="0"/>
          <w:color w:val="000000"/>
          <w:sz w:val="22"/>
        </w:rPr>
        <w:t>once. It is no use trying to force the position 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body of white opinion. I think a reasonable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possible—not a law which will give you all you want, but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give you</w:t>
      </w:r>
      <w:r>
        <w:rPr>
          <w:rFonts w:ascii="Times" w:hAnsi="Times" w:eastAsia="Times"/>
          <w:b w:val="0"/>
          <w:i w:val="0"/>
          <w:color w:val="000000"/>
          <w:sz w:val="22"/>
        </w:rPr>
        <w:t>a great deal; not a law which will altogether please the</w:t>
      </w:r>
      <w:r>
        <w:rPr>
          <w:rFonts w:ascii="Times" w:hAnsi="Times" w:eastAsia="Times"/>
          <w:b w:val="0"/>
          <w:i w:val="0"/>
          <w:color w:val="000000"/>
          <w:sz w:val="22"/>
        </w:rPr>
        <w:t>“White League”, but 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do much to conciliate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members of the white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the Transvaal has been repeatedly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>enforce the law that exists, and it cannot do otherwise while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statute-book. You make a point of the fact that this law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by the old Government. That is what I object to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Government of the Transvaal—it was so arbitrary. </w:t>
      </w:r>
      <w:r>
        <w:rPr>
          <w:rFonts w:ascii="Times" w:hAnsi="Times" w:eastAsia="Times"/>
          <w:b w:val="0"/>
          <w:i w:val="0"/>
          <w:color w:val="000000"/>
          <w:sz w:val="22"/>
        </w:rPr>
        <w:t>The law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and. it was not enforced. But all the time it was </w:t>
      </w:r>
      <w:r>
        <w:rPr>
          <w:rFonts w:ascii="Times" w:hAnsi="Times" w:eastAsia="Times"/>
          <w:b w:val="0"/>
          <w:i w:val="0"/>
          <w:color w:val="000000"/>
          <w:sz w:val="22"/>
        </w:rPr>
        <w:t>hanging over 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heads, and you never knew what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happen to you. Some were made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tax and some were not. </w:t>
      </w:r>
      <w:r>
        <w:rPr>
          <w:rFonts w:ascii="Times" w:hAnsi="Times" w:eastAsia="Times"/>
          <w:b w:val="0"/>
          <w:i w:val="0"/>
          <w:color w:val="000000"/>
          <w:sz w:val="22"/>
        </w:rPr>
        <w:t>While the tax is on the statute-book, I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must be paid by all </w:t>
      </w:r>
      <w:r>
        <w:rPr>
          <w:rFonts w:ascii="Times" w:hAnsi="Times" w:eastAsia="Times"/>
          <w:b w:val="0"/>
          <w:i w:val="0"/>
          <w:color w:val="000000"/>
          <w:sz w:val="22"/>
        </w:rPr>
        <w:t>alike.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my sentiments differ from 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Lieut.-Governor. I do not think there is any inconsistency. I adhere to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which I expressed the other day, and to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refer red.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also adhere to this, that you must make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conditions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existing law until it is altered.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it is being carried 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harshly.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is showing a reasonable regard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Indians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here. I think that registration is a protection 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there is attached a £3 tax. It is only asked for once.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paid it to the old Government have only to prove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and they have not to pay it again. Again, once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Register, their position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established and no further registration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necessary, nor is a fresh permit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That registration gives you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be here, and a right to come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Therefore, to me,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seems a protection to you, as well as a help to</w:t>
      </w:r>
      <w:r>
        <w:rPr>
          <w:rFonts w:ascii="Times" w:hAnsi="Times" w:eastAsia="Times"/>
          <w:b w:val="0"/>
          <w:i w:val="0"/>
          <w:color w:val="000000"/>
          <w:sz w:val="22"/>
        </w:rPr>
        <w:t>the Gover-</w:t>
      </w:r>
      <w:r>
        <w:rPr>
          <w:rFonts w:ascii="Times" w:hAnsi="Times" w:eastAsia="Times"/>
          <w:b w:val="0"/>
          <w:i w:val="0"/>
          <w:color w:val="000000"/>
          <w:sz w:val="22"/>
        </w:rPr>
        <w:t>nment, and in any law that is passed. I should like to see registration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included.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Bazaars, continued His Excellency, would it not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>for.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accept Bazaars, provided that they are good </w:t>
      </w:r>
      <w:r>
        <w:rPr>
          <w:rFonts w:ascii="Times" w:hAnsi="Times" w:eastAsia="Times"/>
          <w:b w:val="0"/>
          <w:i w:val="0"/>
          <w:color w:val="000000"/>
          <w:sz w:val="22"/>
        </w:rPr>
        <w:t>Bazaars, in reasonable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localities and properly organised? I must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 think once they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established, it would be a distinct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tothe Indian community to occupy them, instead of causing </w:t>
      </w:r>
      <w:r>
        <w:rPr>
          <w:rFonts w:ascii="Times" w:hAnsi="Times" w:eastAsia="Times"/>
          <w:b w:val="0"/>
          <w:i w:val="0"/>
          <w:color w:val="000000"/>
          <w:sz w:val="22"/>
        </w:rPr>
        <w:t>general opposition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by settling down here,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among people who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them. It would not be just </w:t>
      </w:r>
      <w:r>
        <w:rPr>
          <w:rFonts w:ascii="Times" w:hAnsi="Times" w:eastAsia="Times"/>
          <w:b w:val="0"/>
          <w:i w:val="0"/>
          <w:color w:val="000000"/>
          <w:sz w:val="22"/>
        </w:rPr>
        <w:t>to force into Bazaars those Indians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elsewhere, or Indians of a superior class.</w:t>
      </w:r>
      <w:r>
        <w:rPr>
          <w:rFonts w:ascii="Times" w:hAnsi="Times" w:eastAsia="Times"/>
          <w:b w:val="0"/>
          <w:i w:val="0"/>
          <w:color w:val="000000"/>
          <w:sz w:val="22"/>
        </w:rPr>
        <w:t>If some gentle-</w:t>
      </w:r>
      <w:r>
        <w:rPr>
          <w:rFonts w:ascii="Times" w:hAnsi="Times" w:eastAsia="Times"/>
          <w:b w:val="0"/>
          <w:i w:val="0"/>
          <w:color w:val="000000"/>
          <w:sz w:val="22"/>
        </w:rPr>
        <w:t>men of the “White League” would like to see all Indians,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social position and irrespective of their acquired rights,</w:t>
      </w:r>
      <w:r>
        <w:rPr>
          <w:rFonts w:ascii="Times" w:hAnsi="Times" w:eastAsia="Times"/>
          <w:b w:val="0"/>
          <w:i w:val="0"/>
          <w:color w:val="000000"/>
          <w:sz w:val="22"/>
        </w:rPr>
        <w:t>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pelled to migrate to Bazaars, I say I do not agree with them. But, </w:t>
      </w:r>
      <w:r>
        <w:rPr>
          <w:rFonts w:ascii="Times" w:hAnsi="Times" w:eastAsia="Times"/>
          <w:b w:val="0"/>
          <w:i w:val="0"/>
          <w:color w:val="000000"/>
          <w:sz w:val="22"/>
        </w:rPr>
        <w:t>rightly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wrongly, and for my own part, I think not unreasonably,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population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and will resist any large and indiscriminate </w:t>
      </w:r>
      <w:r>
        <w:rPr>
          <w:rFonts w:ascii="Times" w:hAnsi="Times" w:eastAsia="Times"/>
          <w:b w:val="0"/>
          <w:i w:val="0"/>
          <w:color w:val="000000"/>
          <w:sz w:val="22"/>
        </w:rPr>
        <w:t>influx of Asiatics into their</w:t>
      </w:r>
      <w:r>
        <w:rPr>
          <w:rFonts w:ascii="Times" w:hAnsi="Times" w:eastAsia="Times"/>
          <w:b w:val="0"/>
          <w:i w:val="0"/>
          <w:color w:val="000000"/>
          <w:sz w:val="22"/>
        </w:rPr>
        <w:t>own midst.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a note of some of the points you have raised about </w:t>
      </w:r>
      <w:r>
        <w:rPr>
          <w:rFonts w:ascii="Times" w:hAnsi="Times" w:eastAsia="Times"/>
          <w:b w:val="0"/>
          <w:i w:val="0"/>
          <w:color w:val="000000"/>
          <w:sz w:val="22"/>
        </w:rPr>
        <w:t>photographs, about the difficulty of getting the title to mosques re-</w:t>
      </w:r>
      <w:r>
        <w:rPr>
          <w:rFonts w:ascii="Times" w:hAnsi="Times" w:eastAsia="Times"/>
          <w:b w:val="0"/>
          <w:i w:val="0"/>
          <w:color w:val="000000"/>
          <w:sz w:val="22"/>
        </w:rPr>
        <w:t>gistered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names, and about passes. All these matters I will </w:t>
      </w:r>
      <w:r>
        <w:rPr>
          <w:rFonts w:ascii="Times" w:hAnsi="Times" w:eastAsia="Times"/>
          <w:b w:val="0"/>
          <w:i w:val="0"/>
          <w:color w:val="000000"/>
          <w:sz w:val="22"/>
        </w:rPr>
        <w:t>enquire into. I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myself suppose that the difficulty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of the title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is anything more than a </w:t>
      </w:r>
      <w:r>
        <w:rPr>
          <w:rFonts w:ascii="Times" w:hAnsi="Times" w:eastAsia="Times"/>
          <w:b w:val="0"/>
          <w:i w:val="0"/>
          <w:color w:val="000000"/>
          <w:sz w:val="22"/>
        </w:rPr>
        <w:t>technical legal difficulty. Whenever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on the subject,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 doubt that we shall provide that places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in the names of those who use them. I think it is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they should not be allowed to hold them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I am opposed to everything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tend to make the life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Asiatics, uncomfortable, to make them feel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slighted, or to subject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any restrictions except those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 in the interests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community, such as </w:t>
      </w:r>
      <w:r>
        <w:rPr>
          <w:rFonts w:ascii="Times" w:hAnsi="Times" w:eastAsia="Times"/>
          <w:b w:val="0"/>
          <w:i w:val="0"/>
          <w:color w:val="000000"/>
          <w:sz w:val="22"/>
        </w:rPr>
        <w:t>the restriction on immigration and regulations as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those who do not belong to what you may term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class, and who have not lawfully established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already.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we have not recognised all acquired rights.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because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people have come into the Transvaal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war without proper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We have recognised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were here before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and who held licences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war. We allow them to renew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for the premises they </w:t>
      </w:r>
      <w:r>
        <w:rPr>
          <w:rFonts w:ascii="Times" w:hAnsi="Times" w:eastAsia="Times"/>
          <w:b w:val="0"/>
          <w:i w:val="0"/>
          <w:color w:val="000000"/>
          <w:sz w:val="22"/>
        </w:rPr>
        <w:t>had prior to the war or to transfer them to other</w:t>
      </w:r>
      <w:r>
        <w:rPr>
          <w:rFonts w:ascii="Times" w:hAnsi="Times" w:eastAsia="Times"/>
          <w:b w:val="0"/>
          <w:i w:val="0"/>
          <w:color w:val="000000"/>
          <w:sz w:val="22"/>
        </w:rPr>
        <w:t>premises.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Gandhi: Those who have got new licences were refugees </w:t>
      </w:r>
      <w:r>
        <w:rPr>
          <w:rFonts w:ascii="Times" w:hAnsi="Times" w:eastAsia="Times"/>
          <w:b w:val="0"/>
          <w:i w:val="0"/>
          <w:color w:val="000000"/>
          <w:sz w:val="22"/>
        </w:rPr>
        <w:t>who 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traded in other parts of the Colony. They have now built new </w:t>
      </w:r>
      <w:r>
        <w:rPr>
          <w:rFonts w:ascii="Times" w:hAnsi="Times" w:eastAsia="Times"/>
          <w:b w:val="0"/>
          <w:i w:val="0"/>
          <w:color w:val="000000"/>
          <w:sz w:val="22"/>
        </w:rPr>
        <w:t>homes and shops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themselves, and will have to leave them at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 year, when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expire, because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>renew them.</w:t>
      </w:r>
    </w:p>
    <w:p>
      <w:pPr>
        <w:autoSpaceDN w:val="0"/>
        <w:autoSpaceDE w:val="0"/>
        <w:widowControl/>
        <w:spacing w:line="260" w:lineRule="exact" w:before="40" w:after="0"/>
        <w:ind w:left="10" w:right="5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Those original licences were for wholly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localities.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if an Indian had a licence for one street </w:t>
      </w:r>
      <w:r>
        <w:rPr>
          <w:rFonts w:ascii="Times" w:hAnsi="Times" w:eastAsia="Times"/>
          <w:b w:val="0"/>
          <w:i w:val="0"/>
          <w:color w:val="000000"/>
          <w:sz w:val="22"/>
        </w:rPr>
        <w:t>in Johannesburg before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he can either renew the licence for </w:t>
      </w:r>
      <w:r>
        <w:rPr>
          <w:rFonts w:ascii="Times" w:hAnsi="Times" w:eastAsia="Times"/>
          <w:b w:val="0"/>
          <w:i w:val="0"/>
          <w:color w:val="000000"/>
          <w:sz w:val="22"/>
        </w:rPr>
        <w:t>that shop or go to another, still in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Johannesburg.</w:t>
      </w:r>
    </w:p>
    <w:p>
      <w:pPr>
        <w:autoSpaceDN w:val="0"/>
        <w:autoSpaceDE w:val="0"/>
        <w:widowControl/>
        <w:spacing w:line="260" w:lineRule="exact" w:before="40" w:after="0"/>
        <w:ind w:left="10" w:right="5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Gandhi: My point is this: some Indians had trading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Transvaal before the war. They went </w:t>
      </w:r>
      <w:r>
        <w:rPr>
          <w:rFonts w:ascii="Times" w:hAnsi="Times" w:eastAsia="Times"/>
          <w:b w:val="0"/>
          <w:i w:val="0"/>
          <w:color w:val="000000"/>
          <w:sz w:val="22"/>
        </w:rPr>
        <w:t>away as refugees,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 come back to different localities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obtained fresh licences.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they are told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renew those licences at the end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because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licensed in those districts before the war.</w:t>
      </w:r>
    </w:p>
    <w:p>
      <w:pPr>
        <w:autoSpaceDN w:val="0"/>
        <w:autoSpaceDE w:val="0"/>
        <w:widowControl/>
        <w:spacing w:line="260" w:lineRule="exact" w:before="40" w:after="0"/>
        <w:ind w:left="10" w:right="5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That is a new point. What I was thinking of was </w:t>
      </w:r>
      <w:r>
        <w:rPr>
          <w:rFonts w:ascii="Times" w:hAnsi="Times" w:eastAsia="Times"/>
          <w:b w:val="0"/>
          <w:i w:val="0"/>
          <w:color w:val="000000"/>
          <w:sz w:val="22"/>
        </w:rPr>
        <w:t>the case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were trading in any particular town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war, but now</w:t>
      </w:r>
      <w:r>
        <w:rPr>
          <w:rFonts w:ascii="Times" w:hAnsi="Times" w:eastAsia="Times"/>
          <w:b w:val="0"/>
          <w:i w:val="0"/>
          <w:color w:val="000000"/>
          <w:sz w:val="22"/>
        </w:rPr>
        <w:t>desired to trade in another shop in the same town.</w:t>
      </w:r>
    </w:p>
    <w:p>
      <w:pPr>
        <w:autoSpaceDN w:val="0"/>
        <w:autoSpaceDE w:val="0"/>
        <w:widowControl/>
        <w:spacing w:line="260" w:lineRule="exact" w:before="40" w:after="0"/>
        <w:ind w:left="10" w:right="5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This is the point. Assume that I was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Street, Johannesburg, before the war, and now desired </w:t>
      </w:r>
      <w:r>
        <w:rPr>
          <w:rFonts w:ascii="Times" w:hAnsi="Times" w:eastAsia="Times"/>
          <w:b w:val="0"/>
          <w:i w:val="0"/>
          <w:color w:val="000000"/>
          <w:sz w:val="22"/>
        </w:rPr>
        <w:t>to trade in Heidelberg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That I am not permitted to do,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I had not had a licence to trade</w:t>
      </w:r>
      <w:r>
        <w:rPr>
          <w:rFonts w:ascii="Times" w:hAnsi="Times" w:eastAsia="Times"/>
          <w:b w:val="0"/>
          <w:i w:val="0"/>
          <w:color w:val="000000"/>
          <w:sz w:val="22"/>
        </w:rPr>
        <w:t>in Heidelberg prior to the war.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That is quite a new point. I cannot express an </w:t>
      </w:r>
      <w:r>
        <w:rPr>
          <w:rFonts w:ascii="Times" w:hAnsi="Times" w:eastAsia="Times"/>
          <w:b w:val="0"/>
          <w:i w:val="0"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>without further considering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This agitation against us is largely due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>jealousy.</w:t>
      </w:r>
    </w:p>
    <w:p>
      <w:pPr>
        <w:autoSpaceDN w:val="0"/>
        <w:tabs>
          <w:tab w:pos="70" w:val="left"/>
          <w:tab w:pos="40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Excellency: I think there is a great deal of trade jealousy.         </w:t>
      </w:r>
      <w:r>
        <w:rPr>
          <w:rFonts w:ascii="Times" w:hAnsi="Times" w:eastAsia="Times"/>
          <w:b w:val="0"/>
          <w:i w:val="0"/>
          <w:color w:val="000000"/>
          <w:sz w:val="22"/>
        </w:rPr>
        <w:t>That is quite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There are a limited number of white people </w:t>
      </w:r>
      <w:r>
        <w:rPr>
          <w:rFonts w:ascii="Times" w:hAnsi="Times" w:eastAsia="Times"/>
          <w:b w:val="0"/>
          <w:i w:val="0"/>
          <w:color w:val="000000"/>
          <w:sz w:val="22"/>
        </w:rPr>
        <w:t>living here amongst a 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black population, and there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>certain employments open to them.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they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>large influx of strangers to come and take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mouths. They are perfectly right in asking that we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If there is at present a living here for, say, 100,000 </w:t>
      </w:r>
      <w:r>
        <w:rPr>
          <w:rFonts w:ascii="Times" w:hAnsi="Times" w:eastAsia="Times"/>
          <w:b w:val="0"/>
          <w:i w:val="0"/>
          <w:color w:val="000000"/>
          <w:sz w:val="22"/>
        </w:rPr>
        <w:t>people,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200,000 to rush in and swamp us. Our </w:t>
      </w:r>
      <w:r>
        <w:rPr>
          <w:rFonts w:ascii="Times" w:hAnsi="Times" w:eastAsia="Times"/>
          <w:b w:val="0"/>
          <w:i w:val="0"/>
          <w:color w:val="000000"/>
          <w:sz w:val="22"/>
        </w:rPr>
        <w:t>numbers are too small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of uncontrolled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of a different race, when we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so many racial </w:t>
      </w:r>
      <w:r>
        <w:rPr>
          <w:rFonts w:ascii="Times" w:hAnsi="Times" w:eastAsia="Times"/>
          <w:b w:val="0"/>
          <w:i w:val="0"/>
          <w:color w:val="000000"/>
          <w:sz w:val="22"/>
        </w:rPr>
        <w:t>problems.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Haji Habib: And yet many white people are making their bread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8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trade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 in India. But with regard to the Bazaars, how </w:t>
      </w:r>
      <w:r>
        <w:rPr>
          <w:rFonts w:ascii="Times" w:hAnsi="Times" w:eastAsia="Times"/>
          <w:b w:val="0"/>
          <w:i w:val="0"/>
          <w:color w:val="000000"/>
          <w:sz w:val="22"/>
        </w:rPr>
        <w:t>can they put up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required? Today there might be a demand </w:t>
      </w:r>
      <w:r>
        <w:rPr>
          <w:rFonts w:ascii="Times" w:hAnsi="Times" w:eastAsia="Times"/>
          <w:b w:val="0"/>
          <w:i w:val="0"/>
          <w:color w:val="000000"/>
          <w:sz w:val="22"/>
        </w:rPr>
        <w:t>for 30, and tomorrow 300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wanted. The point about Bazaars </w:t>
      </w:r>
      <w:r>
        <w:rPr>
          <w:rFonts w:ascii="Times" w:hAnsi="Times" w:eastAsia="Times"/>
          <w:b w:val="0"/>
          <w:i w:val="0"/>
          <w:color w:val="000000"/>
          <w:sz w:val="22"/>
        </w:rPr>
        <w:t>is that we do not want any law</w:t>
      </w:r>
      <w:r>
        <w:rPr>
          <w:rFonts w:ascii="Times" w:hAnsi="Times" w:eastAsia="Times"/>
          <w:b w:val="0"/>
          <w:i w:val="0"/>
          <w:color w:val="000000"/>
          <w:sz w:val="22"/>
        </w:rPr>
        <w:t>forcing us to go into Bazaars.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I do not want to force those present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>Bazaars,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that we have the right to say that we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number of Asiatic traders here, and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come, they must do</w:t>
      </w:r>
      <w:r>
        <w:rPr>
          <w:rFonts w:ascii="Times" w:hAnsi="Times" w:eastAsia="Times"/>
          <w:b w:val="0"/>
          <w:i w:val="0"/>
          <w:color w:val="000000"/>
          <w:sz w:val="22"/>
        </w:rPr>
        <w:t>so under certain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M. K. Gandhi: A proposal was made to H.E. the Lieut.-</w:t>
      </w:r>
      <w:r>
        <w:rPr>
          <w:rFonts w:ascii="Times" w:hAnsi="Times" w:eastAsia="Times"/>
          <w:b w:val="0"/>
          <w:i w:val="0"/>
          <w:color w:val="000000"/>
          <w:sz w:val="22"/>
        </w:rPr>
        <w:t>Governor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day. We asked to have the sites,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Bazaars, pointed out to us,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>that anyone desiring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 new license should be asked if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take one out for a shop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site, but that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made compulsory that we should go and trade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place. Then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 becomes offensive to us. If there was a Bazaar,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poorer class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Indians would naturally go there. At present most of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Locations. They have naturally gravitated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What you say must be considered in dealing </w:t>
      </w:r>
      <w:r>
        <w:rPr>
          <w:rFonts w:ascii="Times" w:hAnsi="Times" w:eastAsia="Times"/>
          <w:b w:val="0"/>
          <w:i w:val="0"/>
          <w:color w:val="000000"/>
          <w:sz w:val="22"/>
        </w:rPr>
        <w:t>with new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But my point for the moment is this, that, while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system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continues, the Government is quite right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law must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Needless to say, the Government has no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against you,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feel that the influx of any large </w:t>
      </w:r>
      <w:r>
        <w:rPr>
          <w:rFonts w:ascii="Times" w:hAnsi="Times" w:eastAsia="Times"/>
          <w:b w:val="0"/>
          <w:i w:val="0"/>
          <w:color w:val="000000"/>
          <w:sz w:val="22"/>
        </w:rPr>
        <w:t>additional number of Asiatic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is undesirable. For those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here, I can only say that I hope they</w:t>
      </w:r>
      <w:r>
        <w:rPr>
          <w:rFonts w:ascii="Times" w:hAnsi="Times" w:eastAsia="Times"/>
          <w:b w:val="0"/>
          <w:i w:val="0"/>
          <w:color w:val="000000"/>
          <w:sz w:val="22"/>
        </w:rPr>
        <w:t>may continue to prosper.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Gandhi: That is a sentiment confined only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Excellency. For instance, it takes three months for an Indian,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he lands at one</w:t>
      </w:r>
      <w:r>
        <w:rPr>
          <w:rFonts w:ascii="Times" w:hAnsi="Times" w:eastAsia="Times"/>
          <w:b w:val="0"/>
          <w:i w:val="0"/>
          <w:color w:val="000000"/>
          <w:sz w:val="22"/>
        </w:rPr>
        <w:t>of the ports, to get up here.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I can tell you as a fact that at one time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number of Indians were coming up here than people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nationalities, except British, put together. I must say that I,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thought we were going too far and issuing far too many permits </w:t>
      </w:r>
      <w:r>
        <w:rPr>
          <w:rFonts w:ascii="Times" w:hAnsi="Times" w:eastAsia="Times"/>
          <w:b w:val="0"/>
          <w:i w:val="0"/>
          <w:color w:val="000000"/>
          <w:sz w:val="22"/>
        </w:rPr>
        <w:t>to Indians.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The mistake was made by the railway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thought that any Indians who showed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return at once. That went on till the Peace </w:t>
      </w:r>
      <w:r>
        <w:rPr>
          <w:rFonts w:ascii="Times" w:hAnsi="Times" w:eastAsia="Times"/>
          <w:b w:val="0"/>
          <w:i w:val="0"/>
          <w:color w:val="000000"/>
          <w:sz w:val="22"/>
        </w:rPr>
        <w:t>Preservation Ordinance</w:t>
      </w:r>
      <w:r>
        <w:rPr>
          <w:rFonts w:ascii="Times" w:hAnsi="Times" w:eastAsia="Times"/>
          <w:b w:val="0"/>
          <w:i w:val="0"/>
          <w:color w:val="000000"/>
          <w:sz w:val="22"/>
        </w:rPr>
        <w:t>was passed.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To revert to the £3 tax. I have heard no valid </w:t>
      </w:r>
      <w:r>
        <w:rPr>
          <w:rFonts w:ascii="Times" w:hAnsi="Times" w:eastAsia="Times"/>
          <w:b w:val="0"/>
          <w:i w:val="0"/>
          <w:color w:val="000000"/>
          <w:sz w:val="22"/>
        </w:rPr>
        <w:t>argument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It is a special tax. Greeks, Armenians, and others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</w:t>
      </w:r>
      <w:r>
        <w:rPr>
          <w:rFonts w:ascii="Times" w:hAnsi="Times" w:eastAsia="Times"/>
          <w:b w:val="0"/>
          <w:i w:val="0"/>
          <w:color w:val="000000"/>
          <w:sz w:val="22"/>
        </w:rPr>
        <w:t>to pay a special tax. They pay 18s. a year, and that is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Yes, but they pay that every year, whereas you </w:t>
      </w:r>
      <w:r>
        <w:rPr>
          <w:rFonts w:ascii="Times" w:hAnsi="Times" w:eastAsia="Times"/>
          <w:b w:val="0"/>
          <w:i w:val="0"/>
          <w:color w:val="000000"/>
          <w:sz w:val="22"/>
        </w:rPr>
        <w:t>pay the</w:t>
      </w:r>
      <w:r>
        <w:rPr>
          <w:rFonts w:ascii="Times" w:hAnsi="Times" w:eastAsia="Times"/>
          <w:b w:val="0"/>
          <w:i w:val="0"/>
          <w:color w:val="000000"/>
          <w:sz w:val="22"/>
        </w:rPr>
        <w:t>£3 tax once and have done with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And we should prefer to pay this 18s. a year,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 the</w:t>
      </w:r>
      <w:r>
        <w:rPr>
          <w:rFonts w:ascii="Times" w:hAnsi="Times" w:eastAsia="Times"/>
          <w:b w:val="0"/>
          <w:i w:val="0"/>
          <w:color w:val="000000"/>
          <w:sz w:val="22"/>
        </w:rPr>
        <w:t>£3 tax.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But there is no choice in the matter. The law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you have to pay £3, and that law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enforced.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We have protested against this law for years,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think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we submit to it now, we shall be prejudicing our case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it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Excellency: You have a perfect right to make your views </w:t>
      </w:r>
      <w:r>
        <w:rPr>
          <w:rFonts w:ascii="Times" w:hAnsi="Times" w:eastAsia="Times"/>
          <w:b w:val="0"/>
          <w:i w:val="0"/>
          <w:color w:val="000000"/>
          <w:sz w:val="22"/>
        </w:rPr>
        <w:t>heard.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say is that you would put yourselves in the wrong by </w:t>
      </w:r>
      <w:r>
        <w:rPr>
          <w:rFonts w:ascii="Times" w:hAnsi="Times" w:eastAsia="Times"/>
          <w:b w:val="0"/>
          <w:i w:val="0"/>
          <w:color w:val="000000"/>
          <w:sz w:val="22"/>
        </w:rPr>
        <w:t>resisting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Government in carrying an existing law into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H. O. Ally: We will never do anything like that. That is why we </w:t>
      </w:r>
      <w:r>
        <w:rPr>
          <w:rFonts w:ascii="Times" w:hAnsi="Times" w:eastAsia="Times"/>
          <w:b w:val="0"/>
          <w:i w:val="0"/>
          <w:color w:val="000000"/>
          <w:sz w:val="22"/>
        </w:rPr>
        <w:t>came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Excellency. Whatever conclusion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comes to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we will abide by that. But I think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to us is that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are not sanitary,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pass more stringent measures,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inspectors round to see </w:t>
      </w:r>
      <w:r>
        <w:rPr>
          <w:rFonts w:ascii="Times" w:hAnsi="Times" w:eastAsia="Times"/>
          <w:b w:val="0"/>
          <w:i w:val="0"/>
          <w:color w:val="000000"/>
          <w:sz w:val="22"/>
        </w:rPr>
        <w:t>our places. I do not think any man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fined a second </w:t>
      </w:r>
      <w:r>
        <w:rPr>
          <w:rFonts w:ascii="Times" w:hAnsi="Times" w:eastAsia="Times"/>
          <w:b w:val="0"/>
          <w:i w:val="0"/>
          <w:color w:val="000000"/>
          <w:sz w:val="22"/>
        </w:rPr>
        <w:t>time, and one fine would act as a warning to the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thanking His Excellency for granting them the interview,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 withdrew.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46. POSITION IN THE TRANSVAAL</w:t>
      </w:r>
    </w:p>
    <w:p>
      <w:pPr>
        <w:autoSpaceDN w:val="0"/>
        <w:autoSpaceDE w:val="0"/>
        <w:widowControl/>
        <w:spacing w:line="246" w:lineRule="exact" w:before="20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RANSVAAL FOR </w:t>
      </w: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EEK </w:t>
      </w:r>
      <w:r>
        <w:rPr>
          <w:rFonts w:ascii="Times" w:hAnsi="Times" w:eastAsia="Times"/>
          <w:b w:val="0"/>
          <w:i w:val="0"/>
          <w:color w:val="000000"/>
          <w:sz w:val="22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NDING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AY</w:t>
      </w:r>
      <w:r>
        <w:rPr>
          <w:rFonts w:ascii="Times" w:hAnsi="Times" w:eastAsia="Times"/>
          <w:b w:val="0"/>
          <w:i w:val="0"/>
          <w:color w:val="000000"/>
          <w:sz w:val="22"/>
        </w:rPr>
        <w:t>, 1903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3 of 1885 as amended in 1886, it will be remembered,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from every Indian settling in the Colony a registration fee of</w:t>
      </w:r>
      <w:r>
        <w:rPr>
          <w:rFonts w:ascii="Times" w:hAnsi="Times" w:eastAsia="Times"/>
          <w:b w:val="0"/>
          <w:i w:val="0"/>
          <w:color w:val="000000"/>
          <w:sz w:val="22"/>
        </w:rPr>
        <w:t>£3.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having decided to enforce the above Law, </w:t>
      </w:r>
      <w:r>
        <w:rPr>
          <w:rFonts w:ascii="Times" w:hAnsi="Times" w:eastAsia="Times"/>
          <w:b w:val="0"/>
          <w:i w:val="0"/>
          <w:color w:val="000000"/>
          <w:sz w:val="22"/>
        </w:rPr>
        <w:t>notified that the Indians who had not paid £3 tax during the old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were to pay it forthwith. The community, therefore, appealed </w:t>
      </w:r>
      <w:r>
        <w:rPr>
          <w:rFonts w:ascii="Times" w:hAnsi="Times" w:eastAsia="Times"/>
          <w:b w:val="0"/>
          <w:i w:val="0"/>
          <w:color w:val="000000"/>
          <w:sz w:val="22"/>
        </w:rPr>
        <w:t>to Lord Milner for protection on the following grounds:</w:t>
      </w:r>
    </w:p>
    <w:p>
      <w:pPr>
        <w:autoSpaceDN w:val="0"/>
        <w:autoSpaceDE w:val="0"/>
        <w:widowControl/>
        <w:spacing w:line="260" w:lineRule="exact" w:before="40" w:after="2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Law 3 of 1885 was never approved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it remained on the statute-book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diplomatic representations had failed.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regime.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 The tax was never regularly enforced during the late</w:t>
            </w:r>
          </w:p>
        </w:tc>
      </w:tr>
    </w:tbl>
    <w:p>
      <w:pPr>
        <w:autoSpaceDN w:val="0"/>
        <w:tabs>
          <w:tab w:pos="1270" w:val="left"/>
        </w:tabs>
        <w:autoSpaceDE w:val="0"/>
        <w:widowControl/>
        <w:spacing w:line="260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Law, the removal of which was one of the causes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war, should not be enforced.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Indian community needs rest from the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passes and officers. The Asiatic Office, under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it is groaning, took away the permanent permits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and granted temporary passes, for which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legal authority. These passes were changed for permits,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has the police prosecution been effaced from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community, when comes the proposal for </w:t>
      </w:r>
      <w:r>
        <w:rPr>
          <w:rFonts w:ascii="Times" w:hAnsi="Times" w:eastAsia="Times"/>
          <w:b w:val="0"/>
          <w:i w:val="0"/>
          <w:color w:val="000000"/>
          <w:sz w:val="22"/>
        </w:rPr>
        <w:t>registration certificates for which £3 have to be paid.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payment would be a crushing burden to poor </w:t>
      </w:r>
      <w:r>
        <w:rPr>
          <w:rFonts w:ascii="Times" w:hAnsi="Times" w:eastAsia="Times"/>
          <w:b w:val="0"/>
          <w:i w:val="0"/>
          <w:color w:val="000000"/>
          <w:sz w:val="22"/>
        </w:rPr>
        <w:t>Indian hawkers and others to whom the sum of £3 is not a joke.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Unlike other personal taxes in the Colony, failure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tax renders a man liable to the penalty of £10 to £100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and, in default, 14 days’ to six months’ imprisonment.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taxes in the Colony are recoverable only by civil writ.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The tax is not meant for the purposes of revenue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deterrent to future immigrants. But, seeing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only are allowed to enter the Colony,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for a deterrent.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7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The £3 tax is merely a penalty for wearing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brown skin and it would appear that, whereas Kaffirs are taxed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do not work at all or sufficiently, we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taxed evidently because we work too much, the only thing in </w:t>
      </w:r>
      <w:r>
        <w:rPr>
          <w:rFonts w:ascii="Times" w:hAnsi="Times" w:eastAsia="Times"/>
          <w:b w:val="0"/>
          <w:i w:val="0"/>
          <w:color w:val="000000"/>
          <w:sz w:val="22"/>
        </w:rPr>
        <w:t>common between the two being the absence of the white skin.</w:t>
      </w:r>
    </w:p>
    <w:p>
      <w:pPr>
        <w:autoSpaceDN w:val="0"/>
        <w:autoSpaceDE w:val="0"/>
        <w:widowControl/>
        <w:spacing w:line="280" w:lineRule="exact" w:before="4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(9) The strangest part of the thing is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on the part of the White Leagues for the enforcement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payment. The only thing they want is the banishment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if not out of the country altogether, certainly to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 outside townships.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received a deputation in the matter and gave it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long, patient and courteous hearing, but said that he saw no 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in all the grounds enumerated above, for not enforcing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pay-ment, that the Government were not unfriendly to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while future immigration will most certainly be restricted,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the present population were entitled to fair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Replying to other matters raised by the deputation,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he was considering in what way the existing law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replaced, and he could see nothing wrong in a separate Asiatic Office)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really (he added) in the interests of the Indians.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advised us not to resist payment of the tax and [to] bow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inevitable.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respectfully differ from His Excellency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payment of the tax, we have decided to obey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(1) because we are anxious to fall in with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is possible, and (2) because we think that our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friends in London should be concentrated on one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point, namely repeal of the existing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Asiatic Office, while His Excellency’s. views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soling as to its being in our interests, so far, in practice, it has proved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veritable yoke since its establishment. The community has not known </w:t>
      </w:r>
      <w:r>
        <w:rPr>
          <w:rFonts w:ascii="Times" w:hAnsi="Times" w:eastAsia="Times"/>
          <w:b w:val="0"/>
          <w:i w:val="0"/>
          <w:color w:val="000000"/>
          <w:sz w:val="22"/>
        </w:rPr>
        <w:t>what rest from vexation is.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Two well-dressed Indians, Doorysammy and Nadda, were fined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 each or 14 days’ or one month’s hard labour respectively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 on the foot-path in Oxford Street, East London, on the 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9th May respectively. The foot-path bye-law is, therefore,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order and has naturally created consternation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East London. It was hoped from the tone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Council’s reply to the Indian protest that the law would not be sys-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tematically enforced and that cleanlydressed Indians at any rate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molested. The Secretary of the East London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however, been politely asked by the police to keep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 on pain of being arrested. The situation is most cruel.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Mr. Chamberlain cannot officially interfere with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legislation in East London, or the legislation itself,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hoping that he will be graciously pleased to make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and use his great influence. with the Colonists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persuading them to desist from the irritating prosecutions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justification whatsoever. In the meanwhile, the most res-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pectable Indians of East London are obliged, for fear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to keep off the foot-paths in the principal streets of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They have a perpetual reminder that they belong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 race and thatthe fact that they are loyal British subjects is of no </w:t>
      </w:r>
      <w:r>
        <w:rPr>
          <w:rFonts w:ascii="Times" w:hAnsi="Times" w:eastAsia="Times"/>
          <w:b w:val="0"/>
          <w:i w:val="0"/>
          <w:color w:val="000000"/>
          <w:sz w:val="22"/>
        </w:rPr>
        <w:t>account in the British town of East London.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DADABHAI NAOROJI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7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1903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30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 to date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East London. We read in the papers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is expecting Lord Milner’s despatch as to the alteration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existing legislation affecting the Indians. I trust a draft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supplied to you. And if it is, I also trust that you will not accept </w:t>
      </w:r>
      <w:r>
        <w:rPr>
          <w:rFonts w:ascii="Times" w:hAnsi="Times" w:eastAsia="Times"/>
          <w:b w:val="0"/>
          <w:i w:val="0"/>
          <w:color w:val="000000"/>
          <w:sz w:val="22"/>
        </w:rPr>
        <w:t>any draft without letting me see it.</w:t>
      </w:r>
    </w:p>
    <w:p>
      <w:pPr>
        <w:autoSpaceDN w:val="0"/>
        <w:autoSpaceDE w:val="0"/>
        <w:widowControl/>
        <w:spacing w:line="30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necessary, also, that something should be done with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to the legislation of the Orange River Colony which shuts out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altogether.</w:t>
      </w:r>
    </w:p>
    <w:p>
      <w:pPr>
        <w:autoSpaceDN w:val="0"/>
        <w:autoSpaceDE w:val="0"/>
        <w:widowControl/>
        <w:spacing w:line="220" w:lineRule="exact" w:before="86" w:after="0"/>
        <w:ind w:left="0" w:right="3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remains</w:t>
      </w:r>
    </w:p>
    <w:p>
      <w:pPr>
        <w:autoSpaceDN w:val="0"/>
        <w:autoSpaceDE w:val="0"/>
        <w:widowControl/>
        <w:spacing w:line="220" w:lineRule="exact" w:before="40" w:after="0"/>
        <w:ind w:left="0" w:right="2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40" w:lineRule="exact" w:before="1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48.  NOTES</w:t>
      </w:r>
    </w:p>
    <w:p>
      <w:pPr>
        <w:autoSpaceDN w:val="0"/>
        <w:autoSpaceDE w:val="0"/>
        <w:widowControl/>
        <w:spacing w:line="246" w:lineRule="exact" w:before="106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OTES ON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UP TO THE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EEK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NDING </w:t>
      </w:r>
      <w:r>
        <w:rPr>
          <w:rFonts w:ascii="Times" w:hAnsi="Times" w:eastAsia="Times"/>
          <w:b w:val="0"/>
          <w:i w:val="0"/>
          <w:color w:val="000000"/>
          <w:sz w:val="20"/>
        </w:rPr>
        <w:t>30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1903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previous notes, the British Indian Deputation that waited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Lord Milner has been alluded to. The official minutes thereof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published in the papers. Cutting is hereto attached. It is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hoped that in the new legislation that is under consideration, no </w:t>
      </w:r>
      <w:r>
        <w:rPr>
          <w:rFonts w:ascii="Times" w:hAnsi="Times" w:eastAsia="Times"/>
          <w:b w:val="0"/>
          <w:i w:val="0"/>
          <w:color w:val="000000"/>
          <w:sz w:val="22"/>
        </w:rPr>
        <w:t>class distinctions will be made.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time that something was done with reference to this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practically shut out Indians altogether. There were many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driven out of the Colony when it was under the old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could not then grant any relief as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Republic. Should not these be now reinstated?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Military rule there was some indication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altered, but now the situation is growing more and more serious;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it is submitted, ought to be brought separately to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 George Hamilton and Mr. Chamberlain. Unlike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legislation in that Colony has already commenced to establish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colour legislation by introducing colour distinction into 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 franchise.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OLONY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hereto of the meeting held by the British Indians there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explains the situation.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of the grievances of the Indians in East London is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familiar to the Fends.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 of the Transvaal in establishing Bazaars is, as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seen by the report, being followed at the Cape.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  <w:r>
        <w:rPr>
          <w:rFonts w:ascii="Times" w:hAnsi="Times" w:eastAsia="Times"/>
          <w:b w:val="0"/>
          <w:i w:val="0"/>
          <w:color w:val="000000"/>
          <w:sz w:val="18"/>
        </w:rPr>
        <w:t>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68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49. LETTER TO DADABHAI NAOROJI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HAPTERS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1903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the usual statement.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request of the store-keepers in Heidelberg I have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a copy of the magisterial proceedings which took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Mr. Chamberlain’s stay in South Africa. They say the note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 to you. I hope, however, you will not take any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thereon. Our countrymen here are at present naturally in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>of unrest, confusion and terror, that they are unable to take a dispass-</w:t>
      </w:r>
      <w:r>
        <w:rPr>
          <w:rFonts w:ascii="Times" w:hAnsi="Times" w:eastAsia="Times"/>
          <w:b w:val="0"/>
          <w:i w:val="0"/>
          <w:color w:val="000000"/>
          <w:sz w:val="22"/>
        </w:rPr>
        <w:t>ionate view of things. I would therefore request you to be chary of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ceiving and using statements not received from Mr. Nazar or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policy is &amp; must be to put up with the inconveniences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described in the Heidelberg proceedings. They are but a phase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larger question. The whole effort has to be concentrated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repeal of the existing legislation.</w:t>
      </w:r>
    </w:p>
    <w:p>
      <w:pPr>
        <w:autoSpaceDN w:val="0"/>
        <w:autoSpaceDE w:val="0"/>
        <w:widowControl/>
        <w:spacing w:line="220" w:lineRule="exact" w:before="46" w:after="0"/>
        <w:ind w:left="0" w:right="2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obediently,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S. N. 2257.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OURSELVES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offer no apology for making an appearance.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in South Africa is a recognised factor in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politic, and a newspaper, voicing its feelings, and specially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>its cause, would hardly be considered out of place: indeed, we think,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preceding item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Gandhiji’s unsigned editorial in the inaugural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Opinion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supply a longfelt want.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resident in British South Africa, loyal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are of the King-Emperor, labour under a number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which, it is contended on their behalf, are undeserved and </w:t>
      </w:r>
      <w:r>
        <w:rPr>
          <w:rFonts w:ascii="Times" w:hAnsi="Times" w:eastAsia="Times"/>
          <w:b w:val="0"/>
          <w:i w:val="0"/>
          <w:color w:val="000000"/>
          <w:sz w:val="22"/>
        </w:rPr>
        <w:t>unjust. The reason of this state of affairs is to be found in the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judice in the minds of the Colonists, arising out of misunder-standing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status of the Indian as a British subject, the close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render him kin to Colonists, as the dual title of the Crowned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significantly pronounces, and the unhappy forgetfulness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services India has always rendered to the Mother Country-ever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Providence brought loyal Hind under the flag of Britannia.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endeavour, therefore, to remove the misunderstanding by </w:t>
      </w:r>
      <w:r>
        <w:rPr>
          <w:rFonts w:ascii="Times" w:hAnsi="Times" w:eastAsia="Times"/>
          <w:b w:val="0"/>
          <w:i w:val="0"/>
          <w:color w:val="000000"/>
          <w:sz w:val="22"/>
        </w:rPr>
        <w:t>placing facts in their true light before the public.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far from assuming that the Indians here are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that are ascribed to them. Wherever we find them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fault, we will unhesitatingly point it out and suggest means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removal. Our countrymen in South Africa are without the guiding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of the institutions that exist in India and that impart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moral tone when it is wanting. Those that have immigrated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children, or are born in the Colony, have no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past history of the nation to which they belong,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its greatness. It will be our duty, so far as it may be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to supply these wants by inviting contributions from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>writers in England, in India, and in this subcontinent.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alone will prove our desire to do what is right. But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very little unaided. We rely on generous support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countrymen; may we hope for it from the great Anglo-Saxon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hails His Majesty Edward VII as King-Emperor? For,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our programme but a desire to promote harmony and </w:t>
      </w:r>
      <w:r>
        <w:rPr>
          <w:rFonts w:ascii="Times" w:hAnsi="Times" w:eastAsia="Times"/>
          <w:b w:val="0"/>
          <w:i w:val="0"/>
          <w:color w:val="000000"/>
          <w:sz w:val="22"/>
        </w:rPr>
        <w:t>good-will between the different sections of the one mighty Empire.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51. THE BRITISH INDIAN IN SOUTH AFRICA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which we propose to discuss in these columns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few weeks is a very large one. It is daily growing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As with social questions, so with this, it will be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prejudice has played not an inconsiderable part: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our duty then to steer clear of it, and to deal with the situation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 bias, and with strict adherence to proved facts.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politician worthy of the name can afford to ignore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presence of nearly 100,000 Indians in British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cannot but affect the sub-continent for good or for evil.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them is a problem on the correct solution of which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happiness, and in which every householder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 Let us then see what the position is to-day.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Immigration Restriction Act effectually prohibits </w:t>
      </w:r>
      <w:r>
        <w:rPr>
          <w:rFonts w:ascii="Times" w:hAnsi="Times" w:eastAsia="Times"/>
          <w:b w:val="0"/>
          <w:i w:val="0"/>
          <w:color w:val="000000"/>
          <w:sz w:val="22"/>
        </w:rPr>
        <w:t>the entry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of im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migrants unless they have been formerly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or unless they can read and write one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Dealers’ Licences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places the trading class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of licensing officers who have practically absolute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grant or withhold trading licences which have to be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>every year.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the vexatious laws about passes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respectable persons? men and women, may be arrested,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time or night time, and alike in country places as in towns.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education is growing in seriousness. Public schools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open to Indian children. The Government has lately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Higher Grade Indian schools, one in Durban and the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Maritzburg, but the education given there is elementary, and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facilities for further studies after the youth has finished his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In the Capital of the Colony, the Town Council has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prohibiting alienation or leasing of townlands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His Imperial Majesty the King-Emperor. And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has sent the Durban Town Council a copy of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Notice No. 356 of 1903,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licences and residence of “Asiatics”: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ominous.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a large indentured population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complicates the situation. The lot of this population is harder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becomes free at the end of full five years’ indenture,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not only to the general laws of the Colony, but also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ones. Thus, it must either enter into a series of fresh indentures,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return to India, or pay an annual tax, a poll tax, euphemistically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the legislature as a licence, of £3. A recent Act imposes </w:t>
      </w:r>
      <w:r>
        <w:rPr>
          <w:rFonts w:ascii="Times" w:hAnsi="Times" w:eastAsia="Times"/>
          <w:b w:val="0"/>
          <w:i w:val="0"/>
          <w:color w:val="000000"/>
          <w:sz w:val="22"/>
        </w:rPr>
        <w:t>this hardship also on the major children of indentured immigrants,</w:t>
      </w:r>
    </w:p>
    <w:p>
      <w:pPr>
        <w:autoSpaceDN w:val="0"/>
        <w:autoSpaceDE w:val="0"/>
        <w:widowControl/>
        <w:spacing w:line="220" w:lineRule="exact" w:before="26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 Study  in Facts”, 18-6-1903 &amp; “Immigration Bill” 25-06-1903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0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Immigration Bill” 25-06-1903 &amp; “The Bright Side of the Picture”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“British Indians in South Africa”, April 12,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on girls of 13, and boys of 16 years of 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Cape Colony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passed in February last an Immigration Act </w:t>
      </w:r>
      <w:r>
        <w:rPr>
          <w:rFonts w:ascii="Times" w:hAnsi="Times" w:eastAsia="Times"/>
          <w:b w:val="0"/>
          <w:i w:val="0"/>
          <w:color w:val="000000"/>
          <w:sz w:val="22"/>
        </w:rPr>
        <w:t>which goe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s further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Natal Act in that the education test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 that it is possible for an officer to reject even well-educated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though it is liberal in another respect in that it keeps the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people domiciled not only in the Cape Colony, but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South Africa. The Town Council at East London has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prohibiting Indians, not owners or occupiers of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Corporation value of £75, from walking on foot-paths,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[conferring] powers to restrict them to Locations.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 Act classes the Indian with the Native of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two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new Colonies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Majesty’s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>inherited the legisla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tion of the lat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 Republics, which is naturally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drastic. It is now being reconsidered, and the whole of it will be recast </w:t>
      </w:r>
      <w:r>
        <w:rPr>
          <w:rFonts w:ascii="Times" w:hAnsi="Times" w:eastAsia="Times"/>
          <w:b w:val="0"/>
          <w:i w:val="0"/>
          <w:color w:val="000000"/>
          <w:sz w:val="22"/>
        </w:rPr>
        <w:t>in the not very distant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the yoke falls most heavily upon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newly annexed territories, it is worthwhile recapitulating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Republican legislation.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Indian cannot trade, or reside, or own landed </w:t>
      </w:r>
      <w:r>
        <w:rPr>
          <w:rFonts w:ascii="Times" w:hAnsi="Times" w:eastAsia="Times"/>
          <w:b w:val="0"/>
          <w:i w:val="0"/>
          <w:color w:val="000000"/>
          <w:sz w:val="22"/>
        </w:rPr>
        <w:t>propert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y,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Locations set apart for him. He must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fee of £3. He may not be out after 9 P.M., and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on the footpaths. These are the principal disabilities.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measure is being enforced with a severity unknown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Orange River Colony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Indian has no footing except as </w:t>
      </w:r>
      <w:r>
        <w:rPr>
          <w:rFonts w:ascii="Times" w:hAnsi="Times" w:eastAsia="Times"/>
          <w:b w:val="0"/>
          <w:i w:val="0"/>
          <w:color w:val="000000"/>
          <w:sz w:val="22"/>
        </w:rPr>
        <w:t>purely and s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imply a labourer.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this marked distinction, worthy of note,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Cape-Natal legislation and the Republican legislation,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former, in theory, is applicable to all nationalities,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directed against the Asiatics as such.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popular prejudice has practically kept the Indian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parts of British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Socially and popularly, the Indian is a pariah—in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so than in others. He is nicknamed “coolie”. In fact,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has portrayed him as a “filthy being”, without any virtue.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prejudice, it must be confessed, has become much toned down in </w:t>
      </w:r>
      <w:r>
        <w:rPr>
          <w:rFonts w:ascii="Times" w:hAnsi="Times" w:eastAsia="Times"/>
          <w:b w:val="0"/>
          <w:i w:val="0"/>
          <w:color w:val="000000"/>
          <w:sz w:val="22"/>
        </w:rPr>
        <w:t>Natal. And though the differences between the two communities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“Indians in South Africa”, April 22, and “Indians in Natal”, May 10, </w:t>
      </w:r>
      <w:r>
        <w:rPr>
          <w:rFonts w:ascii="Times" w:hAnsi="Times" w:eastAsia="Times"/>
          <w:b w:val="0"/>
          <w:i w:val="0"/>
          <w:color w:val="000000"/>
          <w:sz w:val="18"/>
        </w:rPr>
        <w:t>1902.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still exist, they are perhaps more based on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looks at the problem from a different standpoint from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 colour prejudice, pure and simple. The struggle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fiercest in the Transvaal.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320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IS IT FAIR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tabs>
          <w:tab w:pos="550" w:val="left"/>
          <w:tab w:pos="1710" w:val="left"/>
          <w:tab w:pos="589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European commits a crime or a moral delinquency,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individual: if it is an Indian, it is the nation. This statement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verified in the case of a certain Indian who has seen fit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houses, taken by him on lease, for immoral purposes. For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 there is absolutely no defence. But it is one thing to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the individual, and another to justify and advocate res-</w:t>
      </w:r>
      <w:r>
        <w:rPr>
          <w:rFonts w:ascii="Times" w:hAnsi="Times" w:eastAsia="Times"/>
          <w:b w:val="0"/>
          <w:i w:val="0"/>
          <w:color w:val="000000"/>
          <w:sz w:val="22"/>
        </w:rPr>
        <w:t>trictions on a whole nation, as the usually sober “Man in the Moon”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Mercury Lane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our esteemed evening contemporary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because of the acts of the man referred to above. And let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forgotten that it is a European landlord who has leased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to the Indian in question. But the incident ought to serve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to our countrymen. Like Caesar’s wife we must all be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Living as we are in a country where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against us is immensely magnified, the least of us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careful as to what we may do, lest we may stultify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VIRTUOUS INCONSISTENCY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consistency  is the hobgoblin of little minds,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Emerson. Evidently the Transvaal Government thinks that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during a plague scare would be ‘foolish consistency’.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has ruled that no Indian from Natal is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while Europeans and Kaffirs are allowed in without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trictions, despite the fact that the plague has not respected persons,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foolishly consistent in attacking all the three races inhabiting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The Indian may be forgiven if, therefore, he arrives 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that the embargo placed on him is more in the nature of a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weekly columnist of </w:t>
      </w:r>
      <w:r>
        <w:rPr>
          <w:rFonts w:ascii="Times" w:hAnsi="Times" w:eastAsia="Times"/>
          <w:b w:val="0"/>
          <w:i/>
          <w:color w:val="000000"/>
          <w:sz w:val="18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closure than a precaution in the interests of public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stages of the scare, perhaps the restriction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excusable, in view of the popular prejudice. But a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Indians only, without the option of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quarantine, in the face of the fact that the plague is now,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dying out, and that it has not progressed in all these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Capital, may be virtuous inconsistency, but to the victims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embargo it becomes a very serious matter indeed. Refugees,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have connection with the Transvaal, suffer great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inconvenience. May we appeal to the local Government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measure of relief from such manifest injustice against a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inhabitants of Natal, Indians though they may be? Fair play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characteristic of the British race; and we ask every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 to say whether the onesided treatment described above is a </w:t>
      </w:r>
      <w:r>
        <w:rPr>
          <w:rFonts w:ascii="Times" w:hAnsi="Times" w:eastAsia="Times"/>
          <w:b w:val="0"/>
          <w:i w:val="0"/>
          <w:color w:val="000000"/>
          <w:sz w:val="22"/>
        </w:rPr>
        <w:t>sample of fair play.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54. BETTER LATE THAN NEVER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League in Cape Town has, at a large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Indians, passed resolutions protesting against the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Immigration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proposed measure for relegating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Bazaars.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countrymen there have the powerful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Chamber of Commerce, in their attempt to have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modified. The measure, in its Bill stage, was harmless enough.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the rights of British subjects, whether coloured or not;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recognized the Indian languages for the educational test.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introduced at the fag-end of the session, and rushed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in indecent haste, beating even Natal in this respect. Until,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had passed through all its stages, the public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say nothing in the matter. For our part, we do not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slightest danger of an un-due Indian influx.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>has laid down the principle that self-governing Colonies have the</w:t>
      </w:r>
    </w:p>
    <w:p>
      <w:pPr>
        <w:autoSpaceDN w:val="0"/>
        <w:autoSpaceDE w:val="0"/>
        <w:widowControl/>
        <w:spacing w:line="220" w:lineRule="exact" w:before="38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 47 of 1902 imposed restrictions on Asiatic immigration (by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Indian languages from the scope of the educational test). The British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League submitted a petition to the Colonial Secretary on June 6, 1903, protesting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Act.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City Council of Cape Town sought to segregate Asiatics on the lines </w:t>
      </w:r>
      <w:r>
        <w:rPr>
          <w:rFonts w:ascii="Times" w:hAnsi="Times" w:eastAsia="Times"/>
          <w:b w:val="0"/>
          <w:i w:val="0"/>
          <w:color w:val="000000"/>
          <w:sz w:val="18"/>
        </w:rPr>
        <w:t>adopted in the Transvaal.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very largely, of governing immigration. Lord Milner,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the principle the other day in more emphatic terms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bow to it, as they must. But there are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to the doctrine, one of which is that colour is no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restriction, and the other is that a whole nation cannot be debarred.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Cape Act nullifies both the tests. It lays down an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test, under which even a graduate of a University may fail;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not include in the test a knowledge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in effect it totally prohibits the Indian immigration.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almost all the objections applicable to the Natal Act.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hoped that next session it would be so modified as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Indian objections while upholding its main object.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said that as the Bill was being rushed,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amend it during the following session.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55. WORDS AND DEEDS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liberal-minded Premier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this fair Colony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municipalities in Natal on the Bazaar Notice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thus influence their action in the same direction,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distressing surprise to us. What would Sir Albert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to do? They have unlimited powers already.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licences are granted. Whom would Sir Albert then send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Bazaars? Surely not these who are already established; for, such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affected by the Transvaal Notice. It is a strange comment—this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gallant Premier—on the Imperial mission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to South Africa. Imperial spirit, imperial unity,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note of the eighty speeches of the Right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Gentleman. Dealing with the Indians, he laid down the rule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settled, were “entitled to fair and honourable treatment”. To </w:t>
      </w:r>
      <w:r>
        <w:rPr>
          <w:rFonts w:ascii="Times" w:hAnsi="Times" w:eastAsia="Times"/>
          <w:b w:val="0"/>
          <w:i w:val="0"/>
          <w:color w:val="000000"/>
          <w:sz w:val="22"/>
        </w:rPr>
        <w:t>force Indians to Bazaars, in plain terms Locations, is hardly ‘fair’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‘honourable’. One would have thought the Indians would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rest after the passing of what to our mind are drastic measures;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Immigration Restriction and Dealers, Licenses Acts. The </w:t>
      </w:r>
      <w:r>
        <w:rPr>
          <w:rFonts w:ascii="Times" w:hAnsi="Times" w:eastAsia="Times"/>
          <w:b w:val="0"/>
          <w:i w:val="0"/>
          <w:color w:val="000000"/>
          <w:sz w:val="22"/>
        </w:rPr>
        <w:t>Almighty has evidently willed otherwise.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(Since the above was in type, we have learnt, with a shock of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Indian Association and Lord Milner”, 11-06-1903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Albert H. Hime, Premier, 1899-1903.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surprise, the opinion passed by the Mayor of Durban in the form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We reproduce the full text elsewhere,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reserve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our next issue.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MINUTE BY THE MAYOR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the Mayor of Durban in Committee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Council on Tuesday last, which we reproduce below,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premature effort to introduce into Natal the repugnant old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revived in the Transvaal, regarding Asiatic segregation,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that roused the righteous indignation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War, and are being considered by the Imperial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ment. It is a singular travesty of equal rights—of “fair and honour-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treatment”, and is being evidently rushed with such undue haste </w:t>
      </w:r>
      <w:r>
        <w:rPr>
          <w:rFonts w:ascii="Times" w:hAnsi="Times" w:eastAsia="Times"/>
          <w:b w:val="0"/>
          <w:i w:val="0"/>
          <w:color w:val="000000"/>
          <w:sz w:val="22"/>
        </w:rPr>
        <w:t>as to suggest that the promoters are not anxious to court criticism.</w:t>
      </w:r>
    </w:p>
    <w:p>
      <w:pPr>
        <w:autoSpaceDN w:val="0"/>
        <w:autoSpaceDE w:val="0"/>
        <w:widowControl/>
        <w:spacing w:line="240" w:lineRule="exact" w:before="1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INUTE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33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Hon. the Prime Minister has been good enough to forward copy of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by the Transvaal Executive Council, prescribing the principles to be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dealing with applications for trading licences by Asiatics, which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summarised under four headings, viz., (I) to provide for the allocation of Asiatics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and residential purposes in bazaars; (2) to restrict all new licences to premises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such bazaars; (3) to provide that existing licences outside the bazaars shall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transferred to any other Asiatic trader, and that the holders of such licences shall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more licences in any one town than they hold on a given date; and (4)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permitting Asiatics, under certain circumstances in regard to method of living, to </w:t>
      </w:r>
      <w:r>
        <w:rPr>
          <w:rFonts w:ascii="Times" w:hAnsi="Times" w:eastAsia="Times"/>
          <w:b w:val="0"/>
          <w:i w:val="0"/>
          <w:color w:val="000000"/>
          <w:sz w:val="18"/>
        </w:rPr>
        <w:t>reside outside such bazaars.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1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have now had six years in which to prove the success or failure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borough of the legislation introduced in 1897, and I regret to have to confess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experienced the benefits that were anticipated from that legislation —I 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Immigration Restriction Act, 1897, and’ Act 18 of 1897, “To amend the law </w:t>
      </w:r>
      <w:r>
        <w:rPr>
          <w:rFonts w:ascii="Times" w:hAnsi="Times" w:eastAsia="Times"/>
          <w:b w:val="0"/>
          <w:i w:val="0"/>
          <w:color w:val="000000"/>
          <w:sz w:val="18"/>
        </w:rPr>
        <w:t>relating to licences to wholesale and retail dealers.”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past six years, there have been very marked increases in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>of licences held by Asiatics, and we now find that in the main streets of the borough,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Lion and the Lamb”, 11-6-1903.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minute which follows this editorial note by Gandhiji.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blocks of valuable property are held by Asiatics, that they are daily acquiring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properties, and that many new buildings are being erected for trade purposes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 which buildings under the existing laws will, in all probability, be licensed,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such laws will not permit of applications for licenses being arbitrarily </w:t>
      </w:r>
      <w:r>
        <w:rPr>
          <w:rFonts w:ascii="Times" w:hAnsi="Times" w:eastAsia="Times"/>
          <w:b w:val="0"/>
          <w:i w:val="0"/>
          <w:color w:val="000000"/>
          <w:sz w:val="18"/>
        </w:rPr>
        <w:t>refused.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impossible to overlook the fact that, by permitting these people to reside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carry on business in every part of the borough, we are perpetuating a very serious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menace to the health of the community. In this connection, I need only refer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preponderance of cases of bubonic plague, which have occurred amongst Indians,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 that the habits of these people are not conducive to the health of the borough.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that out of the 160 cases of plague to date, no fewer than 93 were Asiatic cases.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leading representatives of the Indian community have rendered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assistance to the Health Department duing the outbreak of plague, yet, owing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customs of the race, considerable difficulty has been experienced in carrying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requirements, and these difficulties would, to a large extent, be overcome,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Indians living in the town were required to reside in a given area.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 any grave trouble in selecting a suit. able neighbourhood as an Asiatic </w:t>
      </w:r>
      <w:r>
        <w:rPr>
          <w:rFonts w:ascii="Times" w:hAnsi="Times" w:eastAsia="Times"/>
          <w:b w:val="0"/>
          <w:i w:val="0"/>
          <w:color w:val="000000"/>
          <w:sz w:val="18"/>
        </w:rPr>
        <w:t>quarter.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Asiatic owners of premises in West Street, Smith Street, Pine Street,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Commercial Road, Railway Street, and elsewhere, have no vested right in the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they trade, as, for good and sufficient reasons, these and other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not be renewed at the end of any given year. So, far from being a hardship,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it would be an advantage to the Indians themselves if their business premises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habitations were congregated together in a special area, instead of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distributed over the whole length and breadth of the borough, as at present.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somewhat harsh if existing licences were cancelled forthwith, but by permitting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licensees to continue to hold licences for the same premises at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during their lifetime, subject, of course, to their being kept in a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sanitary condition, I think justice would be done them. Under no circumstances,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should the existing licences be transferred to other Indians, and,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it would be necessary to have a proper register kept of all Indians in the </w:t>
      </w:r>
      <w:r>
        <w:rPr>
          <w:rFonts w:ascii="Times" w:hAnsi="Times" w:eastAsia="Times"/>
          <w:b w:val="0"/>
          <w:i w:val="0"/>
          <w:color w:val="000000"/>
          <w:sz w:val="18"/>
        </w:rPr>
        <w:t>borough.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42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giving the matter very careful consideration, it appears to me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has arrived when this Council should petition Government to introduce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legislation, on somewhat similar lines as the laws in force in the Transvaal,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safeguard the health and trade interests not only of Durban, but of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Colony, and I would urge that no time be lost in approaching Government,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to be expected that the effect of the new Transvaal regulations will be to </w:t>
      </w:r>
      <w:r>
        <w:rPr>
          <w:rFonts w:ascii="Times" w:hAnsi="Times" w:eastAsia="Times"/>
          <w:b w:val="0"/>
          <w:i w:val="0"/>
          <w:color w:val="000000"/>
          <w:sz w:val="18"/>
        </w:rPr>
        <w:t>encourage Asiatics to leave that Colony in favour of Natal, where they may, under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conditions, conduct their businesses and reside in any part of the borough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may choose. Should Government be prepared to introduce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to put the Colony upon an equal footing with the Transvaal in the method </w:t>
      </w:r>
      <w:r>
        <w:rPr>
          <w:rFonts w:ascii="Times" w:hAnsi="Times" w:eastAsia="Times"/>
          <w:b w:val="0"/>
          <w:i w:val="0"/>
          <w:color w:val="000000"/>
          <w:sz w:val="18"/>
        </w:rPr>
        <w:t>of dealing with Asiatics, I would suggest that the Bill should provide: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For the registration of all Asiatics in boroughs or townships in a similar </w:t>
      </w:r>
      <w:r>
        <w:rPr>
          <w:rFonts w:ascii="Times" w:hAnsi="Times" w:eastAsia="Times"/>
          <w:b w:val="0"/>
          <w:i w:val="0"/>
          <w:color w:val="000000"/>
          <w:sz w:val="18"/>
        </w:rPr>
        <w:t>manner, as provided by the Transvaal Law 3 of 1885.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Asiatic bazaars (or locations) be set apart by the municipal authorities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shall reside all Asiatics, other than domestic servants in the employ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Europeans, or employees of Government, corporations, or firms providing suitable </w:t>
      </w:r>
      <w:r>
        <w:rPr>
          <w:rFonts w:ascii="Times" w:hAnsi="Times" w:eastAsia="Times"/>
          <w:b w:val="0"/>
          <w:i w:val="0"/>
          <w:color w:val="000000"/>
          <w:sz w:val="18"/>
        </w:rPr>
        <w:t>barrack accommodation.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That no new licences shall be granted to Asiatics except to carry on </w:t>
      </w:r>
      <w:r>
        <w:rPr>
          <w:rFonts w:ascii="Times" w:hAnsi="Times" w:eastAsia="Times"/>
          <w:b w:val="0"/>
          <w:i w:val="0"/>
          <w:color w:val="000000"/>
          <w:sz w:val="18"/>
        </w:rPr>
        <w:t>business in such bazaars.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existing licences held by Asiatics be not transferred to other Asiatics, </w:t>
      </w:r>
      <w:r>
        <w:rPr>
          <w:rFonts w:ascii="Times" w:hAnsi="Times" w:eastAsia="Times"/>
          <w:b w:val="0"/>
          <w:i w:val="0"/>
          <w:color w:val="000000"/>
          <w:sz w:val="18"/>
        </w:rPr>
        <w:t>but on the decease of present licensees they be cancelled forthwith.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That no Asiatic shall be permitted to hold more licences than held by him </w:t>
      </w:r>
      <w:r>
        <w:rPr>
          <w:rFonts w:ascii="Times" w:hAnsi="Times" w:eastAsia="Times"/>
          <w:b w:val="0"/>
          <w:i w:val="0"/>
          <w:color w:val="000000"/>
          <w:sz w:val="18"/>
        </w:rPr>
        <w:t>on the date of the promulgation of the Bill.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That any Asiatic who shall prove to the satisfaction of the Colonial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that he holds any high educational certificate from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 in this or any other British Colony or dependency, or that he is 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adopt a mode of living not repugnant to European ideas, nor in conflict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sanitary laws, may apply to the Colonial Secretary for a letter of exemption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shall enable him to reside elsewhere than in a place specially set apart for </w:t>
      </w:r>
      <w:r>
        <w:rPr>
          <w:rFonts w:ascii="Times" w:hAnsi="Times" w:eastAsia="Times"/>
          <w:b w:val="0"/>
          <w:i w:val="0"/>
          <w:color w:val="000000"/>
          <w:sz w:val="18"/>
        </w:rPr>
        <w:t>Asiatics.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on these lines would not have the effect of at once removing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 businesses from our main streets, but it would preclude additional licences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granted there, and, if, simultaneously with the provision of native locations,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enabled to compel all Asiatics to reside in bazaars (irrespective of where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premises may be situated), we shall have accomplished an end which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means of improving the sanitary condition of our borough to a greater extent than </w:t>
      </w:r>
      <w:r>
        <w:rPr>
          <w:rFonts w:ascii="Times" w:hAnsi="Times" w:eastAsia="Times"/>
          <w:b w:val="0"/>
          <w:i w:val="0"/>
          <w:color w:val="000000"/>
          <w:sz w:val="18"/>
        </w:rPr>
        <w:t>is possible under any other conditions.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4-6-1903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57. TELEGRAM TO INDIAN NATIONAL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2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84,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 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4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LORD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MILNER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REPLYING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WHITE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LEAGUE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SAID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ASKED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INDIAN GOVERNMENT SUPPLY INDENTURED INDIANS WHO SHOULDRETURN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6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COMPLETION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INDENTURES.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COMPULSORY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RETURN      NOT        SANCTIONED.</w:t>
      </w:r>
    </w:p>
    <w:p>
      <w:pPr>
        <w:autoSpaceDN w:val="0"/>
        <w:autoSpaceDE w:val="0"/>
        <w:widowControl/>
        <w:spacing w:line="266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58. POSITION IN THE TRANSVAAL</w:t>
      </w:r>
    </w:p>
    <w:p>
      <w:pPr>
        <w:autoSpaceDN w:val="0"/>
        <w:autoSpaceDE w:val="0"/>
        <w:widowControl/>
        <w:spacing w:line="244" w:lineRule="exact" w:before="108" w:after="0"/>
        <w:ind w:left="53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6,1903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RANSVAAL UP TO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UNE </w:t>
      </w:r>
      <w:r>
        <w:rPr>
          <w:rFonts w:ascii="Times" w:hAnsi="Times" w:eastAsia="Times"/>
          <w:b w:val="0"/>
          <w:i w:val="0"/>
          <w:color w:val="000000"/>
          <w:sz w:val="20"/>
        </w:rPr>
        <w:t>1903</w:t>
      </w:r>
    </w:p>
    <w:p>
      <w:pPr>
        <w:autoSpaceDN w:val="0"/>
        <w:autoSpaceDE w:val="0"/>
        <w:widowControl/>
        <w:spacing w:line="260" w:lineRule="exact" w:before="10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week, Lord Milner received a deputation from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A copy of the full report is hereto attached.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sympathetic towards the Indians and, if he was firm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Deputation, he was equally so with the White League.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petition is now being prepared for submission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with reference to his reply to the Indian Deputation.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proof copy be being sent by the same mail as this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would explain the whole situation and show what the needs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are.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was one point in Lord Milner’s address to the White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 which is ominous. His Lordship is in negotiation with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a supply of indentured labour from India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 Indians are forcibly repatriated. Happily,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 not so far appear to have returned a response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to His Excellency. But seeing that the negotiations are still</w:t>
      </w:r>
    </w:p>
    <w:p>
      <w:pPr>
        <w:autoSpaceDN w:val="0"/>
        <w:autoSpaceDE w:val="0"/>
        <w:widowControl/>
        <w:spacing w:line="220" w:lineRule="exact" w:before="2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cable, obviously addressed to the British Committee, was also sent to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a copy was submitted by Dadabhai Naoroji to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pending, the following cable was despatched to-day:</w:t>
      </w:r>
    </w:p>
    <w:p>
      <w:pPr>
        <w:autoSpaceDN w:val="0"/>
        <w:autoSpaceDE w:val="0"/>
        <w:widowControl/>
        <w:spacing w:line="240" w:lineRule="exact" w:before="6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 Milner replying White League said he asked Indian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supply indentured Indians who shall return after completion indentures. Hope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return not sanctioned.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means nothing short of a reversal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policy. The Indians are wanted for the benefit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their labour as bondsmen. As soon as their bonds are loosed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go back. In other words, the Colony would, if it could,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from India and give little in return. For the wages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offered would be always below the standard wage and,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high they may be, they could hardly be high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the Indian for the deprivation of his personal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settle in the country. Apart therefore, from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cannot expect to receive any assistance from India until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treat the free Indian population in a reasonable manner,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sincerely hoped that it will not be allowed to exploit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 for its own, one-sided benefit.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East London cry aloud for redress. It is P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a part of a self-governing Colony. But they appeal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for the exercise of his great influence to make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representations to the East London Municipality (which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 part of the Empire) which he was pleased to make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late South African Republic, which was not a part of the Empire.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Milner’s Bazaar Notice has produced an effect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damaging to the Indians throughout South Africa. The notice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acknowledged to be temporary so far as the Transvaal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Durban Town Council has seriously taken it to heart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Natal Parliament to pass fresh legislation embodying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Bazaars, that is, Locations, etc. It shows what mischief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false step on the part of a great man may do. That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false step is hardly a matter for dispute. For, when it was framed,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meant to be permanent. Now Lord Milner has declared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tentative. Natal, as well as the Cape, has evidently treated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permanent. In this connect on, the remarks of the Director-General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Statistics in India are worth perusal. A cutting giving the same is </w:t>
      </w:r>
      <w:r>
        <w:rPr>
          <w:rFonts w:ascii="Times" w:hAnsi="Times" w:eastAsia="Times"/>
          <w:b w:val="0"/>
          <w:i w:val="0"/>
          <w:color w:val="000000"/>
          <w:sz w:val="22"/>
        </w:rPr>
        <w:t>hereto attached.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Pubic Records, 402.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59. PETITION TO TRANSVAAL GOVERNOR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BRITISH INDIAN ASSOCIATION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XCELLENCY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Association ventures to approach His Excellency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points submitted to His Excellency by the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he was graciously pleased to receive on the 22nd May last.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of the Association feels that during the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its disposal the Deputation could not sufficiently explain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points, nor could it give a humble reply to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proceeding to discuss those points,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begs respectfully to thank His Excellency for the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and courteous hearing that His Excellency was pleased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Deputation, and for His Excellency’s sympathetic reply.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SIATIC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 to His Excellency,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ventures to think that, as at present worked, it constitutes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the Indian community, and an unnecessary tax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revenues of the Colony. In making remarks about its working,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disclaims any intention to reflect on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Supervisors.</w:t>
      </w:r>
    </w:p>
    <w:p>
      <w:pPr>
        <w:autoSpaceDN w:val="0"/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Asiatic Office has caused a great deal of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hardship in the matter of permits.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 that at one time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were being issued to Indians. But my Committee begs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with perhaps isolated exceptions, permits have never been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non-refugee Indians. During a few days after the passing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Peace Preservation Ordinance, the Railway Authorities, thinking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no permits compulsorily required, issued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without production of permits, and there was no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on the border towns. The result was that several Indians,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of the fact that they were committing a breach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enter the Colony. These have been prosecuted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to depart from the Colony. The entry of the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manner, therefore, does not affect the question of the harsh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that office.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Europeans, owing to the establishment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the Indians cannot obtain permits unless they apply nominally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Colonial Secretary, but virtually to the Asiatic Office.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Supervisors of these offices have no power to grant the permits.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recommend them. The General Permit Officers then,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then, grant the permits thus recommended, at the coast towns.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as to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applicant produced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 is exactly the same that would be produced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Permit Officer at the coast. The difference is that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coast can see the applicant face to face and weigh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produce. Not so the Supervisor who has to judge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several hundred miles. The procedure, without 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use, involves an unnecessary waste of time. It takes, as a rule,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before an Indian applicant has his permit granted.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a month has been known to elapse before the permits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after recommendation. If, therefore, the Office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Indian community, it has evidently not fulfilled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so far as permits are concerned. It has meant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>worry and legal expense.</w:t>
      </w:r>
    </w:p>
    <w:p>
      <w:pPr>
        <w:autoSpaceDN w:val="0"/>
        <w:tabs>
          <w:tab w:pos="1270" w:val="left"/>
        </w:tabs>
        <w:autoSpaceDE w:val="0"/>
        <w:widowControl/>
        <w:spacing w:line="258" w:lineRule="exact" w:before="42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b) The Asiatic Office introduced a system of passes </w:t>
      </w:r>
      <w:r>
        <w:rPr>
          <w:rFonts w:ascii="Times" w:hAnsi="Times" w:eastAsia="Times"/>
          <w:b w:val="0"/>
          <w:i/>
          <w:color w:val="000000"/>
          <w:sz w:val="22"/>
        </w:rPr>
        <w:t>which has been proved to be utterly useless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Office, having no jurisdiction over the Indians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it could invent for itself, instituted quite gratuitously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passes. Every Indian who arrived in the Colony was. deprived ofhis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and was given an Asiatic pass, the only use of which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name of every Indian arrival on the register of the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as a matter of fact, it already had, in that the permits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after its recommendation. Whereas the permits were and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permanent character, entitling the holder to move about freely and </w:t>
      </w:r>
      <w:r>
        <w:rPr>
          <w:rFonts w:ascii="Times" w:hAnsi="Times" w:eastAsia="Times"/>
          <w:b w:val="0"/>
          <w:i w:val="0"/>
          <w:color w:val="000000"/>
          <w:sz w:val="22"/>
        </w:rPr>
        <w:t>leave and re-enter the Colony, the passes were of a temporary duration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no effect for the purpose of leaving and re-entering. Thus,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the Indian entered the Colony, he found: his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much curtailed. Unscrupulous Indians and Europeans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wanting to take advantage of the pass system; and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very largely. As soon, therefore, as the Ordinance to amend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Preservation Act was passed, the Chief Secretary for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instructions that the Asiatic passes were to be exchanged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permits. While the intention of granting permits was in itself good,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it was carried out amounted to a cruel persecution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Indians in Johannesburg, Potchefstroom and Heidelberg.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need not dwell on it, as it is occupying the attention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Secretary. The point is that, but for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Office, such a thing would have been an impossibility.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now, notwithstanding the existence of that Office,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found it necessary—my Committee knows not </w:t>
      </w:r>
      <w:r>
        <w:rPr>
          <w:rFonts w:ascii="Times" w:hAnsi="Times" w:eastAsia="Times"/>
          <w:b w:val="0"/>
          <w:i w:val="0"/>
          <w:color w:val="000000"/>
          <w:sz w:val="22"/>
        </w:rPr>
        <w:t>why—to appoint a new Registrar of Asiatics independent of the Asia-</w:t>
      </w:r>
      <w:r>
        <w:rPr>
          <w:rFonts w:ascii="Times" w:hAnsi="Times" w:eastAsia="Times"/>
          <w:b w:val="0"/>
          <w:i w:val="0"/>
          <w:color w:val="000000"/>
          <w:sz w:val="22"/>
        </w:rPr>
        <w:t>tic Office.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say, in justifying the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tax, that registration was useful. My Committee has loyally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Excellency’s advice and does not now wish to re-open it, save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is necessary to illustrate the present argument.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then, registration was once made, as said ‘above, by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It was made for the second time, as also said above,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Secretary for Permits. It is now being done for the third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enforcing of the Law 3 of 1885 does not, in my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necessitate the elaborate registration that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undertaken. The £3 could have been collected without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did not pay the amount during the old regime.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Office has given rise to the arrangements made on the large </w:t>
      </w:r>
      <w:r>
        <w:rPr>
          <w:rFonts w:ascii="Times" w:hAnsi="Times" w:eastAsia="Times"/>
          <w:b w:val="0"/>
          <w:i w:val="0"/>
          <w:color w:val="000000"/>
          <w:sz w:val="22"/>
        </w:rPr>
        <w:t>but, in my Committee’s humble opinion, useless scale.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c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Asiatic Office has unnecessarily interfered with</w:t>
      </w:r>
    </w:p>
    <w:p>
      <w:pPr>
        <w:autoSpaceDN w:val="0"/>
        <w:autoSpaceDE w:val="0"/>
        <w:widowControl/>
        <w:spacing w:line="270" w:lineRule="exact" w:before="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Licensing Office.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trader or hawker may not take out his license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 of the Asiatic Office. There is nothing in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it. But departmental instructions seem to have been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Officers not to issue them without such recommendations.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recommendation is required, my Committee is at a loss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understand. The applicant in any case produces his permit and makes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usual declaration before he is granted his license. If it is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identify the applicant with the permit and his declaration,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Office is in nobetter position than the Revenue Officers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Fraud in such cases is in the very nature of the thing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</w:t>
      </w:r>
    </w:p>
    <w:p>
      <w:pPr>
        <w:autoSpaceDN w:val="0"/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Asiatic Of/ice is responsible for the institution of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photographic passes.</w:t>
      </w:r>
    </w:p>
    <w:p>
      <w:pPr>
        <w:autoSpaceDN w:val="0"/>
        <w:autoSpaceDE w:val="0"/>
        <w:widowControl/>
        <w:spacing w:line="26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the hold of that Office on the Indian were incomplete,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visiting passes has been lately instituted, which interferes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movement of the Indian—a system, moreover, for which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warrant in law.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above completes the functions of the Asiatic Office.</w:t>
      </w:r>
    </w:p>
    <w:p>
      <w:pPr>
        <w:autoSpaceDN w:val="0"/>
        <w:autoSpaceDE w:val="0"/>
        <w:widowControl/>
        <w:spacing w:line="27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(e) The Asiatic Office is an unnecessary burden on the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Office is an unnecessary waste of public money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seen from the foregoing. For, if the authorised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could as well, if not better, be issued by the officers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coast towns without the recommendation of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if the Revenue Officers could be trusted to issue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usual manner, there is nothing left for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Office to do.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f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Such a Department does not exist either at the Cape </w:t>
      </w:r>
      <w:r>
        <w:rPr>
          <w:rFonts w:ascii="Times" w:hAnsi="Times" w:eastAsia="Times"/>
          <w:b w:val="0"/>
          <w:i/>
          <w:color w:val="000000"/>
          <w:sz w:val="22"/>
        </w:rPr>
        <w:t>or Natal, where there is a far larger Indian population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no such Office has been found necessary 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Natal, where there is a far larger Indian population than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In Natal there is an Office of the Protector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Immigrants, but that office has jurisdiction only over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population, and has absolutely no control over the free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And what is perhaps more, such a want was never felt by </w:t>
      </w:r>
      <w:r>
        <w:rPr>
          <w:rFonts w:ascii="Times" w:hAnsi="Times" w:eastAsia="Times"/>
          <w:b w:val="0"/>
          <w:i w:val="0"/>
          <w:color w:val="000000"/>
          <w:sz w:val="22"/>
        </w:rPr>
        <w:t>the old Government of the Transvaal.</w:t>
      </w:r>
    </w:p>
    <w:p>
      <w:pPr>
        <w:autoSpaceDN w:val="0"/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Asiatic Office does not do away with the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approach to the other ordinary Departments.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 that the Asiatic Office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in order that the Indians may have an easy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who were solely devoted to Asiatic affairs, and might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go to other offices at all. Such, however, is not the case,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intervention of the Asiatic Office is merely an additional burden, </w:t>
      </w:r>
      <w:r>
        <w:rPr>
          <w:rFonts w:ascii="Times" w:hAnsi="Times" w:eastAsia="Times"/>
          <w:b w:val="0"/>
          <w:i w:val="0"/>
          <w:color w:val="000000"/>
          <w:sz w:val="22"/>
        </w:rPr>
        <w:t>and does not in any case do away with the approach to the 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3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officials.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Committee, therefore, ventures to hope that it has succeeded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convincing His Excellency that the Office is unnecessary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Indeed, when it was first established, it was intended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institution, and in any case it would have little left to do,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 permit system is abolished.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OTICE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is grateful for the liberal construction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put upon the Notice No. 356 of 1903, which lays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Bazaars. But the notice, it is respectfully submitted,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open to objection on two grounds:</w:t>
      </w:r>
    </w:p>
    <w:p>
      <w:pPr>
        <w:autoSpaceDN w:val="0"/>
        <w:autoSpaceDE w:val="0"/>
        <w:widowControl/>
        <w:spacing w:line="294" w:lineRule="exact" w:before="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</w:t>
      </w:r>
      <w:r>
        <w:rPr>
          <w:rFonts w:ascii="Times" w:hAnsi="Times" w:eastAsia="Times"/>
          <w:b w:val="0"/>
          <w:i/>
          <w:color w:val="000000"/>
          <w:sz w:val="22"/>
        </w:rPr>
        <w:t>Because it implies compulsory segregation and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restriction on trade merely to Bazaars.</w:t>
      </w:r>
    </w:p>
    <w:p>
      <w:pPr>
        <w:autoSpaceDN w:val="0"/>
        <w:autoSpaceDE w:val="0"/>
        <w:widowControl/>
        <w:spacing w:line="294" w:lineRule="exact" w:before="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rPr>
          <w:rFonts w:ascii="Times" w:hAnsi="Times" w:eastAsia="Times"/>
          <w:b w:val="0"/>
          <w:i/>
          <w:color w:val="000000"/>
          <w:sz w:val="22"/>
        </w:rPr>
        <w:t>Because in its working it will give rise to great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hardships.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first ground, the Association would humbly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compulsion of any kind is contrary to the principles of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intended to restrict freedom. It has been often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ought not to object to Bazaars, because they are used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With deference, the Association would draw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fact that an Indian bazaar is situated in the very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town and is the busiest portion of it, and, in any case,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on any man to trade in bazaars. Needless to say,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is never a place of residence. In fact, any place where trade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is called a bazaar, and is by no means restricted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class. Under the notice in question, the Bazaar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euphemism for the Location, and is meant both for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That the Government themselves do not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to be of much respectability or consequence is evidenced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pre-war Indian traders are not to be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Bazaars, and that Indians of education and position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exempted from having to reside in them. Nor will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Bazaars, unlike the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bazaars of India, be centrally situated.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Bazaars are to be located within town limits would not,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may be pardoned for saying, be in any way a lenient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of the existing law, for it clearly contemplates the setting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of streets and wards which could only be in towns. Again,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streets, wards, or Locations are, according to the law, to be set apart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Trade is not mentioned in it at all. It is,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submits, a strained construction to confine Indian trade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only. The Association is aware that the High Court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 has laid down that the term “residence” shall include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“trade” also for the purpose of construing the law. That decision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unanimous—Mr. Justice Morice being the dissenting judge.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submits that it is hardly a lenient interpretation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 to enforce the above decision, in view as well of the fact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as of the fact that the British Government always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such interpretation even when they felt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law itself.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 that new legislation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If so, the Association fails to see any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the law at present. Very few Indians are being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Colony. Those who traded before the war are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trade outside Locations renewed. The new applicants,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may be treated as the Government may think fit, pending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League has taken strong exception to the Bazaars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established within town limits. If it is wrong to issue trading </w:t>
      </w:r>
      <w:r>
        <w:rPr>
          <w:rFonts w:ascii="Times" w:hAnsi="Times" w:eastAsia="Times"/>
          <w:b w:val="0"/>
          <w:i w:val="0"/>
          <w:color w:val="000000"/>
          <w:sz w:val="22"/>
        </w:rPr>
        <w:t>licenses to Indians in towns generally, it is none the less wrong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it is issued in a portion of the town which is called a Bazaar.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Association, therefore, fears that if the Bazaars are established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intention of the Government in accessible parts of towns, </w:t>
      </w:r>
      <w:r>
        <w:rPr>
          <w:rFonts w:ascii="Times" w:hAnsi="Times" w:eastAsia="Times"/>
          <w:b w:val="0"/>
          <w:i w:val="0"/>
          <w:color w:val="000000"/>
          <w:sz w:val="22"/>
        </w:rPr>
        <w:t>the agitation against Indians would continue.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Association, therefore, submits that, looked at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view, the principle of the Bazaar is unsatisfactory.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Association does not admit that there is any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overtrading on the part of the Indians, the best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would be in powers being given to the municipalities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granting of new licenses to trade, subject to revision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 by the Supreme Court. Thus, the existing licenses,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law as to sanitation, proper book-keeping, etc., is observed,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untouched by them, and the granting of new licenses,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European or Indian, would practically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which represents the will of the people. With such a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competition, each community would be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separated in distinct localities. The class of buildings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improved from year to year, and the whole tone of the community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and no offence given to any portion of it. For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believes that, if a good portion of a town were selected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given the choice of going there, a large number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willing to avail themselves of the choice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compulsion.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second ground, the notice in question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the vested interests which the Government intend to protect, in </w:t>
      </w: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 it does not respect all the existing Indian licenses;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 it does not give the right of transfer of licenses from man to </w:t>
      </w:r>
      <w:r>
        <w:rPr>
          <w:rFonts w:ascii="Times" w:hAnsi="Times" w:eastAsia="Times"/>
          <w:b w:val="0"/>
          <w:i w:val="0"/>
          <w:color w:val="000000"/>
          <w:sz w:val="22"/>
        </w:rPr>
        <w:t>man outside Bazaars;</w:t>
      </w:r>
    </w:p>
    <w:p>
      <w:pPr>
        <w:autoSpaceDN w:val="0"/>
        <w:autoSpaceDE w:val="0"/>
        <w:widowControl/>
        <w:spacing w:line="28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it is not clear whether only those who held licenses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Bazaars are alone to have their licenses renewed, or all who </w:t>
      </w:r>
      <w:r>
        <w:rPr>
          <w:rFonts w:ascii="Times" w:hAnsi="Times" w:eastAsia="Times"/>
          <w:b w:val="0"/>
          <w:i w:val="0"/>
          <w:color w:val="000000"/>
          <w:sz w:val="22"/>
        </w:rPr>
        <w:t>traded outside Bazaars before the war whether with or without licenses;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(4)  it is not clear whether, in the case of a firm trading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outside Bazaars, all the partners are to be entitled to a renewal or </w:t>
      </w:r>
      <w:r>
        <w:rPr>
          <w:rFonts w:ascii="Times" w:hAnsi="Times" w:eastAsia="Times"/>
          <w:b w:val="0"/>
          <w:i w:val="0"/>
          <w:color w:val="000000"/>
          <w:sz w:val="22"/>
        </w:rPr>
        <w:t>only one of them;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(5)  it contemplates exemption only in respect of residence.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would crave leave to discuss shortly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points mentioned above.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rPr>
          <w:rFonts w:ascii="Times" w:hAnsi="Times" w:eastAsia="Times"/>
          <w:b w:val="0"/>
          <w:i/>
          <w:color w:val="000000"/>
          <w:sz w:val="22"/>
        </w:rPr>
        <w:t>It does not respect all the existing Indian licenses.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 cannot be laid on this  point, which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 a  matter of  life  and  death to many present  license-holders.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 Indian refugees who returned to the Transvaal with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licenses to trade in towns in which they were not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These they received from British Officers for the full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condition. But towards the end  of last year, in  some towns,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magistrates gave notices that such licenses would not be renewed.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  specifically brought to Mr. Chamberlain’s notice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 Deputation  that waited on him. And he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it that such licenses would be respected and renewed. Yet,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in question would relegate all such traders to Bazaars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year. The matter was brought by the Deputation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notice, who was pleased to say that he would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point. In the opinion of the Association, such traders with,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long-established businesses, having entered into long leases of </w:t>
      </w:r>
      <w:r>
        <w:rPr>
          <w:rFonts w:ascii="Times" w:hAnsi="Times" w:eastAsia="Times"/>
          <w:b w:val="0"/>
          <w:i w:val="0"/>
          <w:color w:val="000000"/>
          <w:sz w:val="22"/>
        </w:rPr>
        <w:t>premises and built upon them, never suspecting that, under British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their tenure of licenses could be assailed, are entitled,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greater consideration than those old license-holders who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returned to the Colony, but whose rights are respected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traded outside Bazaars before the war. In the one case,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an established business; in the other, the man, though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trader, has to. start </w:t>
      </w:r>
      <w:r>
        <w:rPr>
          <w:rFonts w:ascii="Times" w:hAnsi="Times" w:eastAsia="Times"/>
          <w:b w:val="0"/>
          <w:i/>
          <w:color w:val="000000"/>
          <w:sz w:val="22"/>
        </w:rPr>
        <w:t>de novo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Association, therefore, trusts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any decision His Excellency may arrive at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points, this at any rate will be decided favourably to the men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7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(2) It does not give the right of transfer of licenses outside</w:t>
      </w:r>
    </w:p>
    <w:p>
      <w:pPr>
        <w:autoSpaceDN w:val="0"/>
        <w:autoSpaceDE w:val="0"/>
        <w:widowControl/>
        <w:spacing w:line="27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Bazaars.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respects the rights of those who traded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and it does not; for it authorises a renewal up to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the holder. As soon as he thinks that his business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flourishing condition, he has established a goodwill and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retire, the full fruition of honest labour is snatched from the lips.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sell his business, as his license is not transferable, as a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What the deprivation of this simple right of a tradesman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it is unnecessary for the Association to dwell upon.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 are, therefore, to be really respected,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ventures to think that the right of transfer should be recognised.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has been brought out by Mr. William Hosken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gentlemen of standing, who have presented a petition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Lieutenant-Governor on the Notice,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hereinafter more fully referred to, and a copy of which is attached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</w:t>
      </w:r>
      <w:r>
        <w:rPr>
          <w:rFonts w:ascii="Times" w:hAnsi="Times" w:eastAsia="Times"/>
          <w:b w:val="0"/>
          <w:i/>
          <w:color w:val="000000"/>
          <w:sz w:val="22"/>
        </w:rPr>
        <w:t>It is not clear whether only those who held licenses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to trade outside Bazaars are alone to have their licenses</w:t>
      </w:r>
    </w:p>
    <w:p>
      <w:pPr>
        <w:autoSpaceDN w:val="0"/>
        <w:autoSpaceDE w:val="0"/>
        <w:widowControl/>
        <w:spacing w:line="27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renewed, or all who traded outside Bazaars before war, whether</w:t>
      </w:r>
    </w:p>
    <w:p>
      <w:pPr>
        <w:autoSpaceDN w:val="0"/>
        <w:autoSpaceDE w:val="0"/>
        <w:widowControl/>
        <w:spacing w:line="27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with or without licenses.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important point. There were many Indians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traded before the war, had no licenses issued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held licenses. Many traded on the tender of license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in the name of white men—all with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Such a state of things was tolerated because of the pressure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British Govornment. Now the preamble of the Notice says</w:t>
      </w:r>
      <w:r>
        <w:rPr>
          <w:rFonts w:ascii="Times" w:hAnsi="Times" w:eastAsia="Times"/>
          <w:b w:val="0"/>
          <w:i w:val="0"/>
          <w:color w:val="000000"/>
          <w:sz w:val="22"/>
        </w:rPr>
        <w:t>“with due regard to the vested interests of those Asiatics who were</w:t>
      </w:r>
    </w:p>
    <w:p>
      <w:pPr>
        <w:autoSpaceDN w:val="0"/>
        <w:autoSpaceDE w:val="0"/>
        <w:widowControl/>
        <w:spacing w:line="240" w:lineRule="exact" w:before="3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given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Lieutenant-Governor”1-5-1903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outside Bazaars at the commencement of hostilities”.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3rd Clause speaks of Asiatic traders “who </w:t>
      </w:r>
      <w:r>
        <w:rPr>
          <w:rFonts w:ascii="Times" w:hAnsi="Times" w:eastAsia="Times"/>
          <w:b w:val="0"/>
          <w:i/>
          <w:color w:val="000000"/>
          <w:sz w:val="22"/>
        </w:rPr>
        <w:t>held licenses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commencement’,, etc. Many Indians, therefore, would suffer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is restricted to those only who </w:t>
      </w:r>
      <w:r>
        <w:rPr>
          <w:rFonts w:ascii="Times" w:hAnsi="Times" w:eastAsia="Times"/>
          <w:b w:val="0"/>
          <w:i/>
          <w:color w:val="000000"/>
          <w:sz w:val="22"/>
        </w:rPr>
        <w:t>held licenses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war, </w:t>
      </w:r>
      <w:r>
        <w:rPr>
          <w:rFonts w:ascii="Times" w:hAnsi="Times" w:eastAsia="Times"/>
          <w:b w:val="0"/>
          <w:i w:val="0"/>
          <w:color w:val="000000"/>
          <w:sz w:val="22"/>
        </w:rPr>
        <w:t>as distinguished from those who traded before war.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rPr>
          <w:rFonts w:ascii="Times" w:hAnsi="Times" w:eastAsia="Times"/>
          <w:b w:val="0"/>
          <w:i/>
          <w:color w:val="000000"/>
          <w:sz w:val="22"/>
        </w:rPr>
        <w:t>It is not clear whether in the case of a firm trading before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waroutside Bazaars, all the partners are to be entitled to a</w:t>
      </w:r>
    </w:p>
    <w:p>
      <w:pPr>
        <w:autoSpaceDN w:val="0"/>
        <w:autoSpaceDE w:val="0"/>
        <w:widowControl/>
        <w:spacing w:line="27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renewal or only one of them.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point is left open by the Notice. It would be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allow a license to one partner who may come first, and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another or others. All traded before the war, and if a license was </w:t>
      </w:r>
      <w:r>
        <w:rPr>
          <w:rFonts w:ascii="Times" w:hAnsi="Times" w:eastAsia="Times"/>
          <w:b w:val="0"/>
          <w:i w:val="0"/>
          <w:color w:val="000000"/>
          <w:sz w:val="22"/>
        </w:rPr>
        <w:t>issued, all had an equal right to it.</w:t>
      </w:r>
    </w:p>
    <w:p>
      <w:pPr>
        <w:autoSpaceDN w:val="0"/>
        <w:autoSpaceDE w:val="0"/>
        <w:widowControl/>
        <w:spacing w:line="27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(5) It contemplates exemption only in respect of residence.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community, the whole principle of exemption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sore point. Why an Indian should have to take out an exemption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pose as superior to his other countrymen, before he can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he likes on British soil, is difficult to understand.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accommodating oneself to such (if the Association may be excused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 term) an offensive principle for the sake of argument,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exemption only applies to residence. His Excellency was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 exemption extended to trade as well as residence.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clearly limits it to residence. There would be some value in </w:t>
      </w:r>
      <w:r>
        <w:rPr>
          <w:rFonts w:ascii="Times" w:hAnsi="Times" w:eastAsia="Times"/>
          <w:b w:val="0"/>
          <w:i w:val="0"/>
          <w:color w:val="000000"/>
          <w:sz w:val="22"/>
        </w:rPr>
        <w:t>it, if it was meant to be an exemption from the whole Law 3 of l 885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Association is anxious not to labour the point.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protest is against the whole Notice. In its opinion,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Declaration of Her late Majesty’s Government,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in view of impending new legislation, is full of ambiguity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leaves the Indian community in practically the same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under which it has been for the last 15 years, and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a right to be free on the establishment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entered on the costly war, if mainly for the redress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grievances of the European Uitlander, not a little also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redress of those of the Indian.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ROHIBITION 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ROPERTY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OCATIONS</w:t>
      </w:r>
    </w:p>
    <w:p>
      <w:pPr>
        <w:autoSpaceDN w:val="0"/>
        <w:autoSpaceDE w:val="0"/>
        <w:widowControl/>
        <w:spacing w:line="260" w:lineRule="exact" w:before="14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3 of 1885 prevents Indians from owning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in the Colony except in streets, wards and Locations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by Government. The Association respectfully considers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 serious hardship and injury to the loyal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British subject cannot buy a piece of land where he likes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territories is a thing extremely difficult to understand.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hoping that this disability would be removed by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that is now being considered and, therefore, refrains from </w:t>
      </w:r>
      <w:r>
        <w:rPr>
          <w:rFonts w:ascii="Times" w:hAnsi="Times" w:eastAsia="Times"/>
          <w:b w:val="0"/>
          <w:i w:val="0"/>
          <w:color w:val="000000"/>
          <w:sz w:val="22"/>
        </w:rPr>
        <w:t>making any further remarks on the question.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IV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 that every State had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its citizens, a principle which the Association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admitted, and still does admit. But, in the opinion of the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fear of an Asiatic influx into the Colony.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stringent restrictive laws in force in the maritime Colonies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That fact, coupledwith the disinclination of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to emigrate from India, are a substantial bar to any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 of Indians. But the European Colonists think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reason for coercive legislation is this fear of the influx.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therefore, would accept without demur any legislation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restrictive character which is applicable to all, does not recognise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distinc-tion, and leaves the door open for a respectable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such Indians as may be necessary for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Indians established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petition horeinbefore referred to, Mr. William Hosken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petitioners have suggested the adoption of the Natal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Immigration Restriction Act, with certain modifications.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would gladly accept the solution proposed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provided that the educational test recognises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principal Indian languages, and the Law gives authority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to grant special permission to servants, managers and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be for a limited term, who may be required for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>Indian merchants.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welfare of the British Indians in South Africa is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Excellency’s hands. The Bazaar Notice is already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far-reaching effect in other parts of South Africa, and if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are curtailed, or legislation on colour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in this Crown Colony, and that at the hands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Excellency, holding the dual position of High Commissioner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Governor, and occupying a very large place in the hearts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South Africa, the self-governing Colonies of the Cape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Hope and Natal will not be slow to copy any such legislation.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humble opinion of the Association, it is only partially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this country has been won by the white man. The arrival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Contingent at the nick of time was no mean contribution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 from India. Nor did the Contingent consist wholly of white men;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a large number of </w:t>
      </w:r>
      <w:r>
        <w:rPr>
          <w:rFonts w:ascii="Times" w:hAnsi="Times" w:eastAsia="Times"/>
          <w:b w:val="0"/>
          <w:i/>
          <w:color w:val="000000"/>
          <w:sz w:val="22"/>
        </w:rPr>
        <w:t>dhooley</w:t>
      </w:r>
      <w:r>
        <w:rPr>
          <w:rFonts w:ascii="Times" w:hAnsi="Times" w:eastAsia="Times"/>
          <w:b w:val="0"/>
          <w:i w:val="0"/>
          <w:color w:val="000000"/>
          <w:sz w:val="22"/>
        </w:rPr>
        <w:t>-bearers and other followers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were just as useful, and who braved the perils just as much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soldiers. The local Indians were not behindhand in doing their duty.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soldiers are fighting the Empire’s battles in many parts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are taught from their infancy the principle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equality between British subjects in the eye of the law. The people of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received their charter of liberty in 1857,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the termination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sanguinary strife, in which, it has often been acknowledged,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sterling loyalty of the people at large, put to a most severe test, saved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India for the Empire.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British Indians pray for is very little. They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political power. They admit the British race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race in South Africa. They admit the principle of restricting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influx of cheap labour, no matter from which source it may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they ask for is freedom for those that are now settled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allowed to come in future to trade, to move about,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landed property without any hindrance save the ordinary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And they ask for abrogation of legislation that imposes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on them because they wear a brown skin.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or a portion of them, do indeed ask for drastic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Indians, and they are strong. The Indians are weak.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has always been known to protect the weak.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humbly appeals to His Excellency to extend that pro-</w:t>
      </w:r>
      <w:r>
        <w:rPr>
          <w:rFonts w:ascii="Times" w:hAnsi="Times" w:eastAsia="Times"/>
          <w:b w:val="0"/>
          <w:i w:val="0"/>
          <w:color w:val="000000"/>
          <w:sz w:val="22"/>
        </w:rPr>
        <w:t>tection to the community and grant its prayer.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9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]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 printed copy: C. W. 2940, India Office: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Judicial and Public Records, 402, and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18-6-1903.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slip; the Queen’s Proclamation was issued in 1858.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PETITION TO NATAL LEGISLATURE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THE 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10,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OF</w:t>
      </w:r>
    </w:p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LEGISLATIVE COUNCIL OF THE COLONY OF THE TRANSVAAL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IN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APACITY AS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 THAT,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is the Chairman of the British Indian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represents the British Indians residing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Petitioner, on behalf of the Association above named,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pectfully protests. against the amendment made in clause No l1 of the </w:t>
      </w:r>
      <w:r>
        <w:rPr>
          <w:rFonts w:ascii="Times" w:hAnsi="Times" w:eastAsia="Times"/>
          <w:b w:val="0"/>
          <w:i w:val="0"/>
          <w:color w:val="000000"/>
          <w:sz w:val="22"/>
        </w:rPr>
        <w:t>Draft Ordinance for Elective Municipal Councils now under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sideration by this Honourable House.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amendment, imposing as it does a disqualification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Voters at the election of Town Councillors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among others, casts a slur on the ancient and loyal Indian </w:t>
      </w:r>
      <w:r>
        <w:rPr>
          <w:rFonts w:ascii="Times" w:hAnsi="Times" w:eastAsia="Times"/>
          <w:b w:val="0"/>
          <w:i w:val="0"/>
          <w:color w:val="000000"/>
          <w:sz w:val="22"/>
        </w:rPr>
        <w:t>race.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has followed, not without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pain, the debate in this Honourable House on the clause in question,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treated on a footing of equality with the Natives of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begs leave respectfully to remind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that the Indian nation has been used to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for ages past, as the following from Sir Henry </w:t>
      </w:r>
      <w:r>
        <w:rPr>
          <w:rFonts w:ascii="Times" w:hAnsi="Times" w:eastAsia="Times"/>
          <w:b w:val="0"/>
          <w:i w:val="0"/>
          <w:color w:val="000000"/>
          <w:sz w:val="22"/>
        </w:rPr>
        <w:t>Sumner Maine’s works would show.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does not appear to me a hazardous proposition that the Indian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ancient European systems of enjoyment and tillage by men grouped in village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are in all essential particulars identical. . . .</w:t>
      </w:r>
    </w:p>
    <w:p>
      <w:pPr>
        <w:autoSpaceDN w:val="0"/>
        <w:autoSpaceDE w:val="0"/>
        <w:widowControl/>
        <w:spacing w:line="240" w:lineRule="exact" w:before="60" w:after="0"/>
        <w:ind w:left="9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Indian phenomenon has been more carefully examined, and by men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thoroughly in earnest, than the village community. For many years past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discovery and recognition of its existence have ranked among the greatest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achievements of Anglo-Indian administration. . . . If very general language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employed, the description of the Teutonic or Scandinavian village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might actually serve as a description of the same institution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India. . . .The description given by Maurer of the Teutonic Mark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Townships as his researches have shown it to him, might here again pass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account, so far as it goes, of an Indian village.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day in India, there are hundreds of Municipalities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are managed by Indian Councillors.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 Indian residents in the Transvaal have exercised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Municipal franchise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Nor do the articles of Surrender referred to as the Treaty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Vereeniging, in your Petitioner’s humble opinion, affect the position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British Indians since they apply only to the Natives, as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 from clause 8 thereof which provides that “the question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granting the franchise to natives will not be decided until after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introduction of self-government”.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of the kind of franchise does not arise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case of the British Indians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dominance of the British race in South Africa,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Petitioner’s humble opinion, would not be affected by granting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franchise to such British Indians as may be otherwise fitted </w:t>
      </w:r>
      <w:r>
        <w:rPr>
          <w:rFonts w:ascii="Times" w:hAnsi="Times" w:eastAsia="Times"/>
          <w:b w:val="0"/>
          <w:i w:val="0"/>
          <w:color w:val="000000"/>
          <w:sz w:val="22"/>
        </w:rPr>
        <w:t>for its exercise.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of colour, although legally made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 by the late Government, is repugnant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and your Petitioner respectfully submits, subversive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broad foundation on which the British Empire is built.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in question, your Petitioner submits with </w:t>
      </w:r>
      <w:r>
        <w:rPr>
          <w:rFonts w:ascii="Times" w:hAnsi="Times" w:eastAsia="Times"/>
          <w:b w:val="0"/>
          <w:i w:val="0"/>
          <w:color w:val="000000"/>
          <w:sz w:val="22"/>
        </w:rPr>
        <w:t>deference, disregards the feelings of the British Indians altogether.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Petitioner, therefore, humbly prays that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would reconsider the amendment and extend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 British Indians or grant such other relief as to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House may seem meet.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 shall,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for ever pray.</w:t>
      </w:r>
    </w:p>
    <w:p>
      <w:pPr>
        <w:autoSpaceDN w:val="0"/>
        <w:autoSpaceDE w:val="0"/>
        <w:widowControl/>
        <w:spacing w:line="266" w:lineRule="exact" w:before="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18"/>
        </w:rPr>
        <w:t>]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THE BRITISH INDIAN IN SOUTH AFRICA</w:t>
      </w:r>
    </w:p>
    <w:p>
      <w:pPr>
        <w:autoSpaceDN w:val="0"/>
        <w:autoSpaceDE w:val="0"/>
        <w:widowControl/>
        <w:spacing w:line="294" w:lineRule="exact" w:before="1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(T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2"/>
        </w:rPr>
        <w:t>)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last issue we gave a bird’s-eye view of the legal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Indians in South Africa. The Transvaal deserves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passing attention. There, as our readers will recollect, the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acute. The restrictions are most galling. What adds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the utterly unsympathetic attitude of the officials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of the Asiatic Department.</w:t>
      </w:r>
    </w:p>
    <w:p>
      <w:pPr>
        <w:autoSpaceDN w:val="0"/>
        <w:tabs>
          <w:tab w:pos="550" w:val="left"/>
          <w:tab w:pos="2710" w:val="left"/>
          <w:tab w:pos="3510" w:val="left"/>
          <w:tab w:pos="4930" w:val="left"/>
          <w:tab w:pos="6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Boer rule, while the laws were very harsh,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was as lax as it well could be. The officials who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laws did not share the prejudice that gave birth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was by no means over-anxious to drive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who had a large number of Boer customers into Locations;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it ever showed signs of activity, the protecting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 were stretched forth to stay it. We cannot but recall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gratitude the encouragement given by the then Vice-Consul,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Emrys Evans, who, when he heard that the British Indians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notice to go into Locations, said in effect: ‘Ignore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and if any force is attempted, I will protect you’.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although the position was undoubtedly one of suspense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uncertainty, Indians traded in the Transvaal practically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molestation. Many traded on the strength of tenders of license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 names of Europeans. And all this was done openly.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knew it, and connived at it. An attempt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foot-path bye-laws was met by a severe protest from the then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Commissioner; and 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Leyds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disclaimed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attempt, and assured Her late Majesty’s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the intention of the Boer Government to enforce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byelaws against the Asiatics. Of course, the immigration was totally </w:t>
      </w:r>
      <w:r>
        <w:rPr>
          <w:rFonts w:ascii="Times" w:hAnsi="Times" w:eastAsia="Times"/>
          <w:b w:val="0"/>
          <w:i w:val="0"/>
          <w:color w:val="000000"/>
          <w:sz w:val="22"/>
        </w:rPr>
        <w:t>unrestricted.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position is entirely changed. There is no more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laxity, no more connivance. Some of the officials are sorry for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mildness which prevents them from enforcing the legislation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There is no effectual protest against their acts. The result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is unattainable, unless our countrymen approach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Lieutenant-Governor who, we are aware, is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>hold the scales evenly. After British occupation, the policy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was to respect the position that the Indians held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pending new legislation on the question. Most of the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who were fortunate enough to reach the Colony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few months were, therefore, allowed licenses to trade in townships.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however, that policy has been set aside in favour of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severity. An Indiantrader is not allowed to have his licenses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person. He cannot, therefore, sell his business as a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concern. There was no such difficulty during the Boer rule.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made by the local authorities in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to enforce the foot-path bye-laws. Immigration has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been virtually stopped. The Plague scare has provided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prohibiting it altogether from Natal. And it is after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Indian refugees get permits to return to their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Delagoa Bay or Cape Town. Contrast this with the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unrestricted immigration of the European newcomers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subjects. The institution of the Asiatic Offices has filled the cup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woe, and has marked a sharp distinction in the eye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Europeans and Indians. The division is,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British subjects and non-British subjects, which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division, not between the civilized and the uncivilized,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Rhodes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laid it down, but it is the most unnatural, namely,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people and the coloured people. Such, in brief, is the dark cloud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hangs over our countrymen in the Transvaal. But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We have unfailing faith in British Justice. And we hope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present situation is but a storm before a calm.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Mr. Chamberlain’s advocacy of our countrymen’s cause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during their troubles under the late foreign rule;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his address to the Colonial Premiers laying down the rule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immigration; we have also the speeches of the Imperial Ministers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outbreak of war as an earnest that we would not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overboard; and last, but not least, we believe in the watchfulness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All-Wise Providence who dispenses Justice with an unerring hand.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11-6-1903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Cecil Rhodes.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THE LION AND THE LAMB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upon a time a lamb was drinking from a sparkling stream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lion, so the story says, came upon the scene. Wanting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pretext for devouring the lamb, he muddled the water, and </w:t>
      </w:r>
      <w:r>
        <w:rPr>
          <w:rFonts w:ascii="Times" w:hAnsi="Times" w:eastAsia="Times"/>
          <w:b w:val="0"/>
          <w:i w:val="0"/>
          <w:color w:val="000000"/>
          <w:sz w:val="22"/>
        </w:rPr>
        <w:t>saddling the responsibility upon the lamb began abusing him. “Sire,”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the lamb, “the water is running from your side, so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dirtied it”. “Shut up,” said his lionic majesty, “if it is not you,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your father”. “But my father is dead,” gently pleaded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lamb. “Stop all that nonsense, it must be some kinsman of yours,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then,” and so saying, the lion made short work of the lamb.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immortal Aesop’s days. In our days, the European lion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repeat the feat on the Indian lamb.  He, therefore, says in effectto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Indian, “I will have none of you, for you dwell in shanties,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on the smell of an oil rag”. The poor Indian pleads, “But 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look at the fact that all these years I have been trying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do? In the whole of Grey Street, for instance,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replacing the shanties by substantial buildings, and the process is </w:t>
      </w:r>
      <w:r>
        <w:rPr>
          <w:rFonts w:ascii="Times" w:hAnsi="Times" w:eastAsia="Times"/>
          <w:b w:val="0"/>
          <w:i w:val="0"/>
          <w:color w:val="000000"/>
          <w:sz w:val="22"/>
        </w:rPr>
        <w:t>slowly but surely going on.” “So much the worse for you then,”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roars the European lion. “How dare you build such palaces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encroach on my preserves? You are certainly doomed now.”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gist of the minute presented by His Worship the Mayor 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proposed Asiatic Bazaars. Like the boy in the tub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well-known pictorial advertisement, the Europeans won’t be happy till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“got it”—namely, the extinction of the free Indian.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some Indians have prospered during the last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bought landed property, and built substantial structures,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put thousands of pounds into European pockets,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for the Europeans. But we had expected better things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sober-minded, patriotic and just Mr. Ellis Brown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his Bazaar proposal is neither sober nor patriotic,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he has seen fit to support it is hardly just.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cannot be sober, because it is not considered final in the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birth, and is now being reconsidered. It is not patriotic,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made irrespective of what his fellow-British subjects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it. As to the manner in which it has been supported, the less </w:t>
      </w:r>
      <w:r>
        <w:rPr>
          <w:rFonts w:ascii="Times" w:hAnsi="Times" w:eastAsia="Times"/>
          <w:b w:val="0"/>
          <w:i w:val="0"/>
          <w:color w:val="000000"/>
          <w:sz w:val="22"/>
        </w:rPr>
        <w:t>said about it the better. That a gentleman occupying the civic chair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Mayor of Durban.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Borough should make random statements which cannot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searchlight of facts is very distressing indeed. We can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spell of Lord Milner’s authority, and in the hurry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rush, having no time to study the subject, the injustice done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community has been unconsciously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who runs may read that the Immigration Restriction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proved a failure from the anti-Asiatic standpoint,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has been groaning under the weight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certificates and passes issued under the law, and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exercised on every ship bringing Indian passengers.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to our readers’ attention the latest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Officer. As to the Dealers’ Licenses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His Worship accuses the Town officers in the Colony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their duties conscientiously, a material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licences is impossible, if only because traders are absolutely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mercy of the licensing officers. We ask for figures.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 the  most  potent  causes  of  the  revival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feeling  is  the  continued  increase of  indentured 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India. We  read  that  the Immigration  Trust  Board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the ever-increasing applications. But the Colony persists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that sin, and wishes to avoid the consequences. We say </w:t>
      </w:r>
      <w:r>
        <w:rPr>
          <w:rFonts w:ascii="Times" w:hAnsi="Times" w:eastAsia="Times"/>
          <w:b w:val="0"/>
          <w:i w:val="0"/>
          <w:color w:val="000000"/>
          <w:sz w:val="22"/>
        </w:rPr>
        <w:t>with all the earnestness we can command: stop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you will soon see the number of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materially diminishing as years roll by. It would furnish a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as to whether the Colony can or cannot </w:t>
      </w:r>
      <w:r>
        <w:rPr>
          <w:rFonts w:ascii="Times" w:hAnsi="Times" w:eastAsia="Times"/>
          <w:b w:val="0"/>
          <w:i w:val="0"/>
          <w:color w:val="000000"/>
          <w:sz w:val="22"/>
        </w:rPr>
        <w:t>dispense with such labour.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can, well and good. If it cannot, then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potent reason for stopping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‘pin-prick’ policy towards a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LORD MILNER ON THE ASIATIC QUESTION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High Commissioner for South Africa has </w:t>
      </w:r>
      <w:r>
        <w:rPr>
          <w:rFonts w:ascii="Times" w:hAnsi="Times" w:eastAsia="Times"/>
          <w:b w:val="0"/>
          <w:i w:val="0"/>
          <w:color w:val="000000"/>
          <w:sz w:val="22"/>
        </w:rPr>
        <w:t>boldly spoken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against the “savagery of the opposition”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Asiatic. He would have none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 distinction. ‘Equal rights </w:t>
      </w:r>
      <w:r>
        <w:rPr>
          <w:rFonts w:ascii="Times" w:hAnsi="Times" w:eastAsia="Times"/>
          <w:b w:val="0"/>
          <w:i w:val="0"/>
          <w:color w:val="000000"/>
          <w:sz w:val="22"/>
        </w:rPr>
        <w:t>for all civilized men South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Zambesi’, is His Lordship’s motto, </w:t>
      </w:r>
      <w:r>
        <w:rPr>
          <w:rFonts w:ascii="Times" w:hAnsi="Times" w:eastAsia="Times"/>
          <w:b w:val="0"/>
          <w:i w:val="0"/>
          <w:color w:val="000000"/>
          <w:sz w:val="22"/>
        </w:rPr>
        <w:t>as it was that of the late Mr. Rhodes.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 to the British Indian Deputation that waited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>22nd ultimo. He further assured it that the Government had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against the Indians, and that it did not like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late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as affecting them. For all this and much more in his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we are deeply thankful to His Excellency. But </w:t>
      </w:r>
      <w:r>
        <w:rPr>
          <w:rFonts w:ascii="Times" w:hAnsi="Times" w:eastAsia="Times"/>
          <w:b w:val="0"/>
          <w:i w:val="0"/>
          <w:color w:val="000000"/>
          <w:sz w:val="22"/>
        </w:rPr>
        <w:t>when Lord Milner</w:t>
      </w:r>
      <w:r>
        <w:rPr>
          <w:rFonts w:ascii="Times" w:hAnsi="Times" w:eastAsia="Times"/>
          <w:b w:val="0"/>
          <w:i w:val="0"/>
          <w:color w:val="000000"/>
          <w:sz w:val="22"/>
        </w:rPr>
        <w:t>descended to particulars and the practical appli-</w:t>
      </w:r>
      <w:r>
        <w:rPr>
          <w:rFonts w:ascii="Times" w:hAnsi="Times" w:eastAsia="Times"/>
          <w:b w:val="0"/>
          <w:i w:val="0"/>
          <w:color w:val="000000"/>
          <w:sz w:val="22"/>
        </w:rPr>
        <w:t>cability of his propositions,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a feeling of disappointment.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Asiatic Office. The officers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estimable men,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sorry indeed if they were not provided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disestablishment of that Office. And vet, what good has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His Lordship’s justification.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he could not see the Colonial Secretary: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said His Excellency,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Office was a necessity;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could have his grievances heard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Indian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find it so. The Asiatic Officer at present is merely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conduit,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faulty one because of the constitution of his office. In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instance is the Indian able to avoid having to see the regular </w:t>
      </w:r>
      <w:r>
        <w:rPr>
          <w:rFonts w:ascii="Times" w:hAnsi="Times" w:eastAsia="Times"/>
          <w:b w:val="0"/>
          <w:i w:val="0"/>
          <w:color w:val="000000"/>
          <w:sz w:val="22"/>
        </w:rPr>
        <w:t>officers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has any business to do: such is the report that </w:t>
      </w:r>
      <w:r>
        <w:rPr>
          <w:rFonts w:ascii="Times" w:hAnsi="Times" w:eastAsia="Times"/>
          <w:b w:val="0"/>
          <w:i w:val="0"/>
          <w:color w:val="000000"/>
          <w:sz w:val="22"/>
        </w:rPr>
        <w:t>reaches us from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Having nothing of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>engage his attention, he ‘finds some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 still to do’. For,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>the Asiatic Office that has invented the system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photographs </w:t>
      </w:r>
      <w:r>
        <w:rPr>
          <w:rFonts w:ascii="Times" w:hAnsi="Times" w:eastAsia="Times"/>
          <w:b w:val="0"/>
          <w:i w:val="0"/>
          <w:color w:val="000000"/>
          <w:sz w:val="22"/>
        </w:rPr>
        <w:t>and branded its protege as a criminal? With due respect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Excellency, we do think that the man who has the practical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judge of the usefulness or otherwise of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is emphatic on the £3 tax.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have thought fit, and we think wisely, to bow to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and not to appeal to Mr. Chamberlain.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time, itdoes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inconsistent to a lay mind that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should in theory object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distinction, and in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justify the imposition of a penalty on colour.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 us,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amount but the principle that is objectionable.  A Kaffir is </w:t>
      </w:r>
      <w:r>
        <w:rPr>
          <w:rFonts w:ascii="Times" w:hAnsi="Times" w:eastAsia="Times"/>
          <w:b w:val="0"/>
          <w:i w:val="0"/>
          <w:color w:val="000000"/>
          <w:sz w:val="22"/>
        </w:rPr>
        <w:t>tobe taxed because he does not work enough: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is to be taxed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works too much, as Sir Hiram Maim would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thing in common between the so is that they do not wear a white</w:t>
      </w:r>
      <w:r>
        <w:rPr>
          <w:rFonts w:ascii="Times" w:hAnsi="Times" w:eastAsia="Times"/>
          <w:b w:val="0"/>
          <w:i w:val="0"/>
          <w:color w:val="000000"/>
          <w:sz w:val="22"/>
        </w:rPr>
        <w:t>skin.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justifies the Bazaars on much the same ground: </w:t>
      </w:r>
      <w:r>
        <w:rPr>
          <w:rFonts w:ascii="Times" w:hAnsi="Times" w:eastAsia="Times"/>
          <w:b w:val="0"/>
          <w:i w:val="0"/>
          <w:color w:val="000000"/>
          <w:sz w:val="22"/>
        </w:rPr>
        <w:t>namely,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colour. The Deputation very reasonably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removal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should be left optional; it would be found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poorer class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go to Bazaars of their own accord. </w:t>
      </w:r>
      <w:r>
        <w:rPr>
          <w:rFonts w:ascii="Times" w:hAnsi="Times" w:eastAsia="Times"/>
          <w:b w:val="0"/>
          <w:i w:val="0"/>
          <w:color w:val="000000"/>
          <w:sz w:val="22"/>
        </w:rPr>
        <w:t>But His Lordship could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his way to do that Why?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is a coloured man! There is</w:t>
      </w:r>
      <w:r>
        <w:rPr>
          <w:rFonts w:ascii="Times" w:hAnsi="Times" w:eastAsia="Times"/>
          <w:b w:val="0"/>
          <w:i w:val="0"/>
          <w:color w:val="000000"/>
          <w:sz w:val="22"/>
        </w:rPr>
        <w:t>no law to force the poor whites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particular quarter. The idea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is hateful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Englishman, as applied to himself. An erudite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Bishop once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Would see the whole English nation rather free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drunken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and sober. The Indian may not go the same length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divine, but it may be permitted to him to resent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>when its</w:t>
      </w:r>
      <w:r>
        <w:rPr>
          <w:rFonts w:ascii="Times" w:hAnsi="Times" w:eastAsia="Times"/>
          <w:b w:val="0"/>
          <w:i w:val="0"/>
          <w:color w:val="000000"/>
          <w:sz w:val="22"/>
        </w:rPr>
        <w:t>effect is</w:t>
      </w:r>
      <w:r>
        <w:rPr>
          <w:rFonts w:ascii="Times" w:hAnsi="Times" w:eastAsia="Times"/>
          <w:b w:val="0"/>
          <w:i w:val="0"/>
          <w:color w:val="000000"/>
          <w:sz w:val="22"/>
        </w:rPr>
        <w:t>to degrade him.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consolation in the thought that the bazaar Notice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which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protested is merely temporary,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 is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new legislation. We only hope and </w:t>
      </w:r>
      <w:r>
        <w:rPr>
          <w:rFonts w:ascii="Times" w:hAnsi="Times" w:eastAsia="Times"/>
          <w:b w:val="0"/>
          <w:i w:val="0"/>
          <w:color w:val="000000"/>
          <w:sz w:val="22"/>
        </w:rPr>
        <w:t>pray that Providence will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His Excellency that he will bring </w:t>
      </w:r>
      <w:r>
        <w:rPr>
          <w:rFonts w:ascii="Times" w:hAnsi="Times" w:eastAsia="Times"/>
          <w:b w:val="0"/>
          <w:i w:val="0"/>
          <w:color w:val="000000"/>
          <w:sz w:val="22"/>
        </w:rPr>
        <w:t>out legislation that will put to an 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and for all the eternal </w:t>
      </w:r>
      <w:r>
        <w:rPr>
          <w:rFonts w:ascii="Times" w:hAnsi="Times" w:eastAsia="Times"/>
          <w:b w:val="0"/>
          <w:i w:val="0"/>
          <w:color w:val="000000"/>
          <w:sz w:val="22"/>
        </w:rPr>
        <w:t>anxiety and stress under which the Indian has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Indeed, it is time that the Indian had rest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pin-pricks to which he been subjected there for the past eighteen </w:t>
      </w:r>
      <w:r>
        <w:rPr>
          <w:rFonts w:ascii="Times" w:hAnsi="Times" w:eastAsia="Times"/>
          <w:b w:val="0"/>
          <w:i w:val="0"/>
          <w:color w:val="000000"/>
          <w:sz w:val="22"/>
        </w:rPr>
        <w:t>months at</w:t>
      </w:r>
      <w:r>
        <w:rPr>
          <w:rFonts w:ascii="Times" w:hAnsi="Times" w:eastAsia="Times"/>
          <w:b w:val="0"/>
          <w:i w:val="0"/>
          <w:color w:val="000000"/>
          <w:sz w:val="22"/>
        </w:rPr>
        <w:t>least more than during the old regime.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WITH WHAT MEASURE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>, &amp;C.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request  His Excellency Lord Milner to ponder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as  the heading of this note.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seriously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Indian Government  that  it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>him have indentured Indians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resources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on the understanding  that, as 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indentures are </w:t>
      </w:r>
      <w:r>
        <w:rPr>
          <w:rFonts w:ascii="Times" w:hAnsi="Times" w:eastAsia="Times"/>
          <w:b w:val="0"/>
          <w:i w:val="0"/>
          <w:color w:val="000000"/>
          <w:sz w:val="22"/>
        </w:rPr>
        <w:t>finished, they should be compelled to return to India.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 far seems to have turned a deaf ear  to  the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ask  His Excellency whether he would for a single moment </w:t>
      </w:r>
      <w:r>
        <w:rPr>
          <w:rFonts w:ascii="Times" w:hAnsi="Times" w:eastAsia="Times"/>
          <w:b w:val="0"/>
          <w:i w:val="0"/>
          <w:color w:val="000000"/>
          <w:sz w:val="22"/>
        </w:rPr>
        <w:t>accept such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pro-posal as he has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 Europeans?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 not. We are entirely at one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League, that  there  should  be 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Indian immigration,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encouragement, and even assistance,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white men. </w:t>
      </w:r>
      <w:r>
        <w:rPr>
          <w:rFonts w:ascii="Times" w:hAnsi="Times" w:eastAsia="Times"/>
          <w:b w:val="0"/>
          <w:i w:val="0"/>
          <w:color w:val="000000"/>
          <w:sz w:val="22"/>
        </w:rPr>
        <w:t>We certainly appreciate the sentiment that the country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European settlement, it should be kept for them so  far 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the well-being of the Empire as a whole. Where we beg </w:t>
      </w:r>
      <w:r>
        <w:rPr>
          <w:rFonts w:ascii="Times" w:hAnsi="Times" w:eastAsia="Times"/>
          <w:b w:val="0"/>
          <w:i w:val="0"/>
          <w:color w:val="000000"/>
          <w:sz w:val="22"/>
        </w:rPr>
        <w:t>to differ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 is when it would shut out free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altogether, or refuse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opportunity to the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settled in the country. The true solution of the colour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treating every coloured man as a beast, an animal </w:t>
      </w:r>
      <w:r>
        <w:rPr>
          <w:rFonts w:ascii="Times" w:hAnsi="Times" w:eastAsia="Times"/>
          <w:b w:val="0"/>
          <w:i w:val="0"/>
          <w:color w:val="000000"/>
          <w:sz w:val="22"/>
        </w:rPr>
        <w:t>having no feelings, but in</w:t>
      </w:r>
      <w:r>
        <w:rPr>
          <w:rFonts w:ascii="Times" w:hAnsi="Times" w:eastAsia="Times"/>
          <w:b w:val="0"/>
          <w:i w:val="0"/>
          <w:color w:val="000000"/>
          <w:sz w:val="22"/>
        </w:rPr>
        <w:t>actually flooding the country with white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men. If this cannot be done, if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introduce Indian labour, then </w:t>
      </w:r>
      <w:r>
        <w:rPr>
          <w:rFonts w:ascii="Times" w:hAnsi="Times" w:eastAsia="Times"/>
          <w:b w:val="0"/>
          <w:i w:val="0"/>
          <w:color w:val="000000"/>
          <w:sz w:val="22"/>
        </w:rPr>
        <w:t>we say, be just be fair, do unto us as you</w:t>
      </w:r>
      <w:r>
        <w:rPr>
          <w:rFonts w:ascii="Times" w:hAnsi="Times" w:eastAsia="Times"/>
          <w:b w:val="0"/>
          <w:i w:val="0"/>
          <w:color w:val="000000"/>
          <w:sz w:val="22"/>
        </w:rPr>
        <w:t>would be done 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11-6-1903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65. THE BRITISH INDIAN IN SOUTH AFRICA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RANGE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IVER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the full text of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>law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Orange Free State. That law allows no footing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Indian. He may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to remain in the State practically as a </w:t>
      </w:r>
      <w:r>
        <w:rPr>
          <w:rFonts w:ascii="Times" w:hAnsi="Times" w:eastAsia="Times"/>
          <w:b w:val="0"/>
          <w:i w:val="0"/>
          <w:color w:val="000000"/>
          <w:sz w:val="22"/>
        </w:rPr>
        <w:t>labourer, pure and simple,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too, not without the permission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State President. Should he be found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permission, he is </w:t>
      </w:r>
      <w:r>
        <w:rPr>
          <w:rFonts w:ascii="Times" w:hAnsi="Times" w:eastAsia="Times"/>
          <w:b w:val="0"/>
          <w:i w:val="0"/>
          <w:color w:val="000000"/>
          <w:sz w:val="22"/>
        </w:rPr>
        <w:t>liable to pay a fine of £25, or to go to prison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3 months. He must </w:t>
      </w:r>
      <w:r>
        <w:rPr>
          <w:rFonts w:ascii="Times" w:hAnsi="Times" w:eastAsia="Times"/>
          <w:b w:val="0"/>
          <w:i w:val="0"/>
          <w:color w:val="000000"/>
          <w:sz w:val="22"/>
        </w:rPr>
        <w:t>pay a poll-tax of ten shillings per annum. Curiously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the law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apply to the Malays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Cape Colony. This law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blot the statute-book of 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Colony of Orange </w:t>
      </w:r>
      <w:r>
        <w:rPr>
          <w:rFonts w:ascii="Times" w:hAnsi="Times" w:eastAsia="Times"/>
          <w:b w:val="0"/>
          <w:i w:val="0"/>
          <w:color w:val="000000"/>
          <w:sz w:val="22"/>
        </w:rPr>
        <w:t>River,</w:t>
      </w:r>
      <w:r>
        <w:rPr>
          <w:rFonts w:ascii="Times" w:hAnsi="Times" w:eastAsia="Times"/>
          <w:b w:val="0"/>
          <w:i w:val="0"/>
          <w:color w:val="000000"/>
          <w:sz w:val="22"/>
        </w:rPr>
        <w:t>though over two years have elapsed since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occupied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the legislation is briefly this. There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1890, a iv Indian merchants who so roused the ire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European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that the latter presented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making all sorts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charges against the entire Indian race, </w:t>
      </w:r>
      <w:r>
        <w:rPr>
          <w:rFonts w:ascii="Times" w:hAnsi="Times" w:eastAsia="Times"/>
          <w:b w:val="0"/>
          <w:i w:val="0"/>
          <w:color w:val="000000"/>
          <w:sz w:val="22"/>
        </w:rPr>
        <w:t>one of which was that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women as soulless,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another </w:t>
      </w:r>
      <w:r>
        <w:rPr>
          <w:rFonts w:ascii="Times" w:hAnsi="Times" w:eastAsia="Times"/>
          <w:b w:val="0"/>
          <w:i w:val="0"/>
          <w:color w:val="000000"/>
          <w:sz w:val="22"/>
        </w:rPr>
        <w:t>was that it introduced all kinds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loathsome diseases into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no convention with Britain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enabling it to stop the then </w:t>
      </w:r>
      <w:r>
        <w:rPr>
          <w:rFonts w:ascii="Times" w:hAnsi="Times" w:eastAsia="Times"/>
          <w:b w:val="0"/>
          <w:i w:val="0"/>
          <w:color w:val="000000"/>
          <w:sz w:val="22"/>
        </w:rPr>
        <w:t>President from complying with the wishes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merchants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afraid of the entry of the people with no sense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 with horrible diseases. The law in question was,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Indian merchants were hounded out of the State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compensation.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was approached, but it felt </w:t>
      </w:r>
      <w:r>
        <w:rPr>
          <w:rFonts w:ascii="Times" w:hAnsi="Times" w:eastAsia="Times"/>
          <w:b w:val="0"/>
          <w:i w:val="0"/>
          <w:color w:val="000000"/>
          <w:sz w:val="22"/>
        </w:rPr>
        <w:t>powerless. It had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jurisdiction. So the merchants had to suffer losses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extent of nearly ten</w:t>
      </w:r>
      <w:r>
        <w:rPr>
          <w:rFonts w:ascii="Times" w:hAnsi="Times" w:eastAsia="Times"/>
          <w:b w:val="0"/>
          <w:i w:val="0"/>
          <w:color w:val="000000"/>
          <w:sz w:val="22"/>
        </w:rPr>
        <w:t>thousand pounds</w:t>
      </w:r>
      <w:r>
        <w:rPr>
          <w:rFonts w:ascii="Times" w:hAnsi="Times" w:eastAsia="Times"/>
          <w:b w:val="0"/>
          <w:i w:val="0"/>
          <w:color w:val="000000"/>
          <w:sz w:val="22"/>
        </w:rPr>
        <w:t>sterling.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arises, has the British Government any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Two of the old merchants, we understand,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tested it and got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reply in the negative. Under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law, the Colonial Government says, it</w:t>
      </w:r>
      <w:r>
        <w:rPr>
          <w:rFonts w:ascii="Times" w:hAnsi="Times" w:eastAsia="Times"/>
          <w:b w:val="0"/>
          <w:i w:val="0"/>
          <w:color w:val="000000"/>
          <w:sz w:val="22"/>
        </w:rPr>
        <w:t>cannot grant them permission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given to the Orange Free State on its annexation by the British.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Grievances of the British Indians in South Africa”,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22, 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resume their trade. Asked when the law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repealed or modified,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 knowledge. The British Government,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either no </w:t>
      </w:r>
      <w:r>
        <w:rPr>
          <w:rFonts w:ascii="Times" w:hAnsi="Times" w:eastAsia="Times"/>
          <w:b w:val="0"/>
          <w:i w:val="0"/>
          <w:color w:val="000000"/>
          <w:sz w:val="22"/>
        </w:rPr>
        <w:t>jurisdiction or no willingness to rescind or alter the law.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</w:t>
      </w:r>
      <w:r>
        <w:rPr>
          <w:rFonts w:ascii="Times" w:hAnsi="Times" w:eastAsia="Times"/>
          <w:b w:val="0"/>
          <w:i w:val="0"/>
          <w:color w:val="000000"/>
          <w:sz w:val="22"/>
        </w:rPr>
        <w:t>changed and abrogated many laws in that Colony, but not this.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said in the early days of British occupation,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even modified until civil government was established. </w:t>
      </w:r>
      <w:r>
        <w:rPr>
          <w:rFonts w:ascii="Times" w:hAnsi="Times" w:eastAsia="Times"/>
          <w:b w:val="0"/>
          <w:i w:val="0"/>
          <w:color w:val="000000"/>
          <w:sz w:val="22"/>
        </w:rPr>
        <w:t>When civil authority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take the place of the military,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Chamberlain’s visit was to be awaited.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come and </w:t>
      </w:r>
      <w:r>
        <w:rPr>
          <w:rFonts w:ascii="Times" w:hAnsi="Times" w:eastAsia="Times"/>
          <w:b w:val="0"/>
          <w:i w:val="0"/>
          <w:color w:val="000000"/>
          <w:sz w:val="22"/>
        </w:rPr>
        <w:t>gone, and yet nothing is done—why?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war, everybody was agreed that, as soon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over,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 would be free in the two Republics. May we </w:t>
      </w:r>
      <w:r>
        <w:rPr>
          <w:rFonts w:ascii="Times" w:hAnsi="Times" w:eastAsia="Times"/>
          <w:b w:val="0"/>
          <w:i w:val="0"/>
          <w:color w:val="000000"/>
          <w:sz w:val="22"/>
        </w:rPr>
        <w:t>not appeal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true Britisher and ask whether he approves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 law?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have no desire to flood that Colony, or,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matter,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But loyal as they are, we think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justified in asking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may be brought into harmony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British sense of right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Every Indian child is taught </w:t>
      </w:r>
      <w:r>
        <w:rPr>
          <w:rFonts w:ascii="Times" w:hAnsi="Times" w:eastAsia="Times"/>
          <w:b w:val="0"/>
          <w:i w:val="0"/>
          <w:color w:val="000000"/>
          <w:sz w:val="22"/>
        </w:rPr>
        <w:t>to sing, before he reaches Standard IV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vernacular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>India, that under the British rule there is no inequality,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>hurt the lamb—all are free and well protected. Having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nurtured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sentiments, we find it hard to understand the practical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mighty Government in this sub-continent. The European lion </w:t>
      </w:r>
      <w:r>
        <w:rPr>
          <w:rFonts w:ascii="Times" w:hAnsi="Times" w:eastAsia="Times"/>
          <w:b w:val="0"/>
          <w:i w:val="0"/>
          <w:color w:val="000000"/>
          <w:sz w:val="22"/>
        </w:rPr>
        <w:t>bids fair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up the Indian lamb in British South Africa, while </w:t>
      </w:r>
      <w:r>
        <w:rPr>
          <w:rFonts w:ascii="Times" w:hAnsi="Times" w:eastAsia="Times"/>
          <w:b w:val="0"/>
          <w:i w:val="0"/>
          <w:color w:val="000000"/>
          <w:sz w:val="22"/>
        </w:rPr>
        <w:t>the arbiter at Downing</w:t>
      </w:r>
      <w:r>
        <w:rPr>
          <w:rFonts w:ascii="Times" w:hAnsi="Times" w:eastAsia="Times"/>
          <w:b w:val="0"/>
          <w:i w:val="0"/>
          <w:color w:val="000000"/>
          <w:sz w:val="22"/>
        </w:rPr>
        <w:t>Street is looking on!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18-6-1903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IS IT IMPERIAL OR EMPIRICAL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debate in the newly formed Legislative Council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Elective Municipalities Ordinance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>extremely interesting reading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were not painful. How the </w:t>
      </w:r>
      <w:r>
        <w:rPr>
          <w:rFonts w:ascii="Times" w:hAnsi="Times" w:eastAsia="Times"/>
          <w:b w:val="0"/>
          <w:i w:val="0"/>
          <w:color w:val="000000"/>
          <w:sz w:val="22"/>
        </w:rPr>
        <w:t>non-official members of the Council argued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into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was strictly just to debar all coloured people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Municipal franchise, whether they were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aliens, passes our understanding. Indeed, if we did not know that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Farrar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voted against the Government clause,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him to be a champion of the reasonable rights of coloured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nominated member of the Legislative Council of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For, we read that Sir George Farrar twitted Mr. Harry </w:t>
      </w:r>
      <w:r>
        <w:rPr>
          <w:rFonts w:ascii="Times" w:hAnsi="Times" w:eastAsia="Times"/>
          <w:b w:val="0"/>
          <w:i w:val="0"/>
          <w:color w:val="000000"/>
          <w:sz w:val="22"/>
        </w:rPr>
        <w:t>Solomon for his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volte-face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in fact, before the war, he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>inclined to treat coloured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justly; and that, now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was established,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them entirely as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Empire to which he and 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Sir George Farrar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that it would be very offensive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debarred from the municipal franchise, because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happened </w:t>
      </w:r>
      <w:r>
        <w:rPr>
          <w:rFonts w:ascii="Times" w:hAnsi="Times" w:eastAsia="Times"/>
          <w:b w:val="0"/>
          <w:i w:val="0"/>
          <w:color w:val="000000"/>
          <w:sz w:val="22"/>
        </w:rPr>
        <w:t>to wear a brown skin, but as he was only a nominated member,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thought that he could not possibly vote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</w:t>
      </w:r>
      <w:r>
        <w:rPr>
          <w:rFonts w:ascii="Times" w:hAnsi="Times" w:eastAsia="Times"/>
          <w:b w:val="0"/>
          <w:i w:val="0"/>
          <w:color w:val="000000"/>
          <w:sz w:val="22"/>
        </w:rPr>
        <w:t>clause. Now, what is the Government clause?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provided that all who could read and write, </w:t>
      </w:r>
      <w:r>
        <w:rPr>
          <w:rFonts w:ascii="Times" w:hAnsi="Times" w:eastAsia="Times"/>
          <w:b w:val="0"/>
          <w:i/>
          <w:color w:val="000000"/>
          <w:sz w:val="22"/>
        </w:rPr>
        <w:t>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satisfaction </w:t>
      </w:r>
      <w:r>
        <w:rPr>
          <w:rFonts w:ascii="Times" w:hAnsi="Times" w:eastAsia="Times"/>
          <w:b w:val="0"/>
          <w:i/>
          <w:color w:val="000000"/>
          <w:sz w:val="22"/>
        </w:rPr>
        <w:t>of the officer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either English or Dutch, and possessed certain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qualifications,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entitled to be placed on the voters’ roll.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admitted that under that clause hardly a few coloured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have their names placed on the voters’ roll.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the question, as Mr. Loveday frankly and bluntly put it,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and simply “one of colour”. It was not, then, as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Fitzpatrick would have us believe, a question of keeping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dominance of the British race. Indeed, it is assured beyond a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we may put it with due deference to Sir Percy, we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non-official members has certainly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the hold of the Empire on a portion of loyal British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was strong, also from the articles of Surrender,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if the articles were not broken to the letter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clause, they were certainly broken in spirit, 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Boers could not draw a distinction between municipal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franchise! Now the clause of the article referred to by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says: “The question of granting the franchise to natives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decided until after the introduction of self-government’?.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there is any force in the argument, it evidently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to coloured people other than the natives of South Africa,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certainly not to the British Indians, with whom alone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concerned. If the action of the non-official members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and painful, what shall we say of that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after making a most able defence of their clause,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majority in favour thereof, had to yield to the non-official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members? We make bold to say that this is really going too far;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appears as if the Transvaal was going not only to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South Africa, but to trample under foot all that is most </w:t>
      </w:r>
      <w:r>
        <w:rPr>
          <w:rFonts w:ascii="Times" w:hAnsi="Times" w:eastAsia="Times"/>
          <w:b w:val="0"/>
          <w:i w:val="0"/>
          <w:color w:val="000000"/>
          <w:sz w:val="22"/>
        </w:rPr>
        <w:t>dearly cherished by the British Constitution, and that has stood the test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time. Sir Richard, in announcing the decision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to the wishes of the thirteen non-official members, said that,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that kind, the Government did not intend to override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the non-official members. We, in our simplicity,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would be exactly on a question of that kind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stand firm. Why should a few, no doubt very </w:t>
      </w:r>
      <w:r>
        <w:rPr>
          <w:rFonts w:ascii="Times" w:hAnsi="Times" w:eastAsia="Times"/>
          <w:b w:val="0"/>
          <w:i w:val="0"/>
          <w:color w:val="000000"/>
          <w:sz w:val="22"/>
        </w:rPr>
        <w:t>influential, men be able to dictate a material change in the funda-</w:t>
      </w:r>
      <w:r>
        <w:rPr>
          <w:rFonts w:ascii="Times" w:hAnsi="Times" w:eastAsia="Times"/>
          <w:b w:val="0"/>
          <w:i w:val="0"/>
          <w:color w:val="000000"/>
          <w:sz w:val="22"/>
        </w:rPr>
        <w:t>mental policy of the British Government, it is difficult for us to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derstand. Perhaps, the remarks made by the non-official members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measure in question was only temporary,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reason why within a few years a change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clause admitting coloured people to the franchise,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with the Government. We have come to think that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 are absolutely vain. We do not believe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is granted, the prejudice against colour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at a stroke of the pen. On the contrary,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during the transition stage would be quoted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 for future restrictive legislation; and that by that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having been fed, as it were, by the Government,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hardened so much as to be ineradicable.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cloud, however, is not without its silver lining.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itwas a voice in the wilderness, it was that of Mr. William Hosken, who </w:t>
      </w:r>
      <w:r>
        <w:rPr>
          <w:rFonts w:ascii="Times" w:hAnsi="Times" w:eastAsia="Times"/>
          <w:b w:val="0"/>
          <w:i w:val="0"/>
          <w:color w:val="000000"/>
          <w:sz w:val="22"/>
        </w:rPr>
        <w:t>was the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non-official member who spoke out his mind boldly and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en favour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and humanity. If the other non-official </w:t>
      </w:r>
      <w:r>
        <w:rPr>
          <w:rFonts w:ascii="Times" w:hAnsi="Times" w:eastAsia="Times"/>
          <w:b w:val="0"/>
          <w:i w:val="0"/>
          <w:color w:val="000000"/>
          <w:sz w:val="22"/>
        </w:rPr>
        <w:t>members had no respect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those whom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action they were insulting, and if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their wish to </w:t>
      </w:r>
      <w:r>
        <w:rPr>
          <w:rFonts w:ascii="Times" w:hAnsi="Times" w:eastAsia="Times"/>
          <w:b w:val="0"/>
          <w:i w:val="0"/>
          <w:color w:val="000000"/>
          <w:sz w:val="22"/>
        </w:rPr>
        <w:t>please them gave up the bare rights of the coloured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Mr. </w:t>
      </w:r>
      <w:r>
        <w:rPr>
          <w:rFonts w:ascii="Times" w:hAnsi="Times" w:eastAsia="Times"/>
          <w:b w:val="0"/>
          <w:i w:val="0"/>
          <w:color w:val="000000"/>
          <w:sz w:val="22"/>
        </w:rPr>
        <w:t>Hosken at any rate showed by his action that he was not going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any such thing.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we may venture to remind the honourable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</w:t>
      </w:r>
      <w:r>
        <w:rPr>
          <w:rFonts w:ascii="Times" w:hAnsi="Times" w:eastAsia="Times"/>
          <w:b w:val="0"/>
          <w:i/>
          <w:color w:val="000000"/>
          <w:sz w:val="22"/>
        </w:rPr>
        <w:t>viz</w:t>
      </w:r>
      <w:r>
        <w:rPr>
          <w:rFonts w:ascii="Times" w:hAnsi="Times" w:eastAsia="Times"/>
          <w:b w:val="0"/>
          <w:i w:val="0"/>
          <w:color w:val="000000"/>
          <w:sz w:val="22"/>
        </w:rPr>
        <w:t>.,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have known the privilege of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for ages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We have the authority of Sir Henry Maine,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Sir William Wilson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Hunter, the official historian of India, and a </w:t>
      </w:r>
      <w:r>
        <w:rPr>
          <w:rFonts w:ascii="Times" w:hAnsi="Times" w:eastAsia="Times"/>
          <w:b w:val="0"/>
          <w:i w:val="0"/>
          <w:color w:val="000000"/>
          <w:sz w:val="22"/>
        </w:rPr>
        <w:t>host of other eminent writers,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India enjoyed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>self-government long before even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Anglo-Saxon race. And, 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admit that the great race has now left India</w:t>
      </w:r>
      <w:r>
        <w:rPr>
          <w:rFonts w:ascii="Times" w:hAnsi="Times" w:eastAsia="Times"/>
          <w:b w:val="0"/>
          <w:i w:val="0"/>
          <w:color w:val="000000"/>
          <w:sz w:val="22"/>
        </w:rPr>
        <w:t>behind it in ad-</w:t>
      </w:r>
      <w:r>
        <w:rPr>
          <w:rFonts w:ascii="Times" w:hAnsi="Times" w:eastAsia="Times"/>
          <w:b w:val="0"/>
          <w:i w:val="0"/>
          <w:color w:val="000000"/>
          <w:sz w:val="22"/>
        </w:rPr>
        <w:t>vancement, we hope the honourable members do not think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of self-government has so far forsaken us as to make us un-</w:t>
      </w:r>
      <w:r>
        <w:rPr>
          <w:rFonts w:ascii="Times" w:hAnsi="Times" w:eastAsia="Times"/>
          <w:b w:val="0"/>
          <w:i w:val="0"/>
          <w:color w:val="000000"/>
          <w:sz w:val="22"/>
        </w:rPr>
        <w:t>worthy of</w:t>
      </w:r>
      <w:r>
        <w:rPr>
          <w:rFonts w:ascii="Times" w:hAnsi="Times" w:eastAsia="Times"/>
          <w:b w:val="0"/>
          <w:i w:val="0"/>
          <w:color w:val="000000"/>
          <w:sz w:val="22"/>
        </w:rPr>
        <w:t>the municipal franchise in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came to South Africa as the apostle of </w:t>
      </w:r>
      <w:r>
        <w:rPr>
          <w:rFonts w:ascii="Times" w:hAnsi="Times" w:eastAsia="Times"/>
          <w:b w:val="0"/>
          <w:i w:val="0"/>
          <w:color w:val="000000"/>
          <w:sz w:val="22"/>
        </w:rPr>
        <w:t>Imperial unity.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remember the occasion of the great meeting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Wanderers’ Hall; how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sentence of Mr. Chamberlain’s </w:t>
      </w:r>
      <w:r>
        <w:rPr>
          <w:rFonts w:ascii="Times" w:hAnsi="Times" w:eastAsia="Times"/>
          <w:b w:val="0"/>
          <w:i w:val="0"/>
          <w:color w:val="000000"/>
          <w:sz w:val="22"/>
        </w:rPr>
        <w:t>speech was applauded; and how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spirit, as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parochial, pervaded that great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Is it, then,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to “cast a slur” on millions of His Majesty’s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simply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gratifying a bit of prejudice, or, as we have asked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heading, is it Empirical?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18-6-1903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>PHYSICIAN, HEAL THYSELF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Durban Town Council has formally raised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Bazaars, we think it is not inopportune to ask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>what it is doing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Eastern Vlei and Western Vlei.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suppose any evidence is necessary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how rotten and how filthy </w:t>
      </w:r>
      <w:r>
        <w:rPr>
          <w:rFonts w:ascii="Times" w:hAnsi="Times" w:eastAsia="Times"/>
          <w:b w:val="0"/>
          <w:i w:val="0"/>
          <w:color w:val="000000"/>
          <w:sz w:val="22"/>
        </w:rPr>
        <w:t>these two places are from a sanitary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We can only cite the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of the Hon. Mr. Jameson,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apostle of sanitary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Colony, and Mr. Daugherty, the Sanitary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Inspector, in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strong expressions we have used in describing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places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 And they are filthy and rotten, not because it is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living there, but because the situation itself is so singularly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unhealthy, and the sanitary control is so utterly insufficient.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furnished an object lesson to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by allowing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“two plague spots” to exist in this model </w:t>
      </w:r>
      <w:r>
        <w:rPr>
          <w:rFonts w:ascii="Times" w:hAnsi="Times" w:eastAsia="Times"/>
          <w:b w:val="0"/>
          <w:i w:val="0"/>
          <w:color w:val="000000"/>
          <w:sz w:val="22"/>
        </w:rPr>
        <w:t>Borough of Durban. In discussing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Mayor’s Minute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the Town Councillors showed great anxiety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welfare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residents, and they were good enough to argue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22"/>
        </w:rPr>
        <w:t>really in the interests of the Indians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that Bazaars were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their residence. May we, then, ask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>first of all to deal with the Eastern Vlei and the Western Vlei,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thorough order, and make them habitable before it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compulsory segregation of thousands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residing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Borough? It is all very well to say that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 is not possible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Indians are scattered about,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their habits are so different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Europeans. We join </w:t>
      </w:r>
      <w:r>
        <w:rPr>
          <w:rFonts w:ascii="Times" w:hAnsi="Times" w:eastAsia="Times"/>
          <w:b w:val="0"/>
          <w:i w:val="0"/>
          <w:color w:val="000000"/>
          <w:sz w:val="22"/>
        </w:rPr>
        <w:t>issue on both these points, and venture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Indians are all, as a rule, living in particular</w:t>
      </w:r>
      <w:r>
        <w:rPr>
          <w:rFonts w:ascii="Times" w:hAnsi="Times" w:eastAsia="Times"/>
          <w:b w:val="0"/>
          <w:i w:val="0"/>
          <w:color w:val="000000"/>
          <w:sz w:val="22"/>
        </w:rPr>
        <w:t>localities, and that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“Minute by the Mayor”, 4-6-1903.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habits have really very little to do with sanitary control,</w:t>
      </w:r>
      <w:r>
        <w:rPr>
          <w:rFonts w:ascii="Times" w:hAnsi="Times" w:eastAsia="Times"/>
          <w:b w:val="0"/>
          <w:i w:val="0"/>
          <w:color w:val="000000"/>
          <w:sz w:val="22"/>
        </w:rPr>
        <w:t>because,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latter can be most effectively exercised in keeping with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Borough</w:t>
      </w:r>
      <w:r>
        <w:rPr>
          <w:rFonts w:ascii="Times" w:hAnsi="Times" w:eastAsia="Times"/>
          <w:b w:val="0"/>
          <w:i w:val="0"/>
          <w:color w:val="000000"/>
          <w:sz w:val="22"/>
        </w:rPr>
        <w:t>bye-laws, in spite of any habits to the contrary. Surely,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buildings are built in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 plans approved by the Town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Council; and, so far as the</w:t>
      </w:r>
      <w:r>
        <w:rPr>
          <w:rFonts w:ascii="Times" w:hAnsi="Times" w:eastAsia="Times"/>
          <w:b w:val="0"/>
          <w:i w:val="0"/>
          <w:color w:val="000000"/>
          <w:sz w:val="22"/>
        </w:rPr>
        <w:t>sanitary upkeep thereof is concerned,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merely a matter of the Borough</w:t>
      </w:r>
      <w:r>
        <w:rPr>
          <w:rFonts w:ascii="Times" w:hAnsi="Times" w:eastAsia="Times"/>
          <w:b w:val="0"/>
          <w:i w:val="0"/>
          <w:color w:val="000000"/>
          <w:sz w:val="22"/>
        </w:rPr>
        <w:t>bye-laws being strictly and rigorously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enforced. For, does the Town Council</w:t>
      </w:r>
      <w:r>
        <w:rPr>
          <w:rFonts w:ascii="Times" w:hAnsi="Times" w:eastAsia="Times"/>
          <w:b w:val="0"/>
          <w:i w:val="0"/>
          <w:color w:val="000000"/>
          <w:sz w:val="22"/>
        </w:rPr>
        <w:t>intend, if it succeeds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segregating the Indians, to leave them absolutely to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any sanitary supervision, or does it intend to exercise stricter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sanitary control after segregation? How compulsory segregation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going to</w:t>
      </w:r>
      <w:r>
        <w:rPr>
          <w:rFonts w:ascii="Times" w:hAnsi="Times" w:eastAsia="Times"/>
          <w:b w:val="0"/>
          <w:i w:val="0"/>
          <w:color w:val="000000"/>
          <w:sz w:val="22"/>
        </w:rPr>
        <w:t>solve a difficulty that does not exist, we cannot understand.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18-6-1903</w:t>
      </w:r>
    </w:p>
    <w:p>
      <w:pPr>
        <w:autoSpaceDN w:val="0"/>
        <w:autoSpaceDE w:val="0"/>
        <w:widowControl/>
        <w:spacing w:line="320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WHAT IS IT ALL COMING TO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4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as if the Government of the Orange River Colony has </w:t>
      </w:r>
      <w:r>
        <w:rPr>
          <w:rFonts w:ascii="Times" w:hAnsi="Times" w:eastAsia="Times"/>
          <w:b w:val="0"/>
          <w:i w:val="0"/>
          <w:color w:val="000000"/>
          <w:sz w:val="22"/>
        </w:rPr>
        <w:t>not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intention of altering or amending the drastic and </w:t>
      </w:r>
      <w:r>
        <w:rPr>
          <w:rFonts w:ascii="Times" w:hAnsi="Times" w:eastAsia="Times"/>
          <w:b w:val="0"/>
          <w:i w:val="0"/>
          <w:color w:val="000000"/>
          <w:sz w:val="22"/>
        </w:rPr>
        <w:t>un-British anti-Asiatic</w:t>
      </w:r>
      <w:r>
        <w:rPr>
          <w:rFonts w:ascii="Times" w:hAnsi="Times" w:eastAsia="Times"/>
          <w:b w:val="0"/>
          <w:i w:val="0"/>
          <w:color w:val="000000"/>
          <w:sz w:val="22"/>
        </w:rPr>
        <w:t>laws which it has inherited from the old Re-</w:t>
      </w:r>
      <w:r>
        <w:rPr>
          <w:rFonts w:ascii="Times" w:hAnsi="Times" w:eastAsia="Times"/>
          <w:b w:val="0"/>
          <w:i w:val="0"/>
          <w:color w:val="000000"/>
          <w:sz w:val="22"/>
        </w:rPr>
        <w:t>publican Government. For, one reads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/>
          <w:color w:val="000000"/>
          <w:sz w:val="22"/>
        </w:rPr>
        <w:t>Extraordinary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19th May, a draft ordinance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</w:t>
      </w:r>
      <w:r>
        <w:rPr>
          <w:rFonts w:ascii="Times" w:hAnsi="Times" w:eastAsia="Times"/>
          <w:b w:val="0"/>
          <w:i/>
          <w:color w:val="000000"/>
          <w:sz w:val="22"/>
        </w:rPr>
        <w:t>Poll-tax on coloured persons outside public diggings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hoped at the time of the war, and as is hoped even now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that the British Government would repeal the laws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>we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this proposal to increase the poll-tax. We are </w:t>
      </w:r>
      <w:r>
        <w:rPr>
          <w:rFonts w:ascii="Times" w:hAnsi="Times" w:eastAsia="Times"/>
          <w:b w:val="0"/>
          <w:i w:val="0"/>
          <w:color w:val="000000"/>
          <w:sz w:val="22"/>
        </w:rPr>
        <w:t>aware that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Indian population in that Colony. But </w:t>
      </w:r>
      <w:r>
        <w:rPr>
          <w:rFonts w:ascii="Times" w:hAnsi="Times" w:eastAsia="Times"/>
          <w:b w:val="0"/>
          <w:i w:val="0"/>
          <w:color w:val="000000"/>
          <w:sz w:val="22"/>
        </w:rPr>
        <w:t>we are trusting that, at no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date, the door will be opened for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immigration of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into that Colony.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 is now supposed to be considering in what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and to what </w:t>
      </w:r>
      <w:r>
        <w:rPr>
          <w:rFonts w:ascii="Times" w:hAnsi="Times" w:eastAsia="Times"/>
          <w:b w:val="0"/>
          <w:i w:val="0"/>
          <w:color w:val="000000"/>
          <w:sz w:val="22"/>
        </w:rPr>
        <w:t>extent the anti-Asiatic legislation of the late South African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changed. Are we to suppose that, because there is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in the Orange River Colony, the door is for ever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closed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British Indians? We remember the time when, in reply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protest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against the laws of the Orange </w:t>
      </w:r>
      <w:r>
        <w:rPr>
          <w:rFonts w:ascii="Times" w:hAnsi="Times" w:eastAsia="Times"/>
          <w:b w:val="0"/>
          <w:i w:val="0"/>
          <w:color w:val="000000"/>
          <w:sz w:val="22"/>
        </w:rPr>
        <w:t>Free State, the Colonial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said that it was an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Republic, and that, much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like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he was powerless. The Colonial Secretary is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powerless. He has the control in his own hands. Will he exercise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Right and Justice, or is he to be powerless against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the shape of downright trade jealousy and colour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24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69. A STUDY IN FACTS</w:t>
      </w:r>
    </w:p>
    <w:p>
      <w:pPr>
        <w:autoSpaceDN w:val="0"/>
        <w:autoSpaceDE w:val="0"/>
        <w:widowControl/>
        <w:spacing w:line="260" w:lineRule="exact" w:before="118" w:after="0"/>
        <w:ind w:left="10" w:right="4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Mancherji, to whom the whole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beholden for his great advocacy, 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season, of their cause, has put a question to Mr. Chamberlain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honourable gentleman is reported to have replied as follows: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“So far as Indians in the Transvaal were concerned, the old Law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enforced with its former rigour; indeed,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modifications had been introduced.” We give below, in parallel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the facts of the matter, and make bold to say that the old </w:t>
      </w:r>
      <w:r>
        <w:rPr>
          <w:rFonts w:ascii="Times" w:hAnsi="Times" w:eastAsia="Times"/>
          <w:b w:val="0"/>
          <w:i w:val="0"/>
          <w:color w:val="000000"/>
          <w:sz w:val="22"/>
        </w:rPr>
        <w:t>laws are being enforced with a rigour unknown during the old regime.</w:t>
      </w:r>
    </w:p>
    <w:p>
      <w:pPr>
        <w:autoSpaceDN w:val="0"/>
        <w:tabs>
          <w:tab w:pos="4970" w:val="left"/>
        </w:tabs>
        <w:autoSpaceDE w:val="0"/>
        <w:widowControl/>
        <w:spacing w:line="266" w:lineRule="exact" w:before="348" w:after="94"/>
        <w:ind w:left="10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NOW</w:t>
      </w:r>
    </w:p>
    <w:p>
      <w:pPr>
        <w:sectPr>
          <w:pgSz w:w="9360" w:h="12960"/>
          <w:pgMar w:top="726" w:right="10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Indians were not compelled to pay the</w:t>
      </w:r>
      <w:r>
        <w:rPr>
          <w:rFonts w:ascii="Times" w:hAnsi="Times" w:eastAsia="Times"/>
          <w:b w:val="0"/>
          <w:i w:val="0"/>
          <w:color w:val="000000"/>
          <w:sz w:val="18"/>
        </w:rPr>
        <w:t>£3 registration fee.”</w:t>
      </w:r>
    </w:p>
    <w:p>
      <w:pPr>
        <w:autoSpaceDN w:val="0"/>
        <w:autoSpaceDE w:val="0"/>
        <w:widowControl/>
        <w:spacing w:line="260" w:lineRule="exact" w:before="5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“Any Indian could trade in any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without a license, in most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as against tender of license money;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this because of the protection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British Government.”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“Any Indian could live in any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without molestation and without </w:t>
      </w:r>
      <w:r>
        <w:rPr>
          <w:rFonts w:ascii="Times" w:hAnsi="Times" w:eastAsia="Times"/>
          <w:b w:val="0"/>
          <w:i w:val="0"/>
          <w:color w:val="000000"/>
          <w:sz w:val="18"/>
        </w:rPr>
        <w:t>having to apply for exemption.”</w:t>
      </w:r>
    </w:p>
    <w:p>
      <w:pPr>
        <w:autoSpaceDN w:val="0"/>
        <w:autoSpaceDE w:val="0"/>
        <w:widowControl/>
        <w:spacing w:line="260" w:lineRule="exact" w:before="5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“Indians could hold landed property, if only </w:t>
      </w:r>
      <w:r>
        <w:rPr>
          <w:rFonts w:ascii="Times" w:hAnsi="Times" w:eastAsia="Times"/>
          <w:b w:val="0"/>
          <w:i w:val="0"/>
          <w:color w:val="000000"/>
          <w:sz w:val="18"/>
        </w:rPr>
        <w:t>in the names of white people.”</w:t>
      </w:r>
    </w:p>
    <w:p>
      <w:pPr>
        <w:sectPr>
          <w:type w:val="continuous"/>
          <w:pgSz w:w="9360" w:h="12960"/>
          <w:pgMar w:top="726" w:right="1020" w:bottom="468" w:left="1440" w:header="720" w:footer="720" w:gutter="0"/>
          <w:cols w:num="2" w:equalWidth="0">
            <w:col w:w="3438" w:space="0"/>
            <w:col w:w="3462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“Every Indian has now to take out his </w:t>
      </w:r>
      <w:r>
        <w:rPr>
          <w:rFonts w:ascii="Times" w:hAnsi="Times" w:eastAsia="Times"/>
          <w:b w:val="0"/>
          <w:i w:val="0"/>
          <w:color w:val="000000"/>
          <w:sz w:val="18"/>
        </w:rPr>
        <w:t>registration on pain of being fined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1.999999999999886" w:type="dxa"/>
      </w:tblPr>
      <w:tblGrid>
        <w:gridCol w:w="1380"/>
        <w:gridCol w:w="1380"/>
        <w:gridCol w:w="1380"/>
        <w:gridCol w:w="1380"/>
        <w:gridCol w:w="1380"/>
      </w:tblGrid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£10 to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£100,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failure, being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imprisoned from 14 days to six months.”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“Every Indian must remove to Bazaars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trade, except those who held licences to </w:t>
      </w:r>
      <w:r>
        <w:rPr>
          <w:rFonts w:ascii="Times" w:hAnsi="Times" w:eastAsia="Times"/>
          <w:b w:val="0"/>
          <w:i w:val="0"/>
          <w:color w:val="000000"/>
          <w:sz w:val="18"/>
        </w:rPr>
        <w:t>trade in town before War.”</w:t>
      </w:r>
    </w:p>
    <w:p>
      <w:pPr>
        <w:autoSpaceDN w:val="0"/>
        <w:autoSpaceDE w:val="0"/>
        <w:widowControl/>
        <w:spacing w:line="260" w:lineRule="exact" w:before="520" w:after="20"/>
        <w:ind w:left="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“No Indian, unless he receives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exemption from the Colonial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live in towns: but all Indians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to Locations, now to be called </w:t>
      </w:r>
      <w:r>
        <w:rPr>
          <w:rFonts w:ascii="Times" w:hAnsi="Times" w:eastAsia="Times"/>
          <w:b w:val="0"/>
          <w:i w:val="0"/>
          <w:color w:val="000000"/>
          <w:sz w:val="18"/>
        </w:rPr>
        <w:t>Bazaars.”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“It is extremely difficult for Indians to hold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landed property now in the names of white </w:t>
      </w:r>
      <w:r>
        <w:rPr>
          <w:rFonts w:ascii="Times" w:hAnsi="Times" w:eastAsia="Times"/>
          <w:b w:val="0"/>
          <w:i w:val="0"/>
          <w:color w:val="000000"/>
          <w:sz w:val="18"/>
        </w:rPr>
        <w:t>people.”</w:t>
      </w:r>
    </w:p>
    <w:p>
      <w:pPr>
        <w:sectPr>
          <w:type w:val="nextColumn"/>
          <w:pgSz w:w="9360" w:h="12960"/>
          <w:pgMar w:top="726" w:right="1020" w:bottom="468" w:left="1440" w:header="720" w:footer="720" w:gutter="0"/>
          <w:cols w:num="2" w:equalWidth="0">
            <w:col w:w="3438" w:space="0"/>
            <w:col w:w="3462" w:space="0"/>
          </w:cols>
          <w:docGrid w:linePitch="360"/>
        </w:sectPr>
      </w:pPr>
    </w:p>
    <w:p>
      <w:pPr>
        <w:autoSpaceDN w:val="0"/>
        <w:tabs>
          <w:tab w:pos="850" w:val="left"/>
          <w:tab w:pos="1370" w:val="left"/>
          <w:tab w:pos="1770" w:val="left"/>
          <w:tab w:pos="2450" w:val="left"/>
          <w:tab w:pos="3170" w:val="left"/>
          <w:tab w:pos="3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“This land is now being taken away from</w:t>
      </w:r>
    </w:p>
    <w:p>
      <w:pPr>
        <w:autoSpaceDN w:val="0"/>
        <w:tabs>
          <w:tab w:pos="3550" w:val="left"/>
          <w:tab w:pos="4330" w:val="left"/>
          <w:tab w:pos="5150" w:val="left"/>
          <w:tab w:pos="653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under the old Government,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‘,Unsanitary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Area</w:t>
      </w:r>
    </w:p>
    <w:p>
      <w:pPr>
        <w:autoSpaceDN w:val="0"/>
        <w:tabs>
          <w:tab w:pos="3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landed property in the Indian Location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Commissioners Report.’ There is no gua-</w:t>
      </w:r>
    </w:p>
    <w:p>
      <w:pPr>
        <w:autoSpaceDN w:val="0"/>
        <w:tabs>
          <w:tab w:pos="3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rantee that they will receive an equal title to</w:t>
      </w:r>
    </w:p>
    <w:p>
      <w:pPr>
        <w:autoSpaceDN w:val="0"/>
        <w:autoSpaceDE w:val="0"/>
        <w:widowControl/>
        <w:spacing w:line="240" w:lineRule="exact" w:before="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land elsewhere in Johannesburg in a</w:t>
      </w:r>
    </w:p>
    <w:p>
      <w:pPr>
        <w:autoSpaceDN w:val="0"/>
        <w:autoSpaceDE w:val="0"/>
        <w:widowControl/>
        <w:spacing w:line="240" w:lineRule="exact" w:before="20" w:after="0"/>
        <w:ind w:left="0" w:right="2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suitable place.”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726" w:right="102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sectPr>
          <w:pgSz w:w="9360" w:h="12960"/>
          <w:pgMar w:top="556" w:right="10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“Indians were free to enter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 restrictions whatsoever.”</w:t>
      </w:r>
    </w:p>
    <w:p>
      <w:pPr>
        <w:autoSpaceDN w:val="0"/>
        <w:autoSpaceDE w:val="0"/>
        <w:widowControl/>
        <w:spacing w:line="260" w:lineRule="exact" w:before="5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“There was no separate Asiatic Department </w:t>
      </w:r>
      <w:r>
        <w:rPr>
          <w:rFonts w:ascii="Times" w:hAnsi="Times" w:eastAsia="Times"/>
          <w:b w:val="0"/>
          <w:i w:val="0"/>
          <w:color w:val="000000"/>
          <w:sz w:val="18"/>
        </w:rPr>
        <w:t>for Indians, with its passes and permits.</w:t>
      </w:r>
    </w:p>
    <w:p>
      <w:pPr>
        <w:sectPr>
          <w:type w:val="continuous"/>
          <w:pgSz w:w="9360" w:h="12960"/>
          <w:pgMar w:top="556" w:right="1030" w:bottom="468" w:left="1440" w:header="720" w:footer="720" w:gutter="0"/>
          <w:cols w:num="2" w:equalWidth="0">
            <w:col w:w="3438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20"/>
        <w:ind w:left="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“Even </w:t>
      </w:r>
      <w:r>
        <w:rPr>
          <w:rFonts w:ascii="Times" w:hAnsi="Times" w:eastAsia="Times"/>
          <w:b w:val="0"/>
          <w:i/>
          <w:color w:val="000000"/>
          <w:sz w:val="18"/>
        </w:rPr>
        <w:t>bona 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refugees are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sparingly allowed to enter the Colony,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after nearly 3 months’ delay after </w:t>
      </w:r>
      <w:r>
        <w:rPr>
          <w:rFonts w:ascii="Times" w:hAnsi="Times" w:eastAsia="Times"/>
          <w:b w:val="0"/>
          <w:i w:val="0"/>
          <w:color w:val="000000"/>
          <w:sz w:val="18"/>
        </w:rPr>
        <w:t>application.”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Asiatic Department has become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painful fact with the Indian community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Transvaal, with its inconveniences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are now occupying Lord Milner’s </w:t>
      </w:r>
      <w:r>
        <w:rPr>
          <w:rFonts w:ascii="Times" w:hAnsi="Times" w:eastAsia="Times"/>
          <w:b w:val="0"/>
          <w:i w:val="0"/>
          <w:color w:val="000000"/>
          <w:sz w:val="18"/>
        </w:rPr>
        <w:t>attention.”</w:t>
      </w:r>
    </w:p>
    <w:p>
      <w:pPr>
        <w:sectPr>
          <w:type w:val="nextColumn"/>
          <w:pgSz w:w="9360" w:h="12960"/>
          <w:pgMar w:top="556" w:right="1030" w:bottom="468" w:left="1440" w:header="720" w:footer="720" w:gutter="0"/>
          <w:cols w:num="2" w:equalWidth="0">
            <w:col w:w="3438" w:space="0"/>
            <w:col w:w="345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8"/>
        <w:gridCol w:w="1378"/>
        <w:gridCol w:w="1378"/>
        <w:gridCol w:w="1378"/>
        <w:gridCol w:w="1378"/>
      </w:tblGrid>
      <w:tr>
        <w:trPr>
          <w:trHeight w:hRule="exact" w:val="220"/>
        </w:trPr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“Vested interests were never touched by the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“Some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present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‘licensees’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possessing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9360" w:h="12960"/>
          <w:pgMar w:top="556" w:right="10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Government, because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mighty protection that was ever affored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during the Republican regime </w:t>
      </w:r>
      <w:r>
        <w:rPr>
          <w:rFonts w:ascii="Times" w:hAnsi="Times" w:eastAsia="Times"/>
          <w:b w:val="0"/>
          <w:i w:val="0"/>
          <w:color w:val="000000"/>
          <w:sz w:val="18"/>
        </w:rPr>
        <w:t>by British Consuls.”</w:t>
      </w:r>
    </w:p>
    <w:p>
      <w:pPr>
        <w:sectPr>
          <w:type w:val="continuous"/>
          <w:pgSz w:w="9360" w:h="12960"/>
          <w:pgMar w:top="556" w:right="1030" w:bottom="468" w:left="1440" w:header="720" w:footer="720" w:gutter="0"/>
          <w:cols w:num="2" w:equalWidth="0">
            <w:col w:w="3438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18"/>
        <w:ind w:left="112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of pounds’ worth to stock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notice to shift to Location at the 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year; although they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>licenses from British Officers.”</w:t>
      </w:r>
    </w:p>
    <w:p>
      <w:pPr>
        <w:sectPr>
          <w:type w:val="nextColumn"/>
          <w:pgSz w:w="9360" w:h="12960"/>
          <w:pgMar w:top="556" w:right="1030" w:bottom="468" w:left="1440" w:header="720" w:footer="720" w:gutter="0"/>
          <w:cols w:num="2" w:equalWidth="0">
            <w:col w:w="3438" w:space="0"/>
            <w:col w:w="3452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40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is merely a sample of what is now happening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in the Transvaal. After two years’ British occupation,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unable to say what definitely their position is under the flag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protection they have been taught to rely upon from childhood.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running in Mr. Chamberlain’s mind when he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make the statement above referred to, we do not know.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would be rendering a great service if he would press for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reply to the indictment drawn up 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18-6-1903</w:t>
      </w:r>
    </w:p>
    <w:p>
      <w:pPr>
        <w:autoSpaceDN w:val="0"/>
        <w:autoSpaceDE w:val="0"/>
        <w:widowControl/>
        <w:spacing w:line="292" w:lineRule="exact" w:before="370" w:after="0"/>
        <w:ind w:left="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70. LETTER TO P. S. TO LT.-GOVERNOR, TRANSVAAL</w:t>
      </w:r>
    </w:p>
    <w:p>
      <w:pPr>
        <w:autoSpaceDN w:val="0"/>
        <w:autoSpaceDE w:val="0"/>
        <w:widowControl/>
        <w:spacing w:line="254" w:lineRule="exact" w:before="98" w:after="0"/>
        <w:ind w:left="3888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25 &amp; 26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40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draw His Excellency’s attention to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 of the Association dated 20th May,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 restrictions on Indian arrivals from Natal.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telegram appearing in the newspapers announces that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03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is on the wane in Durban. In any case as His Excellency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pleased to relax the total prohibition in favour of those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wish to visit Natal and return, my Committee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trusts that His Excellency will graciously order removal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for Indians who may wish to come to the Transvaal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under such precautions as His Excellency may deem fit to </w:t>
      </w:r>
      <w:r>
        <w:rPr>
          <w:rFonts w:ascii="Times" w:hAnsi="Times" w:eastAsia="Times"/>
          <w:b w:val="0"/>
          <w:i w:val="0"/>
          <w:color w:val="000000"/>
          <w:sz w:val="22"/>
        </w:rPr>
        <w:t>impose.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71. IMMIGRATION BILL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petition has been sent to the local Parliament:</w:t>
      </w:r>
    </w:p>
    <w:p>
      <w:pPr>
        <w:autoSpaceDN w:val="0"/>
        <w:autoSpaceDE w:val="0"/>
        <w:widowControl/>
        <w:spacing w:line="244" w:lineRule="exact" w:before="30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23,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[TO]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PEAKER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ONOURABLE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EGISLATIVE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>SSEMBLY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ARLIAMENT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SSEMBLED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IETERMARITZBURG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EPRESENTING THE</w:t>
      </w:r>
    </w:p>
    <w:p>
      <w:pPr>
        <w:autoSpaceDN w:val="0"/>
        <w:autoSpaceDE w:val="0"/>
        <w:widowControl/>
        <w:spacing w:line="266" w:lineRule="exact" w:before="0" w:after="0"/>
        <w:ind w:left="1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respectfully approach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with reference to the Bill to place closer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Immigration, now before this Honourable House for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while accepting the principle of the Bill,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that further restrictions which are now sought to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Bill in question are, in your Petitioners’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raising of the educational test by sub-section A of Section 5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the age of majority at sixteen under sub-section F of </w:t>
      </w:r>
      <w:r>
        <w:rPr>
          <w:rFonts w:ascii="Times" w:hAnsi="Times" w:eastAsia="Times"/>
          <w:b w:val="0"/>
          <w:i w:val="0"/>
          <w:color w:val="000000"/>
          <w:sz w:val="22"/>
        </w:rPr>
        <w:t>Section 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for an applicant for a visitor’s pass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Immigration Restriction Officer, or other Officers thereto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under Section 23.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requiring of a residence in Natal for a period of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three consecutive years under Section 32, to entitle an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>to claim the benefit of sub-section F of Section 4.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denial of the benefit of domicile to indentured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at least five years’ service in 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would venture to discuss seriatim the clauses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above: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last report of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Durban of the working of the present Act, it appears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hundred and fifteen Asiatics entered the Colony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education test. Your Petitioners submit, with due deference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officer who has, in spite of the above figures, advised a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test, that the number that has entered the Colony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is very insignificant, and does not justify a higher test.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remarks of the Immigration Officer would go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has worked very satisfactorily, and that it has to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answered the purpose for which it was framed. But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House is of opinion that the education test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raised, your Petitioners humbly submit that this would be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granting the request of the Indian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this Honourable House when the present Act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introduced, namely, that the education test should recognise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Indian languages. Your Petitioners would then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 higher educational test all round. It may be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millions in India are totally illiterate, and they would, therefore,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still. prohibited immigrants under the Law. Such a test, moreover,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the Act from the appearance of being offensive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fixing of the age of majority at sixteen will, your Petitioners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submit, be a very great hardship to those who are entitled to immigrate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Colony, more so to the Indians. As this Honourable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aware, Indian children are not withdrawn till after they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over twenty-one years from parental control, and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serious thing for a domiciled Indian in the Colony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the abandoning of his children while they are yet hardly </w:t>
      </w:r>
      <w:r>
        <w:rPr>
          <w:rFonts w:ascii="Times" w:hAnsi="Times" w:eastAsia="Times"/>
          <w:b w:val="0"/>
          <w:i w:val="0"/>
          <w:color w:val="000000"/>
          <w:sz w:val="22"/>
        </w:rPr>
        <w:t>sixteen years; how close the family tie is in India, your Petitioners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hardly point out.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 Petitioners trust that the requiring of the attendance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 for  a  visiting  or  an  embarkation  pass before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an  oversight. An applicant may be resident in any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 is hardly to be  expected that the Government would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stationing Officers  at  each  and every place out of 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Colony. It  would,  therefore,  be  manifestly impossible that an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cant could always attend before Officers appointed under the Act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passes. Your Petitioners, therefore, submit that the attendance of an </w:t>
      </w:r>
      <w:r>
        <w:rPr>
          <w:rFonts w:ascii="Times" w:hAnsi="Times" w:eastAsia="Times"/>
          <w:b w:val="0"/>
          <w:i w:val="0"/>
          <w:color w:val="000000"/>
          <w:sz w:val="22"/>
        </w:rPr>
        <w:t>agent before Immigration Officers should be accepted as sufficient.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Hitherto, a period of two years’ residence has been considered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sufficient to entitle an applicant to claim former domicile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Colony. Your Petitioners humbly think that even that period is too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long, but to raise it to three years would prevent many members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Indian community from returning to Natal, although they may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businesses and connections in the Colony. It may mean, in many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cases, very serious loss to individuals.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respectfully protest against the denial of simple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rights of citizenship to indentured Indians who have deserved well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Colony. Day by day the indentured Indian is becoming more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indispensable for the prosperity of the Colony, and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Petitioners submit that he is entitled, by reason of his service, to most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favourable consideration by this Honourable House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Petitioners would venture to make a suggestion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reference to the Bill in question.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whole of South Africa has come under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it is respectfully submitted that all those who are domiciled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South Africa be free to enter the Colony unless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of the sub-sections C, D, E, F and G of Section 5 of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draw the attention of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to the fact that in the Colony of the Cape of Good Hope such a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has already been adopted.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your Petitioners hope that this Honourable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this humble Petition under favourable consideration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the relief prayed for herein, and for this act of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>mercy, your Petitioners, as in duty bound, shall for ever pray, etc.</w:t>
      </w:r>
    </w:p>
    <w:p>
      <w:pPr>
        <w:autoSpaceDN w:val="0"/>
        <w:autoSpaceDE w:val="0"/>
        <w:widowControl/>
        <w:spacing w:line="266" w:lineRule="exact" w:before="0" w:after="0"/>
        <w:ind w:left="0" w:right="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AADIR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AMROODEEN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12" w:lineRule="exact" w:before="16" w:after="0"/>
        <w:ind w:left="0" w:right="7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OTHERS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THE BRIGHT SIDE OF THE PICTURE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we have been dealing with the grievances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Africa; and lest we may be understood to be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harping on that one theme, as if there was no relieving feature,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to assure our readers that, in our opinion, there is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for even amid the difficulties that undoubtedly surround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community throughout South Africa. Indeed,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bright side to the gloomy picture that we have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draw in these columns, life would be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 for the Indians in this</w:t>
      </w:r>
      <w:r>
        <w:rPr>
          <w:rFonts w:ascii="Times" w:hAnsi="Times" w:eastAsia="Times"/>
          <w:b w:val="0"/>
          <w:i w:val="0"/>
          <w:color w:val="000000"/>
          <w:sz w:val="22"/>
        </w:rPr>
        <w:t>sub-continent.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tat the existing situation is, after all, inevitable,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white inhabitants are not perhaps much to blame,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 control men’s actions to a very great extent.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among a thoroughly active and self-seeking (we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use the latter term in any disparagement) community 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elbow-room to be found for those who would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or see to it that rights are not infringed: colonisation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made on that condition. It is only too true that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 to the Colonies from any altruistic motives, but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order to better their material position to be wealthier, happier,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stronger in every respect. Such being the condition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only aim for the time being, the members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are slow, if not absolutely unwilling, to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them in the same department of life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engaged and that, to our mind, is the key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If it were not for the presence of a large number of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South Africa, there would have been a warfare—we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pecuniary warfare—going on between one white race and another,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we see going on at present in Europe. England,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only apostle of Free Trade, finds one of its foremost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championing a mild form of protection, the underlying motive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evidently to gain relief from foreign competition. We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on this phase to shew how much need there is among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patience and also for thankfulness—patience, because the causes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colour prejudice lie deeper than we ourselves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admit, and thankfulness, because the situation is due,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the opposition to colour, but to well-defined laws which </w:t>
      </w:r>
      <w:r>
        <w:rPr>
          <w:rFonts w:ascii="Times" w:hAnsi="Times" w:eastAsia="Times"/>
          <w:b w:val="0"/>
          <w:i w:val="0"/>
          <w:color w:val="000000"/>
          <w:sz w:val="22"/>
        </w:rPr>
        <w:t>govern new communities.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are far stronger reasons for contemplating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side of the picture. Was it not the late Right Honourable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Escombe who came to our rescue in our time of need? It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known that it was he who, when he realised what harm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Dealers’ Licenses Act was doing to the Indians, threw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his influence in. our favour, and saw that justice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>due to us was done. It was he, again, who spoke words of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couragement and gave his blessing to the little band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went to the front.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words to them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historic, because they were his last pronouncement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away from us. That speech throughout breathes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Imperial spirit. Our readers will be able to call to mind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happy incidents, the most noted of which was the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made by the Colony at the time of the acute famine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raging in India in 1900.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beyond the border of Natal, we find Mr. Garlick,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the Legislative Council at the Cape, leading the British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dian Deputation and championing the cause which to him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 and honest. In the Transvaal we have Lord Milner defining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forthe Colonists a true policy that ought to be followed, and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cause to complain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views when they are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>into acts, we can well believe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he is less willing, but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considers himself to be</w:t>
      </w:r>
      <w:r>
        <w:rPr>
          <w:rFonts w:ascii="Times" w:hAnsi="Times" w:eastAsia="Times"/>
          <w:b w:val="0"/>
          <w:i w:val="0"/>
          <w:color w:val="000000"/>
          <w:sz w:val="22"/>
        </w:rPr>
        <w:t>powerless. We find also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William Hosken ranging himself on the side of right</w:t>
      </w:r>
      <w:r>
        <w:rPr>
          <w:rFonts w:ascii="Times" w:hAnsi="Times" w:eastAsia="Times"/>
          <w:b w:val="0"/>
          <w:i w:val="0"/>
          <w:color w:val="000000"/>
          <w:sz w:val="22"/>
        </w:rPr>
        <w:t>and 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go on repeating such amenities of the Indian life, but </w:t>
      </w:r>
      <w:r>
        <w:rPr>
          <w:rFonts w:ascii="Times" w:hAnsi="Times" w:eastAsia="Times"/>
          <w:b w:val="0"/>
          <w:i w:val="0"/>
          <w:color w:val="000000"/>
          <w:sz w:val="22"/>
        </w:rPr>
        <w:t>we think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mentioned enough to show that we have every </w:t>
      </w:r>
      <w:r>
        <w:rPr>
          <w:rFonts w:ascii="Times" w:hAnsi="Times" w:eastAsia="Times"/>
          <w:b w:val="0"/>
          <w:i w:val="0"/>
          <w:color w:val="000000"/>
          <w:sz w:val="22"/>
        </w:rPr>
        <w:t>reason to be hopeful as to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future, and to think that, as the Euro-</w:t>
      </w:r>
      <w:r>
        <w:rPr>
          <w:rFonts w:ascii="Times" w:hAnsi="Times" w:eastAsia="Times"/>
          <w:b w:val="0"/>
          <w:i w:val="0"/>
          <w:color w:val="000000"/>
          <w:sz w:val="22"/>
        </w:rPr>
        <w:t>pean community grows older,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corners would be rubbed </w:t>
      </w:r>
      <w:r>
        <w:rPr>
          <w:rFonts w:ascii="Times" w:hAnsi="Times" w:eastAsia="Times"/>
          <w:b w:val="0"/>
          <w:i w:val="0"/>
          <w:color w:val="000000"/>
          <w:sz w:val="22"/>
        </w:rPr>
        <w:t>out, and that the different members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family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 would be able to live in perfect peace in the near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may not come within the present generation; we may not live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it, but that it will come no sane man can deny; and that being so, </w:t>
      </w:r>
      <w:r>
        <w:rPr>
          <w:rFonts w:ascii="Times" w:hAnsi="Times" w:eastAsia="Times"/>
          <w:b w:val="0"/>
          <w:i w:val="0"/>
          <w:color w:val="000000"/>
          <w:sz w:val="22"/>
        </w:rPr>
        <w:t>let us all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our every nerve to hasten its coming, and that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be done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in discussion and strict adherence to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>high ideals, and last,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least, by trying to step into the shoes </w:t>
      </w:r>
      <w:r>
        <w:rPr>
          <w:rFonts w:ascii="Times" w:hAnsi="Times" w:eastAsia="Times"/>
          <w:b w:val="0"/>
          <w:i w:val="0"/>
          <w:color w:val="000000"/>
          <w:sz w:val="22"/>
        </w:rPr>
        <w:t>of our opponents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find out what may be running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minds—to find out, that</w:t>
      </w:r>
      <w:r>
        <w:rPr>
          <w:rFonts w:ascii="Times" w:hAnsi="Times" w:eastAsia="Times"/>
          <w:b w:val="0"/>
          <w:i w:val="0"/>
          <w:color w:val="000000"/>
          <w:sz w:val="22"/>
        </w:rPr>
        <w:t>is to say, not merely the points of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December 13, 1899.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Dadabhai Naoroji”, 8-10-1900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difference, but also points of agreement.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THE NEW MOVE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read the new Immigration Bill which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introduced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during the present session of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Parliament. One thing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to admit, namely, that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will not interfere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the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Colonies to regulate immigration within their borders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not, in so doing, tread upon the fundamental British policy.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nothing to say against the introduction of the Bill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excepting that the present Act has not received a fair trial,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has gone, it has not failed to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that were raised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first introduced. We also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think that the whole situation</w:t>
      </w:r>
      <w:r>
        <w:rPr>
          <w:rFonts w:ascii="Times" w:hAnsi="Times" w:eastAsia="Times"/>
          <w:b w:val="0"/>
          <w:i w:val="0"/>
          <w:color w:val="000000"/>
          <w:sz w:val="22"/>
        </w:rPr>
        <w:t>has not been carefully exa-</w:t>
      </w:r>
      <w:r>
        <w:rPr>
          <w:rFonts w:ascii="Times" w:hAnsi="Times" w:eastAsia="Times"/>
          <w:b w:val="0"/>
          <w:i w:val="0"/>
          <w:color w:val="000000"/>
          <w:sz w:val="22"/>
        </w:rPr>
        <w:t>mined. However, seeing that the Government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Bill, it will perhaps be a hopeless task to expect them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it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altogether, but we would say this that while they are about it, will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graceful to concede the just demands of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>which is</w:t>
      </w:r>
      <w:r>
        <w:rPr>
          <w:rFonts w:ascii="Times" w:hAnsi="Times" w:eastAsia="Times"/>
          <w:b w:val="0"/>
          <w:i w:val="0"/>
          <w:color w:val="000000"/>
          <w:sz w:val="22"/>
        </w:rPr>
        <w:t>vitally affected by it?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think that there is the slightest occasion for raising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test. Mr. Harry Smith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stated in his last annual </w:t>
      </w:r>
      <w:r>
        <w:rPr>
          <w:rFonts w:ascii="Times" w:hAnsi="Times" w:eastAsia="Times"/>
          <w:b w:val="0"/>
          <w:i w:val="0"/>
          <w:color w:val="000000"/>
          <w:sz w:val="22"/>
        </w:rPr>
        <w:t>report that about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Immigrants entered the Colony, having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the educational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test. Now, that in our opinion is eloquent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 in favour of the sufficiency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test; but, if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think that the testought to be made more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sincerely hope that they would take into consideration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reasonableness of the demand that has been made during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by the Indian community that the test ought to recognise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Indian languages which belong to the same Aryan family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European languages. At any rate, the experiment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We can speak from experience that millions in India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illiterate, and that they would still be debarred from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Colony under the more liberal test we have suggested,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test is adopted, we should have no quarrel with the set form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away with, and that the knowledge required of any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more than elementary. If the experiment fails, and if it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Immigration Restriction Officer, Natal.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that thousands can gain entrance into the Colony,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>no difficulty about modifying the educational clause. 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temporary, the </w:t>
      </w:r>
      <w:r>
        <w:rPr>
          <w:rFonts w:ascii="Times" w:hAnsi="Times" w:eastAsia="Times"/>
          <w:b w:val="0"/>
          <w:i/>
          <w:color w:val="000000"/>
          <w:sz w:val="22"/>
        </w:rPr>
        <w:t>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said that it is well the Bill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brought, because it brings the Natal legislation in harmony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legislation on the question. Unfortunately, the Natal Act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the Cape Act in all its essentials, for the Cape Act exempts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operation not merely those that are domiciled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but all that are domiciled in South Africa, provided,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criminals or are not otherwise objectionable, and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now that South Africa has become British, that persons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 of it should be free to move about in other parts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or hindrance. The Bill in question, moreover, includes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‘domicile’ a residence for a period of three years. This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very unjust. The Government instructions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certificates of domicile to all who can prove two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residence; why the period should now be increased to three years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understand—we do think that even two years’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is a severe requirement. As to the indentured Indians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considered domiciled in the Colony after the completion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residence, we can only say that there is no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for it. They are the most deserving and the most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Colony. In the words of the late Mr. Escombe,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five years of their life for a paltry wage under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perilously border on slavery, and to deny to these people,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free, the elementary rights of citizenship, is,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 of it, very unjust.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the Government will see their way to consider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objections we have ventured to make in connection with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community, as they have often admitted, has deserved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Colony. So far as we know, it has never been extravagant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It has always adopted a reasonable attitude, and has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great self-control. If, therefore, we ask for a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>hearing on its behalf, we trust we are not asking too much.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THE CAPE INDIANS AND SIR PIETER FAURE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congratulate our countrymen at the Cape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their deputation to the Honourable the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getting Mr. Garlick to introduce the deputation. Sir Pieter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sympathetic, and has promised to reconsider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Act, to induce the East London Town Council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its foot-path bye-law against respectable Indians,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Bazaar proposals that may be made by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without due consideration. All these are hopeful signs,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doubt not that, if our countrymen at the Cape moderately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continue to make their voice heard, they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relief to which, as the </w:t>
      </w:r>
      <w:r>
        <w:rPr>
          <w:rFonts w:ascii="Times" w:hAnsi="Times" w:eastAsia="Times"/>
          <w:b w:val="0"/>
          <w:i/>
          <w:color w:val="000000"/>
          <w:sz w:val="22"/>
        </w:rPr>
        <w:t>Cape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its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deputation admitted, the community is undoubtedly entitled.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Parliament would lead the way by recognising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languages, it would have, in our opinion, performed a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Empire. It would go a long way towards conciliating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would at the same time keep intact the principle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Act. That the foot-path bye-law in East London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anomaly would be admitted by any man, and the sooner it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with, the better. As Dr. Abdul Rahman aptly put it,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liable to be arrested for walking on the foot-paths in East </w:t>
      </w:r>
      <w:r>
        <w:rPr>
          <w:rFonts w:ascii="Times" w:hAnsi="Times" w:eastAsia="Times"/>
          <w:b w:val="0"/>
          <w:i w:val="0"/>
          <w:color w:val="000000"/>
          <w:sz w:val="22"/>
        </w:rPr>
        <w:t>London under the present regulations.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75. MR. CHAMBERLAIN ON THE INDIAN QUESTION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notice in  the cablegrams  that  have been lately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the: papers that, in answer to a question in the House of Commons,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is  reported  to  have replied  to  the effect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 in  the  Transvaal  had  not complained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ill-treatment, and that there was nothing definite in the 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British Indian Association at  Johannesburg.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to understand  the  meaning of Mr. Chamberlain’s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the meagre cables. It  is  quite true that the Indian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and, in fact, throughout South  Africa, has  never </w:t>
      </w:r>
      <w:r>
        <w:rPr>
          <w:rFonts w:ascii="Times" w:hAnsi="Times" w:eastAsia="Times"/>
          <w:b w:val="0"/>
          <w:i w:val="0"/>
          <w:color w:val="000000"/>
          <w:sz w:val="22"/>
        </w:rPr>
        <w:t>complained of systematic physical ill-treatment; it is the anti-Asiatic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April 25,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laws which have formed the basis for complaint; but we respectfully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issue with the Right Honourable Gentleman when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is  nothing definite in the letter of the President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 Association  if  he  was referring  to  the  Heidelberg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reproduced the letter in these columns, and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 it gives chapter and verse to shew that,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physical ill-treatment, but we are loathe to dwell on the </w:t>
      </w:r>
      <w:r>
        <w:rPr>
          <w:rFonts w:ascii="Times" w:hAnsi="Times" w:eastAsia="Times"/>
          <w:b w:val="0"/>
          <w:i w:val="0"/>
          <w:color w:val="000000"/>
          <w:sz w:val="22"/>
        </w:rPr>
        <w:t>incident in question,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firmly believe that it was isolated,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such things do happen,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higher authorities on the spot are </w:t>
      </w:r>
      <w:r>
        <w:rPr>
          <w:rFonts w:ascii="Times" w:hAnsi="Times" w:eastAsia="Times"/>
          <w:b w:val="0"/>
          <w:i w:val="0"/>
          <w:color w:val="000000"/>
          <w:sz w:val="22"/>
        </w:rPr>
        <w:t>ever ready and willing to see that justice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We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truth and definiteness of the statement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the British Indian Association, and as to that we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that, when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first published, the opinion was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betrayed a serious breach</w:t>
      </w:r>
      <w:r>
        <w:rPr>
          <w:rFonts w:ascii="Times" w:hAnsi="Times" w:eastAsia="Times"/>
          <w:b w:val="0"/>
          <w:i w:val="0"/>
          <w:color w:val="000000"/>
          <w:sz w:val="22"/>
        </w:rPr>
        <w:t>of duty on the part of the police.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AN INSANITARY REPORT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column, we reproduce a telegram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purporting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substance of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Inspector in Krugersdorp on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Location there. It is evident that the Sanitary Inspector,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night visit, had the saying in his mind, namely, that “if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>hang a</w:t>
      </w:r>
      <w:r>
        <w:rPr>
          <w:rFonts w:ascii="Times" w:hAnsi="Times" w:eastAsia="Times"/>
          <w:b w:val="0"/>
          <w:i w:val="0"/>
          <w:color w:val="000000"/>
          <w:sz w:val="22"/>
        </w:rPr>
        <w:t>dog, call it a bad name”. Really, it is monstrous how res-</w:t>
      </w:r>
      <w:r>
        <w:rPr>
          <w:rFonts w:ascii="Times" w:hAnsi="Times" w:eastAsia="Times"/>
          <w:b w:val="0"/>
          <w:i w:val="0"/>
          <w:color w:val="000000"/>
          <w:sz w:val="22"/>
        </w:rPr>
        <w:t>ponsible officers can let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cloud their reason entirely </w:t>
      </w:r>
      <w:r>
        <w:rPr>
          <w:rFonts w:ascii="Times" w:hAnsi="Times" w:eastAsia="Times"/>
          <w:b w:val="0"/>
          <w:i w:val="0"/>
          <w:color w:val="000000"/>
          <w:sz w:val="22"/>
        </w:rPr>
        <w:t>and allow themselves to make what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libellous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statements. We do not wish to soil the editorial columns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from the report which speaks for itself: we only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be led astray from their clear duty by such </w:t>
      </w:r>
      <w:r>
        <w:rPr>
          <w:rFonts w:ascii="Times" w:hAnsi="Times" w:eastAsia="Times"/>
          <w:b w:val="0"/>
          <w:i w:val="0"/>
          <w:color w:val="000000"/>
          <w:sz w:val="22"/>
        </w:rPr>
        <w:t>highly coloured reports.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time, we wish very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>to warn all our countrymen about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position they are in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in the Transvaal. While we have no hesitation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Sanitary Inspector is most inaccurate, we feel constrained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to admit that the condition of the Location at </w:t>
      </w:r>
      <w:r>
        <w:rPr>
          <w:rFonts w:ascii="Times" w:hAnsi="Times" w:eastAsia="Times"/>
          <w:b w:val="0"/>
          <w:i w:val="0"/>
          <w:color w:val="000000"/>
          <w:sz w:val="22"/>
        </w:rPr>
        <w:t>Krugersdorp is certainly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all that could be desired from a sanitary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standpoint. While it is, perhaps, a complete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any charge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brought by the Health Board that the Location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neglected by it and that the fault is more that of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>Board than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if the Location is not in a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sanitary condition, such an</w:t>
      </w:r>
      <w:r>
        <w:rPr>
          <w:rFonts w:ascii="Times" w:hAnsi="Times" w:eastAsia="Times"/>
          <w:b w:val="0"/>
          <w:i w:val="0"/>
          <w:color w:val="000000"/>
          <w:sz w:val="22"/>
        </w:rPr>
        <w:t>answer is a very poor comfort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us. We ought to be able to live decently and in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requiring the supervision of the Sanitary Inspectors.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persuade our countrymen, be they the lowest, to follow out the </w:t>
      </w:r>
      <w:r>
        <w:rPr>
          <w:rFonts w:ascii="Times" w:hAnsi="Times" w:eastAsia="Times"/>
          <w:b w:val="0"/>
          <w:i w:val="0"/>
          <w:color w:val="000000"/>
          <w:sz w:val="22"/>
        </w:rPr>
        <w:t>plan suggested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us, what the Sanitary Inspector of Krugersdorp has </w:t>
      </w:r>
      <w:r>
        <w:rPr>
          <w:rFonts w:ascii="Times" w:hAnsi="Times" w:eastAsia="Times"/>
          <w:b w:val="0"/>
          <w:i w:val="0"/>
          <w:color w:val="000000"/>
          <w:sz w:val="22"/>
        </w:rPr>
        <w:t>pronounced will be turned into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blessing. Then, instead of feeling </w:t>
      </w:r>
      <w:r>
        <w:rPr>
          <w:rFonts w:ascii="Times" w:hAnsi="Times" w:eastAsia="Times"/>
          <w:b w:val="0"/>
          <w:i w:val="0"/>
          <w:color w:val="000000"/>
          <w:sz w:val="22"/>
        </w:rPr>
        <w:t>aggrieved at the report, we shall have to thank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>for having drawn upon his imagination in describing the condition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Location in Krugersdorp.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25-6-1903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26,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my Committee has been drawn to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in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19th June, to </w:t>
      </w:r>
      <w:r>
        <w:rPr>
          <w:rFonts w:ascii="Times" w:hAnsi="Times" w:eastAsia="Times"/>
          <w:b w:val="0"/>
          <w:i w:val="0"/>
          <w:color w:val="000000"/>
          <w:sz w:val="22"/>
        </w:rPr>
        <w:t>replace Law No. 11 of 1899.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is very reluctant to say anything whatsoever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proposed Ordinance dealing with a subject of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nature, but at the same time my Committee deems it a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attention of His Excellency to subsection 5 of Section 19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which, in my Committee’s humble opinion, casts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>affront on the whole of the Indian community.</w:t>
      </w:r>
    </w:p>
    <w:p>
      <w:pPr>
        <w:autoSpaceDN w:val="0"/>
        <w:autoSpaceDE w:val="0"/>
        <w:widowControl/>
        <w:spacing w:line="28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ventures to think that the object aimed 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19 could be served in a less offensive manner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bracketing together in the same expression the British Indian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and races of mixed descent or the native races of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Committee respectfully submits that in defining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suppression of immorality;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Art”, 17-9-1903,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>21-9-1903 &amp; The Dealers’ licenses Act Redivivus: III, 24-9-1903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“native” in the sub-section in question no account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of the feelings of those that are affected by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ventures to hope that His Excellency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 such an alteration in the section as would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raised by my Committee.</w:t>
      </w:r>
    </w:p>
    <w:p>
      <w:pPr>
        <w:autoSpaceDN w:val="0"/>
        <w:autoSpaceDE w:val="0"/>
        <w:widowControl/>
        <w:spacing w:line="220" w:lineRule="exact" w:before="8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80" w:after="0"/>
        <w:ind w:left="0" w:right="8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</w:t>
      </w:r>
    </w:p>
    <w:p>
      <w:pPr>
        <w:autoSpaceDN w:val="0"/>
        <w:autoSpaceDE w:val="0"/>
        <w:widowControl/>
        <w:spacing w:line="220" w:lineRule="exact" w:before="80" w:after="0"/>
        <w:ind w:left="0" w:right="4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1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 Asiatics. 1902-1906. L.G. 2132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78. TELEGRAM TO P. S. TO LT.-GOVERNOR, TRANSVAAL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86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APPEARS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PAPERS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SAYING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PLAGUE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</w:t>
            </w:r>
          </w:p>
        </w:tc>
      </w:tr>
      <w:tr>
        <w:trPr>
          <w:trHeight w:hRule="exact" w:val="2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NEARLY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DISAPPEARED 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DURBAN. </w:t>
            </w:r>
          </w:p>
        </w:tc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FAVOURABLE      REPLY      LETTER       22</w:t>
      </w:r>
      <w:r>
        <w:rPr>
          <w:rFonts w:ascii="Times" w:hAnsi="Times" w:eastAsia="Times"/>
          <w:b w:val="0"/>
          <w:i w:val="0"/>
          <w:color w:val="000000"/>
          <w:sz w:val="12"/>
        </w:rPr>
        <w:t>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INSTANT.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LT-GOVERNOR OF TRANSVAAL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continuation of my telegram of yesterday’s date, I beg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below a telegram that appears in today’s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refers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 in Durban, namely: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borough is now pronounced free of plague and the last patient,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Indian, having been discharged cured, no further bulletins will be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circumstances, I trust that His Excellency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 to remove the plague restrictions referred to in my telegram.</w:t>
      </w:r>
    </w:p>
    <w:p>
      <w:pPr>
        <w:autoSpaceDN w:val="0"/>
        <w:autoSpaceDE w:val="0"/>
        <w:widowControl/>
        <w:spacing w:line="220" w:lineRule="exact" w:before="8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80" w:after="0"/>
        <w:ind w:left="0" w:right="12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80" w:after="0"/>
        <w:ind w:left="0" w:right="27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80. LETTER TO H. V. VORA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04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1903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HARIDASBHAI,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very glad that Harilal is now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danger. You know that I sent a cablegram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that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here with Chhaganlal, and I do hope that he will be sent here.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he reaches, the cold weather will have passed,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go to school for some time to come, perhaps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by the change of climate and greater regularity of habits.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your ideas about natural living will be far better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than there and I shall see, so far as possible,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receive any drugs.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self-imposed exile, I have been overwhelmed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 of friends in India. I know that you and Revashankarbhai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supplied my place to Harilal. I do not wish to enlarge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 can only wish that he was here to be attended to by me, and </w:t>
      </w:r>
      <w:r>
        <w:rPr>
          <w:rFonts w:ascii="Times" w:hAnsi="Times" w:eastAsia="Times"/>
          <w:b w:val="0"/>
          <w:i w:val="0"/>
          <w:color w:val="000000"/>
          <w:sz w:val="22"/>
        </w:rPr>
        <w:t>regret that he should have been a source of anxiety and worry to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Haridas Vakhatchand Vora, a leading lawyer of Kathiawar, who pleaded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Gandhiji’s excommunication after return from England in 1891,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>helped him in his early practice at Rajkot.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 of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are not overworking yourself in your cases.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know a little more about the nature of work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there and the state of your health and that of the children. I </w:t>
      </w:r>
      <w:r>
        <w:rPr>
          <w:rFonts w:ascii="Times" w:hAnsi="Times" w:eastAsia="Times"/>
          <w:b w:val="0"/>
          <w:i w:val="0"/>
          <w:color w:val="000000"/>
          <w:sz w:val="22"/>
        </w:rPr>
        <w:t>know you will be anxious to know something about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fairly well with reference to the office work;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few months that I have opened an office here, I notice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built  up a decent practice and that I can afford to pick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 public work, however,  is of a most exacting nature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causes very great anxiety. The  result is that, just at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work from nearly a quarter to nine in the morning  to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at night, with intervals for meals and a short walk. It is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constant exertion and worry, and I see no prospect in the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of the public work slackening. The Government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 modification of the existing legislation, and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very much on the alert. The thing is most difficult to foresee.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 the case, I do not know what  my future  plans will be,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look into things, the more I feel that it will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 for  me  to  get away for several years. The  thing is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 shall very likely have to repeat what I had to do in Natal.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then, is as to the fulfilment of my promise to Mrs. Gandhi.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that either I should return to India at the end of the year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should come here by that time. I am most anxious to fulfil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How to do so is the difficulty. To return at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is out of the question. It however, she would allow me to recede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promise and not insist on coming here, there is a likelihood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being able to return to India earlier than I otherwise would.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according to present plans, I must not think of returning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or four years. Will she consent to remaining there all that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does not, then, of course, she must come here it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and I must be quietly to settle down in Johannesburg for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or so. It will, however, be a terrible thing to establish a new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to break it up as I did in Natal. Experience teaches me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cost a very great deal and, if there were great difficulties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Natal, they will be greater in Johannesburg. Please,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thing and, if Mrs. Gandhi is where you are,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all consult and let know. I do thick, however, that if she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remain there, for the time being at any rate, it Would enable </w:t>
      </w:r>
      <w:r>
        <w:rPr>
          <w:rFonts w:ascii="Times" w:hAnsi="Times" w:eastAsia="Times"/>
          <w:b w:val="0"/>
          <w:i w:val="0"/>
          <w:color w:val="000000"/>
          <w:sz w:val="22"/>
        </w:rPr>
        <w:t>me to give undivided attention to public work. As she knows, she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of my company in Natal; probably, she would have less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However, I wish to be guided entirely by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 and I place myself absolutely in her hands. If she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come, then she may make preparations in October and leave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November. Between now and then there will be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exchange of news.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Bali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to be married this year. The later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married, the better it will undoubtedly be for herself and her future </w:t>
      </w:r>
      <w:r>
        <w:rPr>
          <w:rFonts w:ascii="Times" w:hAnsi="Times" w:eastAsia="Times"/>
          <w:b w:val="0"/>
          <w:i w:val="0"/>
          <w:color w:val="000000"/>
          <w:sz w:val="22"/>
        </w:rPr>
        <w:t>husband.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a handwritten copy: Sevagram</w:t>
      </w:r>
      <w:r>
        <w:rPr>
          <w:rFonts w:ascii="Times" w:hAnsi="Times" w:eastAsia="Times"/>
          <w:b w:val="0"/>
          <w:i w:val="0"/>
          <w:color w:val="000000"/>
          <w:sz w:val="18"/>
        </w:rPr>
        <w:t>No.1.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81. LETTER TO CHHAGANLAL GANDHI</w:t>
      </w:r>
    </w:p>
    <w:p>
      <w:pPr>
        <w:autoSpaceDN w:val="0"/>
        <w:autoSpaceDE w:val="0"/>
        <w:widowControl/>
        <w:spacing w:line="244" w:lineRule="exact" w:before="68" w:after="0"/>
        <w:ind w:left="504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a copy of my letter to Haridasbhai.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gives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mm Read it out and explain the situation here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aunt.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desirable that she should decide to stay on there,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here rather expensive. If she remains there, savings made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will enable her and children to lead a comparatively easy life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India. In that case, I may be able to return home in two or three years’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she insists, I shall not retreat from the promise I made her </w:t>
      </w:r>
      <w:r>
        <w:rPr>
          <w:rFonts w:ascii="Times" w:hAnsi="Times" w:eastAsia="Times"/>
          <w:b w:val="0"/>
          <w:i w:val="0"/>
          <w:color w:val="000000"/>
          <w:sz w:val="22"/>
        </w:rPr>
        <w:t>on the eve of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departure. If, however, she decides to leave, make all </w:t>
      </w:r>
      <w:r>
        <w:rPr>
          <w:rFonts w:ascii="Times" w:hAnsi="Times" w:eastAsia="Times"/>
          <w:b w:val="0"/>
          <w:i w:val="0"/>
          <w:color w:val="000000"/>
          <w:sz w:val="22"/>
        </w:rPr>
        <w:t>requisite preparations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and take the first available boat in </w:t>
      </w:r>
      <w:r>
        <w:rPr>
          <w:rFonts w:ascii="Times" w:hAnsi="Times" w:eastAsia="Times"/>
          <w:b w:val="0"/>
          <w:i w:val="0"/>
          <w:color w:val="000000"/>
          <w:sz w:val="22"/>
        </w:rPr>
        <w:t>November. But do try to convince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that it will be best for her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India. In consultation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Revashankerbhai, she may </w:t>
      </w:r>
      <w:r>
        <w:rPr>
          <w:rFonts w:ascii="Times" w:hAnsi="Times" w:eastAsia="Times"/>
          <w:b w:val="0"/>
          <w:i w:val="0"/>
          <w:color w:val="000000"/>
          <w:sz w:val="22"/>
        </w:rPr>
        <w:t>choose to stay either in Bombay or in Rajkot. If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started with Harilal, and your aunt intends to accompany you,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Devadas also along with you. Proper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regard to the accommodation and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Manilal and Gokuldas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But if Manilal is not willing to stay </w:t>
      </w:r>
      <w:r>
        <w:rPr>
          <w:rFonts w:ascii="Times" w:hAnsi="Times" w:eastAsia="Times"/>
          <w:b w:val="0"/>
          <w:i w:val="0"/>
          <w:color w:val="000000"/>
          <w:sz w:val="22"/>
        </w:rPr>
        <w:t>behind, let him also join you. It 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Gokuldas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>his studies in Bombay. Let me know his mind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what </w:t>
      </w:r>
      <w:r>
        <w:rPr>
          <w:rFonts w:ascii="Times" w:hAnsi="Times" w:eastAsia="Times"/>
          <w:b w:val="0"/>
          <w:i w:val="0"/>
          <w:color w:val="000000"/>
          <w:sz w:val="22"/>
        </w:rPr>
        <w:t>Raliatbehn has to say about it.</w:t>
      </w:r>
    </w:p>
    <w:p>
      <w:pPr>
        <w:autoSpaceDN w:val="0"/>
        <w:autoSpaceDE w:val="0"/>
        <w:widowControl/>
        <w:spacing w:line="220" w:lineRule="exact" w:before="348" w:after="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Haridasbhai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as many books and photographs as you can from the list I </w:t>
      </w:r>
      <w:r>
        <w:rPr>
          <w:rFonts w:ascii="Times" w:hAnsi="Times" w:eastAsia="Times"/>
          <w:b w:val="0"/>
          <w:i w:val="0"/>
          <w:color w:val="000000"/>
          <w:sz w:val="22"/>
        </w:rPr>
        <w:t>sent you.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 if all the money is deposited with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Revashankerbhai. Please see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Fuli is closed. Settle </w:t>
      </w:r>
      <w:r>
        <w:rPr>
          <w:rFonts w:ascii="Times" w:hAnsi="Times" w:eastAsia="Times"/>
          <w:b w:val="0"/>
          <w:i w:val="0"/>
          <w:color w:val="000000"/>
          <w:sz w:val="22"/>
        </w:rPr>
        <w:t>the account with Shivlalbhai, if necessary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Rajkot.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>leave with you enough money for the journey.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aunt decides to stay in Rajkot, it will be better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Manilal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doing well at Tongaat.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out this letter to Revashankerbhai. Having been hurriedly </w:t>
      </w:r>
      <w:r>
        <w:rPr>
          <w:rFonts w:ascii="Times" w:hAnsi="Times" w:eastAsia="Times"/>
          <w:b w:val="0"/>
          <w:i w:val="0"/>
          <w:color w:val="000000"/>
          <w:sz w:val="22"/>
        </w:rPr>
        <w:t>written, it</w:t>
      </w:r>
      <w:r>
        <w:rPr>
          <w:rFonts w:ascii="Times" w:hAnsi="Times" w:eastAsia="Times"/>
          <w:b w:val="0"/>
          <w:i w:val="0"/>
          <w:color w:val="000000"/>
          <w:sz w:val="22"/>
        </w:rPr>
        <w:t>will be difficult for him to read it himself.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Based on a translation of the original Gujarati in My Childhood with Gandhiji,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192-3.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82. THE BALANCE-SHEET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merchant who, hugging to himself a contemplation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>stock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outstandings, loses sight of his liabilities is doomed to </w:t>
      </w:r>
      <w:r>
        <w:rPr>
          <w:rFonts w:ascii="Times" w:hAnsi="Times" w:eastAsia="Times"/>
          <w:b w:val="0"/>
          <w:i w:val="0"/>
          <w:color w:val="000000"/>
          <w:sz w:val="22"/>
        </w:rPr>
        <w:t>perdition. Nemesis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overtakes him all of a sudden, and his stock and </w:t>
      </w:r>
      <w:r>
        <w:rPr>
          <w:rFonts w:ascii="Times" w:hAnsi="Times" w:eastAsia="Times"/>
          <w:b w:val="0"/>
          <w:i w:val="0"/>
          <w:color w:val="000000"/>
          <w:sz w:val="22"/>
        </w:rPr>
        <w:t>outstandings are swept away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swoop when he finds himself </w:t>
      </w:r>
      <w:r>
        <w:rPr>
          <w:rFonts w:ascii="Times" w:hAnsi="Times" w:eastAsia="Times"/>
          <w:b w:val="0"/>
          <w:i w:val="0"/>
          <w:color w:val="000000"/>
          <w:sz w:val="22"/>
        </w:rPr>
        <w:t>surrounded by a torrent of creditors.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then vanishes, and he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insolvent. A wise merchant, therefore,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 that his liabilities </w:t>
      </w:r>
      <w:r>
        <w:rPr>
          <w:rFonts w:ascii="Times" w:hAnsi="Times" w:eastAsia="Times"/>
          <w:b w:val="0"/>
          <w:i w:val="0"/>
          <w:color w:val="000000"/>
          <w:sz w:val="22"/>
        </w:rPr>
        <w:t>are punctually paid. He is then assured of a surplus, more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large. As with individuals, so with communities; as in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>affairs, so</w:t>
      </w:r>
      <w:r>
        <w:rPr>
          <w:rFonts w:ascii="Times" w:hAnsi="Times" w:eastAsia="Times"/>
          <w:b w:val="0"/>
          <w:i w:val="0"/>
          <w:color w:val="000000"/>
          <w:sz w:val="22"/>
        </w:rPr>
        <w:t>in political matters.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Having, then, taken stock of the principal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and shown, as we believe, conclusively,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unreasoning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unreasonable colour prejudice is generally at </w:t>
      </w:r>
      <w:r>
        <w:rPr>
          <w:rFonts w:ascii="Times" w:hAnsi="Times" w:eastAsia="Times"/>
          <w:b w:val="0"/>
          <w:i w:val="0"/>
          <w:color w:val="000000"/>
          <w:sz w:val="22"/>
        </w:rPr>
        <w:t>the bottom of them, we propose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examine the other side, and </w:t>
      </w:r>
      <w:r>
        <w:rPr>
          <w:rFonts w:ascii="Times" w:hAnsi="Times" w:eastAsia="Times"/>
          <w:b w:val="0"/>
          <w:i w:val="0"/>
          <w:color w:val="000000"/>
          <w:sz w:val="22"/>
        </w:rPr>
        <w:t>see how far we are ourselves liable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And unless we </w:t>
      </w:r>
      <w:r>
        <w:rPr>
          <w:rFonts w:ascii="Times" w:hAnsi="Times" w:eastAsia="Times"/>
          <w:b w:val="0"/>
          <w:i w:val="0"/>
          <w:color w:val="000000"/>
          <w:sz w:val="22"/>
        </w:rPr>
        <w:t>take care to know our faults and wipe them out,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find, one fine </w:t>
      </w:r>
      <w:r>
        <w:rPr>
          <w:rFonts w:ascii="Times" w:hAnsi="Times" w:eastAsia="Times"/>
          <w:b w:val="0"/>
          <w:i w:val="0"/>
          <w:color w:val="000000"/>
          <w:sz w:val="22"/>
        </w:rPr>
        <w:t>day, that what seemed to be a credit balance has been turned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</w:t>
      </w:r>
      <w:r>
        <w:rPr>
          <w:rFonts w:ascii="Times" w:hAnsi="Times" w:eastAsia="Times"/>
          <w:b w:val="0"/>
          <w:i w:val="0"/>
          <w:color w:val="000000"/>
          <w:sz w:val="22"/>
        </w:rPr>
        <w:t>deficiency.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then, charged with insanitation and niggardly living.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opinion, neither charge is technically provable. Our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have often been able to produce conclusive evidence that as a class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brother of Chhaganlal Gandhi and a close associate of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are no worse than the Europeans, as to sanitation.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shown that the Indian does not live on the smell of an 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rag. Boiled clown, the charges amount to untidiness and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thrift. But, in matters political, where masses have to be dealt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evidence is of little account. The populace will insist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that our habits are so insanitary as to be a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community, and that our mode of life is so low that we live on </w:t>
      </w:r>
      <w:r>
        <w:rPr>
          <w:rFonts w:ascii="Times" w:hAnsi="Times" w:eastAsia="Times"/>
          <w:b w:val="0"/>
          <w:i w:val="0"/>
          <w:color w:val="000000"/>
          <w:sz w:val="22"/>
        </w:rPr>
        <w:t>the smell of an oil rag.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denied that we might have done better in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respect. While it is perfectly true that our poverty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shanties and over-simple habits, no amount of poverty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excuse for gross untidiness and offensive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observable in many an Indian home. It is certainly within our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our huts scrupulously clean, and insist on living in a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even amid humiliating surroundings such as avail in the Eastern </w:t>
      </w:r>
      <w:r>
        <w:rPr>
          <w:rFonts w:ascii="Times" w:hAnsi="Times" w:eastAsia="Times"/>
          <w:b w:val="0"/>
          <w:i w:val="0"/>
          <w:color w:val="000000"/>
          <w:sz w:val="22"/>
        </w:rPr>
        <w:t>Vlei and Western Vlei in Durban, or Locations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 unique opportunity of learning from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Left to themselves, a body of Englishmen would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out of chaos, and would make a garden in a wilderness.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owes its elegance to English enterprise and English taste.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the Indians have been earlier Colonists in Africa.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settled in Zanzibar before the Englishman put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 there. But the Indian settlers, though in many instances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substantial structures, have certainly not made it an elegant town.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is obvious. We lack the spirit of unity, co-operation, and a </w:t>
      </w:r>
      <w:r>
        <w:rPr>
          <w:rFonts w:ascii="Times" w:hAnsi="Times" w:eastAsia="Times"/>
          <w:b w:val="0"/>
          <w:i w:val="0"/>
          <w:color w:val="000000"/>
          <w:sz w:val="22"/>
        </w:rPr>
        <w:t>full measure of the spirit of sacrifice for the sake of the general good.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upon our troubles as a divine chastisement. If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learn the lessons that have to be learnt from our adversity,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lost upon us. We would emerge from the trial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richer in social virtues, stronger in the justness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and, to take up the analogy we have used at the outset, with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credit balance in our favour than we started with. We submit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thoughtful members of the Indian community all over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2-7-1903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TRUE IMPERIALISM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reply to the Australian Colonies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 of Lascars on British ships is significant.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 he has really addressed the Colonies generally, and has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British policy in unmistakable terms,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British subjects are entitled to be treated the same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British subjects. Let us hope that he will have strength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up the policy regarding the British Indians in South Africa. Be </w:t>
      </w:r>
      <w:r>
        <w:rPr>
          <w:rFonts w:ascii="Times" w:hAnsi="Times" w:eastAsia="Times"/>
          <w:b w:val="0"/>
          <w:i w:val="0"/>
          <w:color w:val="000000"/>
          <w:sz w:val="22"/>
        </w:rPr>
        <w:t>that, however, as it may, he has placed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under deep </w:t>
      </w:r>
      <w:r>
        <w:rPr>
          <w:rFonts w:ascii="Times" w:hAnsi="Times" w:eastAsia="Times"/>
          <w:b w:val="0"/>
          <w:i w:val="0"/>
          <w:color w:val="000000"/>
          <w:sz w:val="22"/>
        </w:rPr>
        <w:t>obligations to him for his clear enunciation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policy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colour question.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2-7-1903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84. LETTER TO G. K. GOKHALE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ORNER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&amp;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330" w:right="0" w:hanging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4,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 GOKHALE,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sending you the papers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situation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from time to time. Although you are, </w:t>
      </w:r>
      <w:r>
        <w:rPr>
          <w:rFonts w:ascii="Times" w:hAnsi="Times" w:eastAsia="Times"/>
          <w:b w:val="0"/>
          <w:i w:val="0"/>
          <w:color w:val="000000"/>
          <w:sz w:val="22"/>
        </w:rPr>
        <w:t>I know, overwhelmed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public work, I see no way of avoiding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trouble you about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grievances. It is felt that there is not </w:t>
      </w:r>
      <w:r>
        <w:rPr>
          <w:rFonts w:ascii="Times" w:hAnsi="Times" w:eastAsia="Times"/>
          <w:b w:val="0"/>
          <w:i w:val="0"/>
          <w:color w:val="000000"/>
          <w:sz w:val="22"/>
        </w:rPr>
        <w:t>enough sustained action taken in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unless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Viceroy, who, I believe, has been making ardent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action of the Colonies, are strengthened by pubic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may be lost. The curious thing is that, even here,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>seems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most anxious to do justice, but is almost frightened by </w:t>
      </w:r>
      <w:r>
        <w:rPr>
          <w:rFonts w:ascii="Times" w:hAnsi="Times" w:eastAsia="Times"/>
          <w:b w:val="0"/>
          <w:i w:val="0"/>
          <w:color w:val="000000"/>
          <w:sz w:val="22"/>
        </w:rPr>
        <w:t>what passes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on this side. As a matter of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in South Africa are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engrossed in making money: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take very little notice of what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outside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sphere. But there are a few interested agitators who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send in </w:t>
      </w:r>
      <w:r>
        <w:rPr>
          <w:rFonts w:ascii="Times" w:hAnsi="Times" w:eastAsia="Times"/>
          <w:b w:val="0"/>
          <w:i w:val="0"/>
          <w:color w:val="000000"/>
          <w:sz w:val="22"/>
        </w:rPr>
        <w:t>protests to the Governor against any relaxation of the old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>laws as well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as in the Orange River Colony.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think, very necessary that to counteract the effect of such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agitation,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well-directed movement ought to be taken up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continued throughout India. I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will find time to take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up. You know what Mr. Turner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me when I was in </w:t>
      </w:r>
      <w:r>
        <w:rPr>
          <w:rFonts w:ascii="Times" w:hAnsi="Times" w:eastAsia="Times"/>
          <w:b w:val="0"/>
          <w:i w:val="0"/>
          <w:color w:val="000000"/>
          <w:sz w:val="22"/>
        </w:rPr>
        <w:t>Calcutta, and I doubt not that, if you wrote to him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him,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prepared to take action.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Mr. Mehta, </w:t>
      </w:r>
      <w:r>
        <w:rPr>
          <w:rFonts w:ascii="Times" w:hAnsi="Times" w:eastAsia="Times"/>
          <w:b w:val="0"/>
          <w:i w:val="0"/>
          <w:color w:val="000000"/>
          <w:sz w:val="22"/>
        </w:rPr>
        <w:t>matter.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086" w:space="0"/>
            <w:col w:w="3430" w:space="0"/>
          </w:cols>
          <w:docGrid w:linePitch="360"/>
        </w:sectPr>
      </w:pPr>
    </w:p>
    <w:p>
      <w:pPr>
        <w:autoSpaceDN w:val="0"/>
        <w:tabs>
          <w:tab w:pos="2164" w:val="left"/>
          <w:tab w:pos="2444" w:val="left"/>
          <w:tab w:pos="2504" w:val="left"/>
        </w:tabs>
        <w:autoSpaceDE w:val="0"/>
        <w:widowControl/>
        <w:spacing w:line="358" w:lineRule="exact" w:before="0" w:after="54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hope you will see him in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1 remain,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086" w:space="0"/>
            <w:col w:w="343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photostat of the original: G.N. 4102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85. THE PROCLAMATION OF 1858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memorable Proclamation, which has been rightly termed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Magna Charta of the British Indians”, is worthy of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of the people of South Africa, especially at a time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sustained agitation has been set up against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this sub-continent. It may not be out of place 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 of that document. As the world knows, the year 1857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great anxiety and trouble throughout the British dominions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great Sepoy Revolt in India. At one time the cloud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so black that even the final result had become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uncertainty. An appeal was made to the worst superstitions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India, religion was greatly brought into play, and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be done by the evil-minded was done to unsettle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minds, and to make them hostile to British rule. It was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stress and trouble that the great mass of the Indian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absolutely firm and unshaken in their loyalty.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John Lawrence has been called the Saviour of the Punjab, as indeed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saviour, in a very great measure, of the whole of British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however, why he came to deserve that title was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to the very best account the loyalty of the martial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Punjab, who had, only a few years before that eventful year,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 resistance to the British army at the historic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Chillianwalla.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throughout India did the masses remain faithful,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refuse to make common cause with the mutineers. All this was </w:t>
      </w:r>
      <w:r>
        <w:rPr>
          <w:rFonts w:ascii="Times" w:hAnsi="Times" w:eastAsia="Times"/>
          <w:b w:val="0"/>
          <w:i w:val="0"/>
          <w:color w:val="000000"/>
          <w:sz w:val="22"/>
        </w:rPr>
        <w:t>known to Lord Canning. He, in due course, transmitted to the late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Bengal Chamber of Commerce.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(then Mr.) Pherozeshah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during the Second Sikh War, 1848.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Queen-Empress the pathetic incidents that took place when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at the peril of their lives, saved hundreds of English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When, therefore, the Mutiny was ultimately stamped out,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time came for showing the Royal clemency, Lord Derby,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Prime Minister, was commanded by the Queen to draft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proclamation. All the incidents connected with the draft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to us by the late Prince-Consort. We read in his work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Queen did not like the draft because she considered it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tame, and not in keeping with the events that had taken place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Mutiny. She, therefore, commanded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Derby to re-draft it, laying stress upon the fact that it was a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speaking to the millions of her faithful subjects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emerged from a terrible time, and that the Proclamation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document of freedom for the people of India, which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and value. It was then that the Proclamation in its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was drafted and given to the people. It is superfluousto refer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occasions on which it has been referred to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 giving the people of India full privileges and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subjects. Viceroys after Viceroys have repeated the same thing, </w:t>
      </w:r>
      <w:r>
        <w:rPr>
          <w:rFonts w:ascii="Times" w:hAnsi="Times" w:eastAsia="Times"/>
          <w:b w:val="0"/>
          <w:i w:val="0"/>
          <w:color w:val="000000"/>
          <w:sz w:val="22"/>
        </w:rPr>
        <w:t>and Lord Curzon has, more than once, from his place in the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lative Council at Calcutta, reiterated the promises made therein. Last,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least, our King-Emperor, in his message to the Viceroy at the </w:t>
      </w:r>
      <w:r>
        <w:rPr>
          <w:rFonts w:ascii="Times" w:hAnsi="Times" w:eastAsia="Times"/>
          <w:b w:val="0"/>
          <w:i w:val="0"/>
          <w:color w:val="000000"/>
          <w:sz w:val="22"/>
        </w:rPr>
        <w:t>Delhi Durbar, said much the same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it, then, any wonder that the British Indians, no matter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go, invoke the aid of that Proclamation in their favour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attempt is made to curtail their liberties or their rights as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subjects? We reproduce below the main portions of the Proclamation.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notice that in it there is absolutely no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with reference to the place where the people to whom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are to enjoy the fulfilment of the promises given therein.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to mention this fact, as attempts have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South Africa to explain away the document by saying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given in India, its applicability was confined merely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As against this contention, we might, however, state that, in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representation from Natal which referred to the Proclamation,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Ripon, the then Secretary of State for the Colonies, affirmed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that: “The Queen’s Indian subjects were entitled to the same rights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Colonies as all her other subjects”. Time and circumstances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combined to sanctify the Proclamation, and no matter what others </w:t>
      </w:r>
      <w:r>
        <w:rPr>
          <w:rFonts w:ascii="Times" w:hAnsi="Times" w:eastAsia="Times"/>
          <w:b w:val="0"/>
          <w:i w:val="0"/>
          <w:color w:val="000000"/>
          <w:sz w:val="22"/>
        </w:rPr>
        <w:t>may say to the contrary, it will ever remain a cherished treasure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wherever settled, so long as the British Empire </w:t>
      </w:r>
      <w:r>
        <w:rPr>
          <w:rFonts w:ascii="Times" w:hAnsi="Times" w:eastAsia="Times"/>
          <w:b w:val="0"/>
          <w:i w:val="0"/>
          <w:color w:val="000000"/>
          <w:sz w:val="22"/>
        </w:rPr>
        <w:t>lasts.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Portions of the Proclamation referred to above: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hold ourselves bound to the natives of our Indian territories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obligations of duty which bind us to all our other subjects; and those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obligations, by the blessings of Almighty God, we shall faithfully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conscientiously fulfil.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is our further will that, so far as may be, our subjects, of whatever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race or creed, be freely and impartially admitted to offices in our service,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duties of which they may be qualified, by their education, ability,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integrity, duly to discharge.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their prosperity will be our strength; in their contentment,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security; and in their gratitude, our best reward. And may the God of all power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 to us, and to those in authority under us, strength to carry out these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for the good of our people.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THE LABOUR QUESTION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desire to meddle with this peculiarly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problem, which is one for solution by those who are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and affected by it; but seeing that, to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extent, it would affect the general Indian question and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the Transvaal, who have settled there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account as free men, and as the Labour Question has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up with the general Indian Question, we can no longer sit still </w:t>
      </w:r>
      <w:r>
        <w:rPr>
          <w:rFonts w:ascii="Times" w:hAnsi="Times" w:eastAsia="Times"/>
          <w:b w:val="0"/>
          <w:i w:val="0"/>
          <w:color w:val="000000"/>
          <w:sz w:val="22"/>
        </w:rPr>
        <w:t>and merely look on as totally disinterested spectators.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report we have read of the meetings of the White Leagues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Associations has, in dealing with the Labour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drifted into a discussion of the existing anti-Asiatic laws, as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remotest connection with the proposal to bring in Asiatics under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Parliament has spoken in no uncertain terms.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resolved against the introduction of Asiatic labour,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its resolution by cable to Mr. Chamberlain. That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earnestness. The great meeting of the Boers at Heidelberg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the same conclusion. The Manifesto signed by Mr. J.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Quinn, as chairman of the committee recently formed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including prominent merchants of Johannesburg, has also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proclaimed its opposition to any scheme to bring in </w:t>
      </w:r>
      <w:r>
        <w:rPr>
          <w:rFonts w:ascii="Times" w:hAnsi="Times" w:eastAsia="Times"/>
          <w:b w:val="0"/>
          <w:i w:val="0"/>
          <w:color w:val="000000"/>
          <w:sz w:val="22"/>
        </w:rPr>
        <w:t>Asiatic labour.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Indians are concerned, we think their opinion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 the side of the Gape Parliament, the Heidelberg meeting,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Association headed by Mr. Quinn, though not perhaps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reasons as advanced by them. We have admitted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that British dominance  is a  proposition which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dispute. South Africa, and the Transvaal pre-eminently, has  a climate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 is well suited for white settlement and white  immigration;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has, moreover, inexhaustible resources, and England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an outlet  for its paupers; so,  looking at  the whole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impartially, it  is difficul t not to sympathise with the opposition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immigration of Asiatics, whether it is the Indian,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Chinaman, or even  the Japanese. No  matter what restrictions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upon the liberty of the indentured labourers, as Mr. Quinn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in his Manifesto, if  the  people choose to exercise their 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free  men, no  law could control their liberty beyond a 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limit. We,  therefore, have  no hesitation  in agreeing with the view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long run assisted Asiatic immigration into the Transvaal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disastrous to a white settlement. People  will gradually accommo-</w:t>
      </w:r>
      <w:r>
        <w:rPr>
          <w:rFonts w:ascii="Times" w:hAnsi="Times" w:eastAsia="Times"/>
          <w:b w:val="0"/>
          <w:i w:val="0"/>
          <w:color w:val="000000"/>
          <w:sz w:val="22"/>
        </w:rPr>
        <w:t>date  themselves to relying upon Asiatic labour, and any white immi-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of  the  special  class  required in the Transvaal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will be practically impossible. It would be equallyunfair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of the soil. It is all very well to say that they would not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if the Asiatics were introduced, that would be a stimulus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work; but human nature is the same everywhere, and once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resorted to, there would not be a sustained effort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to work under what would otherwise be, after all,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compulsion. There would be then less talk about taxing Natives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forth. Natives themselves, used as they are to a very simple mode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will always be able to command enough wages to meet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wants; and the result will be the putting back of their progress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length of time. We have used the words “gentle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compulsion” in the best sense of the term; we mean compulsion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kind that a parent exercises over children.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about the Asiatics themselves?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on the European side has been advanced from one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and if it was at all possible to repeat the days of slavery,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suspicion that much of the agitation against the importation of </w:t>
      </w:r>
      <w:r>
        <w:rPr>
          <w:rFonts w:ascii="Times" w:hAnsi="Times" w:eastAsia="Times"/>
          <w:b w:val="0"/>
          <w:i w:val="0"/>
          <w:color w:val="000000"/>
          <w:sz w:val="22"/>
        </w:rPr>
        <w:t>Asiatic labour would vanish, and that people would be perhaps ready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Asiatic labour if they could be assured absolutely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would ever be labourers, and that, at the end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indenture, they would be transported back to their countries. But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standpoint, and, in fact, from an ethical standpoint,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hesitation. in considering such a compact unholy. If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Asiatic labour, it must suffer the full consequence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introduction, and be prepared to grant the labourers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liberty. Such a condition is admittedly out of [the]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Transvaal. The result, therefore, of the introduction of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would be unfair alike to the Asiatics and demoralising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masters. We have said before that it is the importation.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into Natal which has complicated the Indian Question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Colony, but throughout South Africa; and we still hold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true solution of the question lies in stopping assisted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immigration, and in assisting throughout South Africa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leaving under reasonable restrictions free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classes to work itself out. The balance will then be redressed,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hardly any opposition to the Indian trader, or to </w:t>
      </w:r>
      <w:r>
        <w:rPr>
          <w:rFonts w:ascii="Times" w:hAnsi="Times" w:eastAsia="Times"/>
          <w:b w:val="0"/>
          <w:i w:val="0"/>
          <w:color w:val="000000"/>
          <w:sz w:val="22"/>
        </w:rPr>
        <w:t>Indian enterprise in general.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at it, therefore, from every point of view,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so far as the Labour Question is concerned,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Indian opinion is in perfect agreement, and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Asiatic immigration will never be embarked upon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THE IMMIGRATION RESTRICTION BILL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printed in a recent issue the petition from Mr. Abdul Kadir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others, addressed on behalf of the Indian community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Assembly. It lays great stress on the advisability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recognising, for the purpose of the educational test,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which are not only highly cultivated, but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extensive literature, and are spoken by millions of His Majesty’s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India. As the petitioners remark, even after the great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are recognised, there will remain millions of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would be totally debarred by the Bill.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not hesitated to bring in a replacing Bill after a very </w:t>
      </w:r>
      <w:r>
        <w:rPr>
          <w:rFonts w:ascii="Times" w:hAnsi="Times" w:eastAsia="Times"/>
          <w:b w:val="0"/>
          <w:i w:val="0"/>
          <w:color w:val="000000"/>
          <w:sz w:val="22"/>
        </w:rPr>
        <w:t>short trial of the present Immigration Restriction Act, there can be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risk in making the small concession asked by the Indian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if it is found that more than a fair number of Indians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themselves of the new test, such as to “alarm” the Colonists,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could be reconsidered, though we have no hesitation in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a course would be absolutely unnecessary, unless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the Colonists to prohibit free Indian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points raised in the petition which, too,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the attention of the Government. If the policy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 South African legislation on immigration,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domicile, as the petitioners request, ought certainly to be extended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are domiciled in South Africa, and not in Natal only.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yield something, if only to foster the sentiment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under the same flag. If South Africa consisted of foreign States,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different thing; but, as the inland States are now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Colonies, the distinction seems to be invidious. We consider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perfect freedom of movement among the British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Such sentiments have often been expressed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politicians, and it is a very opportune moment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the Natal Bill into harmony with the Cape legislation.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raising of the period of residence from two to three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Bill is undoubtedly a cause for complaint,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have done well in protesting against it. We believe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arbitrary fixing of two years’ limit to entitle a person to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domicile was considered to be unjust, but the raising of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 would disqualify hundreds of Indians who have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made a home in Natal, and have become dependent on it for a living.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hope that the Government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reasonable request of the petitioners,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concessions which we doubt not will be very much appreciated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community. We wish to recall in this connection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brilliantspeech made by the Honourable Sir John Robinson,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Prime Minister of the Colony, at the time of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Franchise Bill. He then said that the House, by disfranchising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took upon itself a grave responsibility, and that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disfranchisement it became the duty of every member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to see that no injustice was done to them,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sentiments were respected as far as possible. We will anxiously </w:t>
      </w:r>
      <w:r>
        <w:rPr>
          <w:rFonts w:ascii="Times" w:hAnsi="Times" w:eastAsia="Times"/>
          <w:b w:val="0"/>
          <w:i w:val="0"/>
          <w:color w:val="000000"/>
          <w:sz w:val="22"/>
        </w:rPr>
        <w:t>await the result of the deliberations over the Immigration Bill. Will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House give effect to the words uttered by Sir John? Let us hope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88. THE PLAGUE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for congratulation that Durban is declared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plague. We had occasion in these columns to refer to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 plague embargo that was placed on Indians leaving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Transvaal. We understand that the restriction still continues.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very difficult to account for it. We have all along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more a political move than a health precaution,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has not been removed in spite of the Colony being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free, it becomes purely and simply a piece of highhanded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injustice, for which there can be absolutely no justification.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hundreds of refugees are only waiting to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callings in the Transvaal. It should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refugees were in receipt of public relief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the whole of the cost of supporting Indian refugees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the Indian community. Some of these refugees are still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and, though they are not now being supported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they are certainly being housed and fed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friends. We appeal to the authorities in the Transvaal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tension is relieved by removing the embargo, and giving all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to the refugees to return to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SPECIAL PLEADING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indulged in a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 pleading  in  justification of  the now famous Mayor’s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proposed segregation of Asiatics. It bases the </w:t>
      </w:r>
      <w:r>
        <w:rPr>
          <w:rFonts w:ascii="Times" w:hAnsi="Times" w:eastAsia="Times"/>
          <w:b w:val="0"/>
          <w:i w:val="0"/>
          <w:color w:val="000000"/>
          <w:sz w:val="22"/>
        </w:rPr>
        <w:t>segregation on “salus populi  suprema  lex”. We  do not read</w:t>
      </w:r>
      <w:r>
        <w:rPr>
          <w:rFonts w:ascii="Times" w:hAnsi="Times" w:eastAsia="Times"/>
          <w:b w:val="0"/>
          <w:i w:val="0"/>
          <w:color w:val="000000"/>
          <w:sz w:val="22"/>
        </w:rPr>
        <w:t>“Europeani” before “populi”. We,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 that  since 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is, after all, a  human  being,  he is included in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“populi”. If so, what is thesupreme law for the safety of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general? Surely, not to degrade a portion of them, and push them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ghettos or pens, as if they were so many sheep or cattle!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proceeds: “Experience has proved that the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>intermingling of the two races does not conduce to the highest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“Minute by the Mayor”, June 4,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European population”, but it has failed to produce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fact to prove the statement. The fact is that the Indian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the Garden Colony in South Africa. He has been officially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“a sober, useful, and law-abiding citizen”. We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people do harm to the country in which they settle.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has used the word “intermingling’’. The fact is,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intermingling between the two races except in business.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believe, will continue whether the Indians are compulsorily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segregated or not, so long as our European friends choose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them, or to avail themselves of their services. But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business intermingling, the Indians are at present,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compulsion, as a rule, living only in certain localities. Supreme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are, and must remain, in the Colony. Nor do we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altruism in our favour. But we do request them not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supremacy in order to do us injustice, to degrade and insult us. “Fair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and no favour” is the just and reasonable demand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Our contem-porary certainly performs a feat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see anything in the speeches made at the Indian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to convince it that “any essential injustice will be wrought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Mayor’s pro-posals”. Well, there is no convincing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against his will. Otherwise, we might put it to our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restraint on the personal liberty of a body of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no crime is not an injustice—as the term is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Constitution. Our contemporary deplores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population is equal to the European. We may remind it that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50,000 Indians nearly one-half are serving their indentures,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therefore, not to be reckoned for comparison for the purposes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argument. The crux, however, is there—cease to import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labour, and the problem is solved.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9-7-1903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90. PETITION TO NATAL COUNCIL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THE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 AND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EMBERS  OF  THE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THE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EGISLATIVE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OUNCIL  OF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NDERSIGNED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HUMBLY SHEWETH: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Petitioners respectfully approach this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with reference to the Bill to place closer restrictions on </w:t>
      </w:r>
      <w:r>
        <w:rPr>
          <w:rFonts w:ascii="Times" w:hAnsi="Times" w:eastAsia="Times"/>
          <w:b w:val="0"/>
          <w:i w:val="0"/>
          <w:color w:val="000000"/>
          <w:sz w:val="22"/>
        </w:rPr>
        <w:t>Immigration, now before this Honourable House for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submit herewith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 addressed, on behalf of the British Indians residing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Abdool Caadir and one hundred and forty-six others,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Legislative Assembly of Natal,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hope that this Honourable House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give favourable consideration to the suggestions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shall ever pray.</w:t>
      </w:r>
    </w:p>
    <w:p>
      <w:pPr>
        <w:autoSpaceDN w:val="0"/>
        <w:autoSpaceDE w:val="0"/>
        <w:widowControl/>
        <w:spacing w:line="266" w:lineRule="exact" w:before="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 by): D. M. M</w:t>
      </w:r>
      <w:r>
        <w:rPr>
          <w:rFonts w:ascii="Times" w:hAnsi="Times" w:eastAsia="Times"/>
          <w:b w:val="0"/>
          <w:i w:val="0"/>
          <w:color w:val="000000"/>
          <w:sz w:val="16"/>
        </w:rPr>
        <w:t>ATALA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AND TWENTY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NINE OTHERS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Memorials and Petitions, 1903; C. O. 181, Volume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53, Votes and Proceedings of the Natal Parliament.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Quoted here was the text of the petition of June 23,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“Immigration Bill”, </w:t>
      </w:r>
      <w:r>
        <w:rPr>
          <w:rFonts w:ascii="Times" w:hAnsi="Times" w:eastAsia="Times"/>
          <w:b w:val="0"/>
          <w:i w:val="0"/>
          <w:color w:val="000000"/>
          <w:sz w:val="18"/>
        </w:rPr>
        <w:t>June 25,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91.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4th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Draft Ordinance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19th June last.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was waiting, before replying to the letter,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as to the Cape Law on the question and my Association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that there is no such interpretation in the similar enactments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Colony, and my Association understands that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complained of in my letter of the 26th ultimo is not to be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similar enactments in Natal.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understands also that the Bill is to come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Council next week and in view of the fact that it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through the final stage, my association respectfully ventures to </w:t>
      </w:r>
      <w:r>
        <w:rPr>
          <w:rFonts w:ascii="Times" w:hAnsi="Times" w:eastAsia="Times"/>
          <w:b w:val="0"/>
          <w:i w:val="0"/>
          <w:color w:val="000000"/>
          <w:sz w:val="22"/>
        </w:rPr>
        <w:t>trust that the relief requested will be granted.</w:t>
      </w:r>
    </w:p>
    <w:p>
      <w:pPr>
        <w:autoSpaceDN w:val="0"/>
        <w:autoSpaceDE w:val="0"/>
        <w:widowControl/>
        <w:spacing w:line="220" w:lineRule="exact" w:before="86" w:after="0"/>
        <w:ind w:left="0" w:right="2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80" w:after="0"/>
        <w:ind w:left="0" w:right="14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80" w:after="0"/>
        <w:ind w:left="0" w:right="4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1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Notes</w:t>
      </w:r>
      <w:r>
        <w:rPr>
          <w:rFonts w:ascii="Times" w:hAnsi="Times" w:eastAsia="Times"/>
          <w:b w:val="0"/>
          <w:i w:val="0"/>
          <w:color w:val="000000"/>
          <w:sz w:val="18"/>
        </w:rPr>
        <w:t>”, September 21, 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92. ORANGE RIVER COLONY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 after Mahmud Gazni  had conquered portions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 poor widow from  his  Indian dominions, who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at  the hands of  his lieutenants, went all the way to Gazni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lay her complaint before the King. The reply that Mahmud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returned was that he was unable to do anything for her,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dominions were  so far away from his capital. “Sire,”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 widow, “if  you cannot take care of your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inIndia, you  have no business to rule there”. The story is old,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known, and it has a moral  which is  of very great  significance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 present  moment  to  the  British  Indians  in South  Africa,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much the same position as the poor widow of old,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canbring exactly the same complaint before the King-Emperor.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we know, would not be of the same kind that Mahmud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widow; all the same, it has so far been one of hopelessness.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be a question whether the Empire at large will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too dearly for owning the Transvaal and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CoIony if these possessions are to be allowed to tread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British policy which have been cherished for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years. In our opinion, if that policy is to give way to one of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colour distinctions and prejudices, the boundless treasures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torrents of blood that have been poured on the South African soil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will have been poured in vain. And yet, when we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at the situation, such seems to be the opinion at least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standpoint, and the Indian standpoint, whether for weal or woe,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practically the opinion of millions of the King-Emperor’s </w:t>
      </w:r>
      <w:r>
        <w:rPr>
          <w:rFonts w:ascii="Times" w:hAnsi="Times" w:eastAsia="Times"/>
          <w:b w:val="0"/>
          <w:i w:val="0"/>
          <w:color w:val="000000"/>
          <w:sz w:val="22"/>
        </w:rPr>
        <w:t>subjects.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reflection arises from a perusal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Orange River Colony, dated 3rd July. On page 1469 thereof,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purports to be regulations for the Natives of Pietersburg,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by the municipality of that place, and sanctioned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Acting Lieutenant-Governor and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The heading would perhaps show that they do not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coloured persons, but on a perusal of the 21 articles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it will be seen that they apply to all coloured persons.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 interest that the Indians would take in such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theoretical than practical, seeing that there is no Indian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worth naming in that Colony; but we hope that at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date the gates of the Colony will be open to a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immigration, no matter on howsoever small a scale. Then,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would stare them in the face, and act with the same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the regulations of the East London Municipality,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referred in these columns, have been acting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East London.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regulations confine all coloured people within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The Municipality has to keep a “list of all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inhabitants, such lists to contain the names, means of livelihood,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stock they possess, and the names of their masters”.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take out passes from the Town Clerk, for which a yearly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Is. must be made. All coloured persons coming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have to register themselves within 48 hours of their arrival.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wander about in town after 9 p.m. It would be optional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Municipality to allow a coloured person to own or not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stock, and ownership without permission renders such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liable to a penalty of 3s. for every head of large, and 6d.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head of small stock. The arrival of a guest is to be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Clerk immediately. They may not own dogs. No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meetings, etc., are to be held without the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in the Location.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is by no means complete, but this is a fair sample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powers vested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Councils with reference to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>and control of coloured persons.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mistaken in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persons include Indians and others,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very glad to </w:t>
      </w:r>
      <w:r>
        <w:rPr>
          <w:rFonts w:ascii="Times" w:hAnsi="Times" w:eastAsia="Times"/>
          <w:b w:val="0"/>
          <w:i w:val="0"/>
          <w:color w:val="000000"/>
          <w:sz w:val="22"/>
        </w:rPr>
        <w:t>be corrected, though there seems to be absolutely no mistake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 term on the face of the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may Sir Mancherji Bhownaggree and Sir Raymond West, </w:t>
      </w:r>
      <w:r>
        <w:rPr>
          <w:rFonts w:ascii="Times" w:hAnsi="Times" w:eastAsia="Times"/>
          <w:b w:val="0"/>
          <w:i w:val="0"/>
          <w:color w:val="000000"/>
          <w:sz w:val="22"/>
        </w:rPr>
        <w:t>who spoke 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lately held under the auspices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>India Association, express a feeling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despondency in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 referred to in this article,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put forth from time to time in order to make the fetters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heavier and heavier.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commend these regulations to the attention of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Mr.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 Chamberlain, who came to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>the peacemaker, and who assured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deputation that met </w:t>
      </w:r>
      <w:r>
        <w:rPr>
          <w:rFonts w:ascii="Times" w:hAnsi="Times" w:eastAsia="Times"/>
          <w:b w:val="0"/>
          <w:i w:val="0"/>
          <w:color w:val="000000"/>
          <w:sz w:val="22"/>
        </w:rPr>
        <w:t>him that the British Indians were entitled to fair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We appeal to him, as the author of the despatch to the </w:t>
      </w:r>
      <w:r>
        <w:rPr>
          <w:rFonts w:ascii="Times" w:hAnsi="Times" w:eastAsia="Times"/>
          <w:b w:val="0"/>
          <w:i w:val="0"/>
          <w:color w:val="000000"/>
          <w:sz w:val="22"/>
        </w:rPr>
        <w:t>Australian Commonwealth on the question of the employment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Lascars; and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also to Lord George Hamilton, who has,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once, expressed himself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settlers in South Africa. We also appeal to Lord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Milner, who,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Commissioner of South Africa, has, we presume,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the Empire at large and see that there is no break in its </w:t>
      </w:r>
      <w:r>
        <w:rPr>
          <w:rFonts w:ascii="Times" w:hAnsi="Times" w:eastAsia="Times"/>
          <w:b w:val="0"/>
          <w:i w:val="0"/>
          <w:color w:val="000000"/>
          <w:sz w:val="22"/>
        </w:rPr>
        <w:t>continuance so far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South Africa is concerned, to come to the rescue </w:t>
      </w:r>
      <w:r>
        <w:rPr>
          <w:rFonts w:ascii="Times" w:hAnsi="Times" w:eastAsia="Times"/>
          <w:b w:val="0"/>
          <w:i w:val="0"/>
          <w:color w:val="000000"/>
          <w:sz w:val="22"/>
        </w:rPr>
        <w:t>and, as he himself said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Deputation, settle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once for all on a reasonable and fair</w:t>
      </w:r>
      <w:r>
        <w:rPr>
          <w:rFonts w:ascii="Times" w:hAnsi="Times" w:eastAsia="Times"/>
          <w:b w:val="0"/>
          <w:i w:val="0"/>
          <w:color w:val="000000"/>
          <w:sz w:val="22"/>
        </w:rPr>
        <w:t>basis.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regulations in question suggest another thought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community,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in the British Empire any subject who </w:t>
      </w:r>
      <w:r>
        <w:rPr>
          <w:rFonts w:ascii="Times" w:hAnsi="Times" w:eastAsia="Times"/>
          <w:b w:val="0"/>
          <w:i w:val="0"/>
          <w:color w:val="000000"/>
          <w:sz w:val="22"/>
        </w:rPr>
        <w:t>is not ever on the look out as to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is likely to be pressed out </w:t>
      </w:r>
      <w:r>
        <w:rPr>
          <w:rFonts w:ascii="Times" w:hAnsi="Times" w:eastAsia="Times"/>
          <w:b w:val="0"/>
          <w:i w:val="0"/>
          <w:color w:val="000000"/>
          <w:sz w:val="22"/>
        </w:rPr>
        <w:t>amid all sorts of complicated claims. It is, therefore,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British Indians to remain on the alert, and, at any rate,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in a respectful protest to the powers that be, whenever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>is made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 their rights. It is for them to ask; whether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granted to them or not is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about which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trouble. The duty will have been done in the</w:t>
      </w:r>
      <w:r>
        <w:rPr>
          <w:rFonts w:ascii="Times" w:hAnsi="Times" w:eastAsia="Times"/>
          <w:b w:val="0"/>
          <w:i w:val="0"/>
          <w:color w:val="000000"/>
          <w:sz w:val="22"/>
        </w:rPr>
        <w:t>asking.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THE LABOUR IMPORTATION ASSOCIATION</w:t>
      </w:r>
    </w:p>
    <w:p>
      <w:pPr>
        <w:autoSpaceDN w:val="0"/>
        <w:tabs>
          <w:tab w:pos="550" w:val="left"/>
          <w:tab w:pos="3770" w:val="left"/>
          <w:tab w:pos="58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elsewhere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</w:t>
      </w:r>
      <w:r>
        <w:rPr>
          <w:rFonts w:ascii="Times" w:hAnsi="Times" w:eastAsia="Times"/>
          <w:b w:val="0"/>
          <w:i w:val="0"/>
          <w:color w:val="000000"/>
          <w:sz w:val="22"/>
        </w:rPr>
        <w:t>Importation Association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by Mr. G. H. Goch, Mr. J. W. </w:t>
      </w:r>
      <w:r>
        <w:rPr>
          <w:rFonts w:ascii="Times" w:hAnsi="Times" w:eastAsia="Times"/>
          <w:b w:val="0"/>
          <w:i w:val="0"/>
          <w:color w:val="000000"/>
          <w:sz w:val="22"/>
        </w:rPr>
        <w:t>Leonard, K. C.., and other leaders of thought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closely on the heels of Mr. Quinn’s manifesto. If we are asked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between the two, we should have. no hesitation in casting </w:t>
      </w:r>
      <w:r>
        <w:rPr>
          <w:rFonts w:ascii="Times" w:hAnsi="Times" w:eastAsia="Times"/>
          <w:b w:val="0"/>
          <w:i w:val="0"/>
          <w:color w:val="000000"/>
          <w:sz w:val="22"/>
        </w:rPr>
        <w:t>our vote in favour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Quinn’s document. It is very sad, indeed, to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 gentlemen of Mr. Goch’s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sympathies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Leonard’s culture and vast experience of human nature givingtheir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to a document which virtually favours a system of modified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and has nothing to say in favour of poor in. 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document in question is of interest to the Indians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that Lord Milner is now in communication with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 Offices, with a view to secure their permission to import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from India. It is evident that the conditions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Association on which non-African labour is to be imported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apply to the importation of Indian labour also. Now, if we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term “slavery” correctly, it is a state in which a man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sells his services for life beyond recall to a fellowman, and any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shirk the same makes it a crime punishable by imprisonment.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correct view of slavery, then what Mr. Goch and his co-signatories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is nothing less than slavery for a term; for, according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 is to sell his services for a term of five years,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work as an unskilled labourer, that each employer is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“bound to provide adequate guarantees to the satisfaction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his repatriation”, and that he would be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compounds, and that severe penalty should be imposed for any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the Indenture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temporary slavery, we should very much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is? The vital difference between the ordinary contract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the proposed indenture is that, whereas in the first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can tree himself from the liability to serve by paying damages,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in no case does the shirking of it become a criminal offence,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other case freedom from liability is ordinarily impossible,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breach of the contract renders the servant criminally liable.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therefore, is absolutely plain. Shall Indian or other labour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for the purpose of developing the resources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without recognising the rights of those whose labour is to be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ploited? We do not consider the payment of a wage,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high, to be any satisfactory recompense to the labourer,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from selling his services at their market value,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recouping himself for any loss he may have sustained by reason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after it is completed. Such a system was described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Sir William Wilson Hunter as “a system perilously near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slavery”. We quote below the opinion of the late Right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Harry Escombe, when a similar proposal was made in Natal. He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evidence before the Commission that was appointed in </w:t>
      </w:r>
      <w:r>
        <w:rPr>
          <w:rFonts w:ascii="Times" w:hAnsi="Times" w:eastAsia="Times"/>
          <w:b w:val="0"/>
          <w:i w:val="0"/>
          <w:color w:val="000000"/>
          <w:sz w:val="22"/>
        </w:rPr>
        <w:t>Natal some years ago:</w:t>
      </w:r>
    </w:p>
    <w:p>
      <w:pPr>
        <w:autoSpaceDN w:val="0"/>
        <w:autoSpaceDE w:val="0"/>
        <w:widowControl/>
        <w:spacing w:line="240" w:lineRule="exact" w:before="28" w:after="0"/>
        <w:ind w:left="9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 man is brought here, in theory with his own consent, in practice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often without his consent. He gives the best five years of his life, he forms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ties, breaks the old ones, perhaps establishes a home here, and he cannot,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my view of right and wrong, be sent back. Better by far to stop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introduction of Indians altogether than to take what work you can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and order them away. The Colonists, or part of the Colonists, seem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 Indians, but also wish to avoid the consequences of Indian immigration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people do no harm as far as I know. In certain respects, they do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deal of good. I have never heard a reason to justify the extradition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who has behaved well for five years. I do not think that the Indian, 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expiration of his five years’ service, should be placed under police supervision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 he is a criminal.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only hope that the Colonists in the Transvaal will be helped,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themselves, out of the unjust, unchristian, un-British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which, from self-interest which blinds temporarily their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justice, they would place themselves.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94.  THE MAYORAL DEPUTATION TO SIR PIETER FAURE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healthy sign that at the Cape, at any rate, Sir Pieter Faure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able to keep clear of the prevalent prejudice and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>facts as they 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Pieter told the deputation of the Mayors of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at the Cape, that he did not see any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any fresh legislation in connection with the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segregate Indians. He also dispelled the fear as to the growing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influx, for he made it quite clear that the Immigration Act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working very well and that there is not any congestion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matter for our Legislators also to consider well.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before, in Natal, the powers given to the Town Councils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wide and that if any change in the legislation is necessary,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Licensing Act. We have also pointed out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that in view of the Immigration Act there is no likelihood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large Asiatic immigration, and that being the case, it seems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totally unnecessary that there should be any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 whatsoever. If the Colonists will take the trouble to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facts, it will be easily found that the alleged danger to the health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from the residence of Asiatics in several townships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exists in the imagination of people who refuse to face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are. We recall in this connection the evidence given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 Commission at Johannesburg by Dr. Johnston,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who is an expert on sanitary matters and has a very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South African climate. Dr. Johnston gave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as his opinion that he found nothing against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in Johannesburg so far as their sanitation was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segregation was not a principle he could give his assent to </w:t>
      </w:r>
      <w:r>
        <w:rPr>
          <w:rFonts w:ascii="Times" w:hAnsi="Times" w:eastAsia="Times"/>
          <w:b w:val="0"/>
          <w:i w:val="0"/>
          <w:color w:val="000000"/>
          <w:sz w:val="22"/>
        </w:rPr>
        <w:t>from a sanitary standpoint.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We, therefore, hope that we have heard the last of the Bazaar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throughout South Africa, for even so far as the Transvaal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we have Lord Milner’s promise to the deputation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legislation will be very soon replaced by laws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with British ideas.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PROPOSED INDIAN BAZAAR AT THE CAPE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enabled to give our readers a copy of the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Private Bill of the Corporation of the City of Cape Town,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promote in the Cape Parliament. It asks for powers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to establish, maintain and control, either within or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of the city, Indian or Asiatic Townships or Bazaars,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residence therein of Indians or Asiatics </w:t>
      </w:r>
      <w:r>
        <w:rPr>
          <w:rFonts w:ascii="Times" w:hAnsi="Times" w:eastAsia="Times"/>
          <w:b w:val="0"/>
          <w:i/>
          <w:color w:val="000000"/>
          <w:sz w:val="22"/>
        </w:rPr>
        <w:t>who, by reason of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their habits, manner of living, or overcrowding, may, in the opinion of</w:t>
      </w:r>
    </w:p>
    <w:p>
      <w:pPr>
        <w:autoSpaceDN w:val="0"/>
        <w:autoSpaceDE w:val="0"/>
        <w:widowControl/>
        <w:spacing w:line="262" w:lineRule="exact" w:before="8" w:after="0"/>
        <w:ind w:left="10" w:right="4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Medical Officer of Health for the City, be detrimental to public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charge rents for the use of Stands in such Townships </w:t>
      </w:r>
      <w:r>
        <w:rPr>
          <w:rFonts w:ascii="Times" w:hAnsi="Times" w:eastAsia="Times"/>
          <w:b w:val="0"/>
          <w:i w:val="0"/>
          <w:color w:val="000000"/>
          <w:sz w:val="22"/>
        </w:rPr>
        <w:t>and Bazaars.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portion in italics is an amendment inserted by the advisers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Council in order to meet the objections raised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proposed amendment shews a willingness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Indian community, it hardly meets the wants,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too ingenious to deceive anybody, for one would have thought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was anything objectionable in the manner of living or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overcrowding, it would be a matter to be dealt with,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people away from the Town and leaving them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mode of living, but to remove it by careful watch and punishing </w:t>
      </w:r>
      <w:r>
        <w:rPr>
          <w:rFonts w:ascii="Times" w:hAnsi="Times" w:eastAsia="Times"/>
          <w:b w:val="0"/>
          <w:i w:val="0"/>
          <w:color w:val="000000"/>
          <w:sz w:val="22"/>
        </w:rPr>
        <w:t>breach of sanitary regulations whenever such a course may be necess-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ary. Apart from the amendment, it is wonderful how each succeeding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for restricting the liberties of British Indians “goes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better” than the preceding one. The famous Bazaar Notice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which set the ball rolling contemplates Townships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limits. The Cape Town Council, however, has improved upon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means to have powers to establish Townships either within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limits of the city. In view, however, of Sir Pieter Faure’s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Mayoral Deputation, we are hoping that we have heard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of the Bazaar proposal so far as the Cape is concerned. We,</w:t>
      </w:r>
    </w:p>
    <w:p>
      <w:pPr>
        <w:autoSpaceDN w:val="0"/>
        <w:autoSpaceDE w:val="0"/>
        <w:widowControl/>
        <w:spacing w:line="220" w:lineRule="exact" w:before="22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Association and Lord  Milner”, 11-06-1903 supra.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to “British Indians in South Africa”, April 12,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deem it advisable to warn our countrymen at the Cape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careful and to see that no cause is given for complaint in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overcrowding or insanitation. Seeing that every act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being most closely watched, it is his first duty to avoid giving </w:t>
      </w:r>
      <w:r>
        <w:rPr>
          <w:rFonts w:ascii="Times" w:hAnsi="Times" w:eastAsia="Times"/>
          <w:b w:val="0"/>
          <w:i w:val="0"/>
          <w:color w:val="000000"/>
          <w:sz w:val="22"/>
        </w:rPr>
        <w:t>a handle for any opposition.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WELL DONE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congratulate Mr. Moor, the Assistant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Transvaal, on the noble stand he has taken up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his wards against the unreasonable attitude of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at Boksburg, as will appear from the report sent by its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there is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thankfulness in Mr. Moor having taken up a firm stand, is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have been latterly so much used to the want of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authorities; otherwise, Mr. Moor, after all, has done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the old Republican Government would have done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understand that the present Location in Boksburg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enough from the Township, but it does not suit the Health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Boksburg that the Indians should feel any security as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lodgings or the goodwill they may have established in the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located for years past. It must be remembered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site was chosen by the old Government in none too generous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It is merely the force of circumstances that has brought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to the Indians residing in the Location. Now the Health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remove them to One Tree Hill, about 1_ miles,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shewing, from the town, and where certainly there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prospect of trade. It may be a fine situation from a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but unfortunately, the inmates of the Location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just yet to build health resorts where they can go to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day’s work. The attitude, however, of the Health Board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 the slightest surprise. The fault, if it is to be allocated anywhere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all, rests absolutely with the Government, which has allowed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think that it would be ready to tamper with the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if there was a sufficient clamour for it. Do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Bazaar Notice has been justified by Lord Milner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there was a demand for the enforcement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legislation? It is a strange irony of fate that at the time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 Conference in 1899,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His Lordship who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justice to British Indians, and now, it is the same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to the popular clamour in enforcing the very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which he so nobly protested during the old regime.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then, which has been pouring oil over the 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and if it now promises to burst out in greater vehemence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spread beyond the limits contemplated by it, is there any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wonderment? We only hope that the Government,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a reasonable attitude with reference to the Baksburg Health </w:t>
      </w:r>
      <w:r>
        <w:rPr>
          <w:rFonts w:ascii="Times" w:hAnsi="Times" w:eastAsia="Times"/>
          <w:b w:val="0"/>
          <w:i w:val="0"/>
          <w:color w:val="000000"/>
          <w:sz w:val="22"/>
        </w:rPr>
        <w:t>Board, would not recede from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16-7-1903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16,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15th instant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letter of the 11th instant regarding the Draft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19th June last.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 to His Excellency I venture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only possible interpretation to be placed upon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 “Native” in the clause in question is the one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it and it includes “a person manifestly belonging to any of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 or Coloured Races of Africa, Asia, America or St. Helena”.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Unless, therefore, His Excellency means that the definition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British Indians in spite of the word “Asia” occurring </w:t>
      </w:r>
      <w:r>
        <w:rPr>
          <w:rFonts w:ascii="Times" w:hAnsi="Times" w:eastAsia="Times"/>
          <w:b w:val="0"/>
          <w:i w:val="0"/>
          <w:color w:val="000000"/>
          <w:sz w:val="22"/>
        </w:rPr>
        <w:t>therein, my Association ventures to submit that British Indians 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Talks between Sir Alfred Milner, British High Commissioner in South </w:t>
      </w:r>
      <w:r>
        <w:rPr>
          <w:rFonts w:ascii="Times" w:hAnsi="Times" w:eastAsia="Times"/>
          <w:b w:val="0"/>
          <w:i w:val="0"/>
          <w:color w:val="000000"/>
          <w:sz w:val="18"/>
        </w:rPr>
        <w:t>Africa, and Paul Kruger, President of the Transvaal.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bracketed together with the Natives of South Africa, St. </w:t>
      </w:r>
      <w:r>
        <w:rPr>
          <w:rFonts w:ascii="Times" w:hAnsi="Times" w:eastAsia="Times"/>
          <w:b w:val="0"/>
          <w:i w:val="0"/>
          <w:color w:val="000000"/>
          <w:sz w:val="22"/>
        </w:rPr>
        <w:t>Helena and others.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the contention humbly submitted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correct, I respectfully trust that in 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has not passed the third reading, His Excellency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so alter the phraseology as to make it less offensive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20" w:lineRule="exact" w:before="86" w:after="0"/>
        <w:ind w:left="0" w:right="4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80" w:after="0"/>
        <w:ind w:left="0" w:right="7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</w:t>
      </w:r>
    </w:p>
    <w:p>
      <w:pPr>
        <w:autoSpaceDN w:val="0"/>
        <w:autoSpaceDE w:val="0"/>
        <w:widowControl/>
        <w:spacing w:line="220" w:lineRule="exact" w:before="80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1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ON THE POSITION IN THE TRANSVAAL</w:t>
      </w:r>
    </w:p>
    <w:p>
      <w:pPr>
        <w:autoSpaceDN w:val="0"/>
        <w:autoSpaceDE w:val="0"/>
        <w:widowControl/>
        <w:spacing w:line="244" w:lineRule="exact" w:before="108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1903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has passed an Ordinance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of Municipal elections. The Government in their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reserved the right to all persons, irrespective of race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colour, provided that they have certain property qualifications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 education test confined to a knowledge of either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Dutch language. At the second reading, all the non-official </w:t>
      </w:r>
      <w:r>
        <w:rPr>
          <w:rFonts w:ascii="Times" w:hAnsi="Times" w:eastAsia="Times"/>
          <w:b w:val="0"/>
          <w:i w:val="0"/>
          <w:color w:val="000000"/>
          <w:sz w:val="22"/>
        </w:rPr>
        <w:t>members with the exception of one opposed the Government;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the Government, in spite of their majority, yielded to the wishes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Opposition.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Ordinance now, therefore, restricts the Municipal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>only to white British subjects.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 Government signified their intention of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Opposition, a petition respectfully protesting against it was sent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Council, but to no effect.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 has now given his consent to the Ordinance.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Government shows probably how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would fare if the non-official members unitedly opposed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treat them with justice and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expectations that were raised at the time of the war.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may be mentioned that the Indians enjoy the Municipal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both at the Cape and Natal, self-governing Colonies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lately introduced a draft Ordinance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for the suppression of immorality.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Ordinance there cannot be the slightest objection,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principle is involved in it. There are certain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Ordinance in question which are treated as a serious crime if comm-</w:t>
      </w:r>
      <w:r>
        <w:rPr>
          <w:rFonts w:ascii="Times" w:hAnsi="Times" w:eastAsia="Times"/>
          <w:b w:val="0"/>
          <w:i w:val="0"/>
          <w:color w:val="000000"/>
          <w:sz w:val="22"/>
        </w:rPr>
        <w:t>itted by “any Native”; and sub-clause 5 of Clause 19 of the Ordin-</w:t>
      </w:r>
      <w:r>
        <w:rPr>
          <w:rFonts w:ascii="Times" w:hAnsi="Times" w:eastAsia="Times"/>
          <w:b w:val="0"/>
          <w:i w:val="0"/>
          <w:color w:val="000000"/>
          <w:sz w:val="22"/>
        </w:rPr>
        <w:t>ance defines the expression “Native” as a “person manifestly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longing to any of the Native or coloured Races of Africa, Asia, </w:t>
      </w:r>
      <w:r>
        <w:rPr>
          <w:rFonts w:ascii="Times" w:hAnsi="Times" w:eastAsia="Times"/>
          <w:b w:val="0"/>
          <w:i w:val="0"/>
          <w:color w:val="000000"/>
          <w:sz w:val="22"/>
        </w:rPr>
        <w:t>America or St. Helena”.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so far as the British Indians are concerned,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objection to the acts mentioned in the Clause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treated as crimes in their case also; the objection is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bracketed together with the Natives of Africa, America or 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Helena. The sting lies in the manner of doing it. H.E.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Lieutenant-Governor, who was approached in the matter,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reply:</w:t>
      </w:r>
    </w:p>
    <w:p>
      <w:pPr>
        <w:autoSpaceDN w:val="0"/>
        <w:autoSpaceDE w:val="0"/>
        <w:widowControl/>
        <w:spacing w:line="240" w:lineRule="exact" w:before="68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His Excellency the Lieut.-Governor has given the matter his 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careful consideration and has endeavoured to try and meet the wishes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Association. I am, however, to point out that it is not now possible to alter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section complained of and that the wording is taken from clauses of similar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enactments in other colonies. His Excellency hopes that you will accept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phrasing in the sense in which it is meant and that it is not intended to bracket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Indian subjects as suggested by you.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sympathetic, but it does not solve the difficulty. 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the 4th July, when the Ordinance had only been read a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is, therefore, difficult to understand why the alteration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phraseology could not be made during the Committee stage. Enquiry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since been made, and no such offensive definition occurs either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or Natal Acts dealing with the same subject; in fact,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applies to British Indians. A short protest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therefore,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H.E. the Governor, Lord Milner. The result is not yet known.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has announced this week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intend to spend a large portion of the sum of £8,000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out Locations for British Indians, for a population of about </w:t>
      </w:r>
      <w:r>
        <w:rPr>
          <w:rFonts w:ascii="Times" w:hAnsi="Times" w:eastAsia="Times"/>
          <w:b w:val="0"/>
          <w:i w:val="0"/>
          <w:color w:val="000000"/>
          <w:sz w:val="22"/>
        </w:rPr>
        <w:t>10,000, of whom nearly 8,000 are absorbed by Pretoria and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of 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Johannesburg. They intend to lay out 54 Locations.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most serious matter and, if Mr. Chamberlain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in what direction the laws are to be altered, it is not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 such a rush is being made in laying out Locations even in </w:t>
      </w:r>
      <w:r>
        <w:rPr>
          <w:rFonts w:ascii="Times" w:hAnsi="Times" w:eastAsia="Times"/>
          <w:b w:val="0"/>
          <w:i w:val="0"/>
          <w:color w:val="000000"/>
          <w:sz w:val="22"/>
        </w:rPr>
        <w:t>places where there are hardly twenty or thirty Indians.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serious news, however, just comes from Potchefstroom,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proceedings have already been taken for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hawkers to remove to Locations. It was thought that no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would be taken until after the whole legislation was re-cast;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prosecutions in connection with Locations have ever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and it will be remembered that, when, in 1899,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was imminent, the British Agent intervened and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the late Republican Government from carrying out its </w:t>
      </w:r>
      <w:r>
        <w:rPr>
          <w:rFonts w:ascii="Times" w:hAnsi="Times" w:eastAsia="Times"/>
          <w:b w:val="0"/>
          <w:i w:val="0"/>
          <w:color w:val="000000"/>
          <w:sz w:val="22"/>
        </w:rPr>
        <w:t>threat.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99. BRIEF FOR COUNSEL’S OPINION</w:t>
      </w:r>
    </w:p>
    <w:p>
      <w:pPr>
        <w:autoSpaceDN w:val="0"/>
        <w:autoSpaceDE w:val="0"/>
        <w:widowControl/>
        <w:spacing w:line="266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1903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British Indians last year, at an auction sale, bought certain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Stands in an estate called the Edendale Estate from Messrs. P. Amm &amp;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Sons. Neither the Auctioneer nor the Purchasers seem, at the time,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known that Law 3 of 1885, as amended in 1886, was then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force and that, under it, British Indians could not own fixed property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except in Streets, Wards or Locations set apart by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Purchase price together with interest has been paid.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Solicitors drew up the transfers and, at the time of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discovered that the transfers could not be registered in the names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Purchasers.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questions for Counsel to decide are:-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Whether the Purchasers can compel the Sellers to put up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 at auction the property in question and receive the benefit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enhancement in price that might be offered at the sale.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If not, whether the Purchasers could obtain any damages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connection with the breach committed by the Sellers, if their legal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inability to give transfer constitutes a breach.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If no damages can be recovered, whether the Sellers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return the monies received by them together with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thereon at the usual rate for the use they had of same.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Generally, what would Counsel advise the Purchasers to do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circumstances.</w:t>
      </w:r>
    </w:p>
    <w:p>
      <w:pPr>
        <w:autoSpaceDN w:val="0"/>
        <w:autoSpaceDE w:val="0"/>
        <w:widowControl/>
        <w:spacing w:line="266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Sabarmati Sangrahalaya: S. N. 4068.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letter of the 25th ultimo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permits to non-refugee British Indians, my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signed by the Honourable the Assistant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in which he says:</w:t>
      </w:r>
    </w:p>
    <w:p>
      <w:pPr>
        <w:autoSpaceDN w:val="0"/>
        <w:autoSpaceDE w:val="0"/>
        <w:widowControl/>
        <w:spacing w:line="22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directed to inform you that it is regretted that the number of permits </w:t>
      </w:r>
      <w:r>
        <w:rPr>
          <w:rFonts w:ascii="Times" w:hAnsi="Times" w:eastAsia="Times"/>
          <w:b w:val="0"/>
          <w:i w:val="0"/>
          <w:color w:val="000000"/>
          <w:sz w:val="18"/>
        </w:rPr>
        <w:t>that are being issued at present cannot be increased.</w:t>
      </w:r>
    </w:p>
    <w:p>
      <w:pPr>
        <w:autoSpaceDN w:val="0"/>
        <w:autoSpaceDE w:val="0"/>
        <w:widowControl/>
        <w:spacing w:line="260" w:lineRule="exact" w:before="7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further reference to the letter of the 25th ultimo,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that my Association has not requested an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permits issued, but my Association has ventured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of the permit regulations in favour of non-refugee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whose presence may be required in the Colony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British Indian residents.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beg to invite His Excellency’s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of my Association and venture to hope that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my letter referred to before will receive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consideration.</w:t>
      </w:r>
    </w:p>
    <w:p>
      <w:pPr>
        <w:autoSpaceDN w:val="0"/>
        <w:autoSpaceDE w:val="0"/>
        <w:widowControl/>
        <w:spacing w:line="220" w:lineRule="exact" w:before="46" w:after="0"/>
        <w:ind w:left="0" w:right="3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8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</w:p>
    <w:p>
      <w:pPr>
        <w:autoSpaceDN w:val="0"/>
        <w:autoSpaceDE w:val="0"/>
        <w:widowControl/>
        <w:spacing w:line="220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LEGISLATION IN ANTICIPATION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year 1895, there was a very small Indian population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London. The Municipality of that port, therefore, thought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good opportunity of legislating against Indians. So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the Cape Legislature for the necessary powers,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against Indians only. The Asiatics—for that is the 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used—find mention only in two or three places in an Act which covers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ten closely printed pages. The Act gives the usual powers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bye-laws, and by a section which deals with regulation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traffic, sewerage, etc., the liberties of His Majesty’s Indian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lightly given away. For, in sub-section 24 of Section 5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Act, we read that the Municipality shall have the power to frame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bye-laws “for allotting and setting apart, and from time to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portions of the Municipality as locations for the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natives and Asiatics, and for abolishing such locations”.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sub-section 25 of the same Section gives similar powers “for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regulating the conditions upon which the natives and Asiatics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 in such locations, and the fees, rents, and hut tax to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respect of such residence, etc”. The Act also gives powers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bye-laws “for fixing such parts of streets or open spaces,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pavements of the same on which natives or Asiatics may not walk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be”. The Act does not apply to such Natives or Asiatics as are owners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occupiers of landed property in the borough of the rateable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£75, and who take out certificates to that effect from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Clerk, and to exempt Natives.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 that, in the other parts of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British Indians are far better off than anywhere else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South Africa. The Act in question goes much further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of the Boer Government. How it received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is a mystery to us. But it shows how easily important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given away if there is no watch kept over them. For,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say that, if the un-British measure had been promptly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notice of the higher authorities, the injustice would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perpetrated. The Act, as our readers will have noticed, puts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lower than the Native of south Mica, for there is no exemption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9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Indians, and thus ignores, as the President of the local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rightly says, “the past of the Indian nation, which, 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Miner said the other day, “has an ancient civilization” and is “better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born”, as Mr. Chamberlain said to the Colonial Premiers in 1897.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 that the Municipality has been gracious enough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all its powers. But the thin edge has commenced.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Walk on the foot-path. Two well-dressed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fined for walking on the foot-path of East London.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there is nothing to prevent the Municipality from passing </w:t>
      </w:r>
      <w:r>
        <w:rPr>
          <w:rFonts w:ascii="Times" w:hAnsi="Times" w:eastAsia="Times"/>
          <w:b w:val="0"/>
          <w:i w:val="0"/>
          <w:color w:val="000000"/>
          <w:sz w:val="22"/>
        </w:rPr>
        <w:t>further bye-laws regarding the other powers referred to herein.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 result of Mr. Chamberlain’s mission?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Gentleman said, the Indians were “entitled to fair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treatment”. He advised the Colonists to look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parochial horizon and to realize their membership of the Empire.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Colonists in East London if they can reconcile their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Chamberlain and endorsement of his policy with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 that disfigures the statute-book, and wantonly insult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whose only fault is that its members are thrifty, sober, and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THE LONDON MEETING 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reproduced a report of the great meeting lately held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auspices of the East India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meeting, which was attended by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Anglo-Indians and the well-known leaders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show that there is decidedly a silver lining to the cloud that </w:t>
      </w:r>
      <w:r>
        <w:rPr>
          <w:rFonts w:ascii="Times" w:hAnsi="Times" w:eastAsia="Times"/>
          <w:b w:val="0"/>
          <w:i w:val="0"/>
          <w:color w:val="000000"/>
          <w:sz w:val="22"/>
        </w:rPr>
        <w:t>overhangs the Indian community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offer thanks to Sir, William Wedderburn, who has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his life for the cause of the British Indians, is to limit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greatness of the noble Boer. He has been now for years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Indians, whether in India or outside it, with untiring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zeal, and has given not only his time, but also his purse, to their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therefore, that we may say in the shape of words of gratitude, </w:t>
      </w:r>
      <w:r>
        <w:rPr>
          <w:rFonts w:ascii="Times" w:hAnsi="Times" w:eastAsia="Times"/>
          <w:b w:val="0"/>
          <w:i w:val="0"/>
          <w:color w:val="000000"/>
          <w:sz w:val="22"/>
        </w:rPr>
        <w:t>can affect in any way the debt which every Indian owes to Sir William.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Anyone, who has at all studied Indian history and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whom India has produced, cannot fail to be struck by the </w:t>
      </w:r>
      <w:r>
        <w:rPr>
          <w:rFonts w:ascii="Times" w:hAnsi="Times" w:eastAsia="Times"/>
          <w:b w:val="0"/>
          <w:i w:val="0"/>
          <w:color w:val="000000"/>
          <w:sz w:val="22"/>
        </w:rPr>
        <w:t>unanimity which pervaded the proceedings. Although Sir Lepel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Griffinand Sir William Wedderburn have often stood on opposite 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platforms, in this instance, they had no hesitation in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side; in fact, each speaker vied with the other in showing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disapprobation in strong terms of the attitude of the Colonists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said that people on the spot, being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correct focus, are often unfit to pass an unbiased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it is their own conduct which is the subject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We, therefore, put it to the Colonists whether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them that there must be something radically wrong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when, outside South Africa, it meets with almost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>condemnation.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Raymond West, a great jurist, who at one time adorned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Bench at Bombay, and never given to exaggeration, gave </w:t>
      </w:r>
      <w:r>
        <w:rPr>
          <w:rFonts w:ascii="Times" w:hAnsi="Times" w:eastAsia="Times"/>
          <w:b w:val="0"/>
          <w:i w:val="0"/>
          <w:color w:val="000000"/>
          <w:sz w:val="22"/>
        </w:rPr>
        <w:t>vent to his feelings at the meeting in the following terms: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expressed the strong sympathy he had with the objects of the meeting.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look it boldly in the face, and determine whether our Indian </w:t>
      </w:r>
      <w:r>
        <w:rPr>
          <w:rFonts w:ascii="Times" w:hAnsi="Times" w:eastAsia="Times"/>
          <w:b w:val="0"/>
          <w:i w:val="0"/>
          <w:color w:val="000000"/>
          <w:sz w:val="18"/>
        </w:rPr>
        <w:t>fellow-subjects were to be regarded as members of this Empire or not.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appealed to the members of the Indian community to imbibe and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thoroughly absorbed in that great Imperial spirit and that bond of </w:t>
      </w:r>
      <w:r>
        <w:rPr>
          <w:rFonts w:ascii="Times" w:hAnsi="Times" w:eastAsia="Times"/>
          <w:b w:val="0"/>
          <w:i w:val="0"/>
          <w:color w:val="000000"/>
          <w:sz w:val="18"/>
        </w:rPr>
        <w:t>union with all subjects of His Majesty.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40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Dealing with the treatment of our fellow-subjects by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Colonists, he wondered what would have been said if, after receiving aid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Tasmania and South Australia, the Colonists had responded by passing a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Tasmanian was to walk on the side-path of the street, or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an Act to the effect that no one from New South Wales was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in the Colony without paying a poll-tax, and, when so admitted,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be allowed municipal privileges or rights of citizenship. What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throughout the Empire with regard to conduct of that kind?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nobler than the conduct of those poor men who rushed into the midst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contending armies and carried off the wounded? That was conduct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go home to the hearts of all members of the Empire,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to those Colonists who had won so much by the devotion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fellow-subjects. He thought if the appeal were to be properly made,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Colonists could not for very shame continue to maintain the attitude they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held. It was a survival of a feeling which had been fostered and nurtured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trade jealousy and race prejudices, and it was their business as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Empire to get over those race prejudices and trade jealousies, and in a matter </w:t>
      </w:r>
      <w:r>
        <w:rPr>
          <w:rFonts w:ascii="Times" w:hAnsi="Times" w:eastAsia="Times"/>
          <w:b w:val="0"/>
          <w:i w:val="0"/>
          <w:color w:val="000000"/>
          <w:sz w:val="18"/>
        </w:rPr>
        <w:t>of this kind to regard all members of the Empire as on an equality.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felt it his duty to express himself strongly, because the welfare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Empire, built up with such care, add at the cost of so much money and blood,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depended very much on the way this question must be treated.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 readers would find an echo of such sentiments in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delivered on  the occasion: Sir Lepel did  not  hesitate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 the treatment of  the  ews  in the Russian Empire as 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analogy, though we have no  desire here to  put the two situations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level. Sir  Mancherji did not mince matters at all, but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strongly against the Colonial  injustice. Used  to 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 of  the great  Metropolis, and  knowing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intimately from a deep study of it, we do not wonder  that  he 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appalled  by  the  magnitude  of  the  legal disabilities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Mr. Thorburn gave utterance to words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will be pondered over by our countrymen in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by him are valuable, and, if carried out,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>do good.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trust that the Colonists, busy as they are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will find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read the report of the meetings, and </w:t>
      </w:r>
      <w:r>
        <w:rPr>
          <w:rFonts w:ascii="Times" w:hAnsi="Times" w:eastAsia="Times"/>
          <w:b w:val="0"/>
          <w:i w:val="0"/>
          <w:color w:val="000000"/>
          <w:sz w:val="22"/>
        </w:rPr>
        <w:t>study it carefully.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 EAST RAND VIGILANTS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said of the methods of this Association,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doubt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it have fully justified their choice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title they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for their society; for, since its formation, </w:t>
      </w:r>
      <w:r>
        <w:rPr>
          <w:rFonts w:ascii="Times" w:hAnsi="Times" w:eastAsia="Times"/>
          <w:b w:val="0"/>
          <w:i w:val="0"/>
          <w:color w:val="000000"/>
          <w:sz w:val="22"/>
        </w:rPr>
        <w:t>the Association, has 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very “vigilant”, if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the Indian question,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has made a speciality.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>now engaged in a duel with Mr. Moor in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pro-</w:t>
      </w:r>
      <w:r>
        <w:rPr>
          <w:rFonts w:ascii="Times" w:hAnsi="Times" w:eastAsia="Times"/>
          <w:b w:val="0"/>
          <w:i w:val="0"/>
          <w:color w:val="000000"/>
          <w:sz w:val="22"/>
        </w:rPr>
        <w:t>posed removal of the Indian Location in Boksburg.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which the gentlemen of the Association return to the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admirable. It is a pity such energy, which is worthy of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and nobler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is being devoted to depriving innocent men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liberty and, possibly,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means of livelihood. We copy,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column,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Transvaal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admirable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of the meeting of the East Rand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 Association, </w:t>
      </w:r>
      <w:r>
        <w:rPr>
          <w:rFonts w:ascii="Times" w:hAnsi="Times" w:eastAsia="Times"/>
          <w:b w:val="0"/>
          <w:i w:val="0"/>
          <w:color w:val="000000"/>
          <w:sz w:val="22"/>
        </w:rPr>
        <w:t>which lately took place at Boksburg. We fail to see how,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complain, the Health Board has been snubbed by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acceding to its wish to remove the Indians to One </w:t>
      </w:r>
      <w:r>
        <w:rPr>
          <w:rFonts w:ascii="Times" w:hAnsi="Times" w:eastAsia="Times"/>
          <w:b w:val="0"/>
          <w:i w:val="0"/>
          <w:color w:val="000000"/>
          <w:sz w:val="22"/>
        </w:rPr>
        <w:t>Tree Hill ; for, it must be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remembered, that the reference in the Bazaar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Notice to the consultation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Boards is more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courtesy than of obligation on the part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for </w:t>
      </w:r>
      <w:r>
        <w:rPr>
          <w:rFonts w:ascii="Times" w:hAnsi="Times" w:eastAsia="Times"/>
          <w:b w:val="0"/>
          <w:i w:val="0"/>
          <w:color w:val="000000"/>
          <w:sz w:val="22"/>
        </w:rPr>
        <w:t>them to listen to every advice that Health Boards or Town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choose to give on the selection of sites for Locations,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 departure from the strict letter of the Law 3 of 1885,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Notice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is based. It does not give or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>any powers whatsoever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Boards.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alone are responsible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out Locations,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very much whether even the Government,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in favour of those to whom it is to be applied, have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Locations after they are once fixed. If the Association is </w:t>
      </w:r>
      <w:r>
        <w:rPr>
          <w:rFonts w:ascii="Times" w:hAnsi="Times" w:eastAsia="Times"/>
          <w:b w:val="0"/>
          <w:i w:val="0"/>
          <w:color w:val="000000"/>
          <w:sz w:val="22"/>
        </w:rPr>
        <w:t>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the health of the town, and if it is not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>trade jealousy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prejudices, then all we can say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follow the excellent lead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Health Board at </w:t>
      </w:r>
      <w:r>
        <w:rPr>
          <w:rFonts w:ascii="Times" w:hAnsi="Times" w:eastAsia="Times"/>
          <w:b w:val="0"/>
          <w:i w:val="0"/>
          <w:color w:val="000000"/>
          <w:sz w:val="22"/>
        </w:rPr>
        <w:t>Krugersdorp, and set about working in right earnest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removing </w:t>
      </w:r>
      <w:r>
        <w:rPr>
          <w:rFonts w:ascii="Times" w:hAnsi="Times" w:eastAsia="Times"/>
          <w:b w:val="0"/>
          <w:i w:val="0"/>
          <w:color w:val="000000"/>
          <w:sz w:val="22"/>
        </w:rPr>
        <w:t>any sanitary defects or departure from strict principles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Location, rather than coop all the Indians in a place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to control which it must be very difficult. We are loath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wish of the members of the Association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>inmates of the Location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alone after they have been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far away. They cannot surely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the delusion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byremoving the Indians some miles from the town, and neglecting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sanitary condition, the town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free from any danger to </w:t>
      </w:r>
      <w:r>
        <w:rPr>
          <w:rFonts w:ascii="Times" w:hAnsi="Times" w:eastAsia="Times"/>
          <w:b w:val="0"/>
          <w:i w:val="0"/>
          <w:color w:val="000000"/>
          <w:sz w:val="22"/>
        </w:rPr>
        <w:t>health, always assuming that the presence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really a danger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health of the locality they may inhabit.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>Dr. Veale of Pretoria, and other medical gentlemen for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ordinary control, class considered, Indians live better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habitations than others.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Looking at it, therefore,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>point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the position the gentlemen of Boksburg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is utterly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untenable. We notice in the same report that the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decided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must have any Asiatics at all, it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Chinese, and we sincerely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Association on its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>and join it in the hope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 labour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countenanced for the Transvaal.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as we do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prejudice, we have absolutely no desire to 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>brought to the Transvaal in thousands. The problem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</w:t>
      </w:r>
      <w:r>
        <w:rPr>
          <w:rFonts w:ascii="Times" w:hAnsi="Times" w:eastAsia="Times"/>
          <w:b w:val="0"/>
          <w:i w:val="0"/>
          <w:color w:val="000000"/>
          <w:sz w:val="22"/>
        </w:rPr>
        <w:t>enough without their presence, and, as we have said before,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</w:t>
      </w:r>
      <w:r>
        <w:rPr>
          <w:rFonts w:ascii="Times" w:hAnsi="Times" w:eastAsia="Times"/>
          <w:b w:val="0"/>
          <w:i w:val="0"/>
          <w:color w:val="000000"/>
          <w:sz w:val="22"/>
        </w:rPr>
        <w:t>that even if the Colony as a whole favours the introduction of Indian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Lord Ripon”, Before  5-5 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the Government of India will step in and decline to favour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PRECAUTION OR PERSECUTION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Colony is free from plague,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 embargo on the Indian refugees who may </w:t>
      </w:r>
      <w:r>
        <w:rPr>
          <w:rFonts w:ascii="Times" w:hAnsi="Times" w:eastAsia="Times"/>
          <w:b w:val="0"/>
          <w:i w:val="0"/>
          <w:color w:val="000000"/>
          <w:sz w:val="22"/>
        </w:rPr>
        <w:t>wish to return to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there. This really seems to us to </w:t>
      </w:r>
      <w:r>
        <w:rPr>
          <w:rFonts w:ascii="Times" w:hAnsi="Times" w:eastAsia="Times"/>
          <w:b w:val="0"/>
          <w:i w:val="0"/>
          <w:color w:val="000000"/>
          <w:sz w:val="22"/>
        </w:rPr>
        <w:t>be incomprehensible.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is so palpably uncalled for,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hard to believe that it is imposed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as a precaution, and in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public health. And why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alone be singled out for prohibition? We understand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have approached the Government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be debarred altogether from entering the Transvaal, the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may wish to go to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undergo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 at Volksrust. To us,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>quarantine when there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occasion for it,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preposterous thing; but to think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request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granted savours more of persecution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precaution. We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inclined to believe that the restriction is more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concession to popular prejudice, and an excuse for shutting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than for the sake of safeguarding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general. Mr. Chamberlain was pleased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laws in  the Transvaal were enforced more leniently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ever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before. We  make  him a present of the undisputed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Transvaal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absolutely open to the free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 during the old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regime, and, if they had chosen to </w:t>
      </w:r>
      <w:r>
        <w:rPr>
          <w:rFonts w:ascii="Times" w:hAnsi="Times" w:eastAsia="Times"/>
          <w:b w:val="0"/>
          <w:i w:val="0"/>
          <w:color w:val="000000"/>
          <w:sz w:val="22"/>
        </w:rPr>
        <w:t>migrate to that Colony in hundreds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havedone so without any difficulty whatsoever. Now, under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British Indians find the gates of the Colony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in their faces. It is true that refugees are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from Cape Town and Delagoa Bay in dribblets,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wait months before they can receive authority to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respective businesses. It is interesting to know that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Natal, if they chose, could go to the Cape or Delagoa Bay,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when their turn came to receive permits,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in spite of the plague restrictions in this Colony.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>how absurd the regulations are. The reason has often been given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910" w:val="left"/>
          <w:tab w:pos="5250" w:val="left"/>
          <w:tab w:pos="60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more cases of plague among Indians than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races. The chairman of the recently held British Indian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Durban conclusively disposed of the fallacy of the argument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drawn from the figures. He showed that most of Indian cases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indentured labourers who are naturally very poor,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health their employers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is small wonder that there have been more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them. It has been found that the better class Indians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free from the infection as the other classes have been.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it is a fact that the plague has not travelled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Maritzburg. Why should, then, there be any difficulty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residing up country? And why, indeed,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fear of the plague visiting the Transvaal, when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bacillus does not find suitable soil in a dry climate and in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altitudes? We hope that the Transvaal Government will see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recede from the totally indefensible position which it has taken up on </w:t>
      </w:r>
      <w:r>
        <w:rPr>
          <w:rFonts w:ascii="Times" w:hAnsi="Times" w:eastAsia="Times"/>
          <w:b w:val="0"/>
          <w:i w:val="0"/>
          <w:color w:val="000000"/>
          <w:sz w:val="22"/>
        </w:rPr>
        <w:t>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LORD MILNER ON THE COLOUR QUESTION AGAIN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the recipient of an address last week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coloured people, and although His Lordship’s remarks,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reproduce elsewhere, were addressed to them, we think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bearing on the position as affecting British Indians also.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doubt about Lord Milner’s broad views and sympathy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coloured people of the Transvaal. But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Lordship’s remarks it is evident that he will not veto the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Ordinance which disfranchises British Indians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of his address which deals with the ordinary rights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is, however, most open to objection. These are his words: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meantime, in the absence of votes and of any immediate prospect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getting them, there is a great deal which the coloured people have reason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thankful for under the British flag. They are freemen, they are protected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exercise of their industry and in the enjoyment of their property. The law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knows no difference in these respects between them and any other section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community. Excepting this Municipal Franchise, I do not know what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withheld from 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these remarks are meant to apply to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also, then, of course, they are misleading, because they do not enjoy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property rights and other civic rights granted to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and we do think that to call such ordinary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by the name of privileges to be highly valued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special concessions, is, with due respect to His Lordship,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However, we are more concerned with the great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shown. and the advice which he gave to his audience. It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British Indians also may take very much to heart. We quote His </w:t>
      </w:r>
      <w:r>
        <w:rPr>
          <w:rFonts w:ascii="Times" w:hAnsi="Times" w:eastAsia="Times"/>
          <w:b w:val="0"/>
          <w:i w:val="0"/>
          <w:color w:val="000000"/>
          <w:sz w:val="22"/>
        </w:rPr>
        <w:t>Lordship’s concluding words: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say to them that there is a great future before them, and a future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lies very largely in their own hands. They are settlers in a country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resources, in the prosperity of which they are entitled to share. It is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interest and their duty to take every advantage of the privileges already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offered them without fretting over, though without ceasing to aspire to,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privileges which may still be withheld. That, after all, is not a bad position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man who has got any grit in him to develop. One thing is absolutely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certain, and that is, that it is only by making the fullest use of the advantages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already possess, that they will overcome the prejudices and win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of the majority, as they already, in their efforts to raise themselves,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possess the deepest sympathies of the best of their European fellow-citizens.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106. THE TRANSVAAL BAZAARS</w:t>
      </w:r>
    </w:p>
    <w:p>
      <w:pPr>
        <w:autoSpaceDN w:val="0"/>
        <w:autoSpaceDE w:val="0"/>
        <w:widowControl/>
        <w:spacing w:line="26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plain, from the reply reproduced in another column,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Colonial Secretary of the Transvaal to Sir George Farrar,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questioned the item of £10,000 in the Transvaal Estimates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Asiatic Affairs, that the Government intends, in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earnestness, to relegate the British Indians to Locations. We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Sir Percy Fitzpatrick and Sir George Farrar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the £10,000 voted is a waste of public money. It can do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those for whom the money is to be spent. But there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help for it unless the Imperial Government would do its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figures presented by the Honourable the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going to establish Locations at 54 different places for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British Indians. Apart from the question of the harshness,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seems to us to be simply monstrous. We are reminded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in India, where there is perhaps more “red tape”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else, when over an anna stamp reams of foolscap were </w:t>
      </w:r>
      <w:r>
        <w:rPr>
          <w:rFonts w:ascii="Times" w:hAnsi="Times" w:eastAsia="Times"/>
          <w:b w:val="0"/>
          <w:i w:val="0"/>
          <w:color w:val="000000"/>
          <w:sz w:val="22"/>
        </w:rPr>
        <w:t>simply wasted because an official who thought he had detected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use of the stamp, carried on a lengthy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months. The situation about the Transvaal Bazaars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what was produced by the official in India.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is good enough to admit that in many places there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Indians, and yet, the public money is to be wasted in laying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in 54 different places. This, again, in spite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promised to consider the whole situation,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 himself has admitted that the present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give place to something quite new. If, therefore, the Bazaars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established, what is the meaning of Mr. Chamberlain’s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declaration, and the Colonial Secretary’s admission? We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member of the Legislative Council of the Transvaal, 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 Parliament, will have the point cleared for the benefit of all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23-7-1903</w:t>
      </w:r>
    </w:p>
    <w:p>
      <w:pPr>
        <w:autoSpaceDN w:val="0"/>
        <w:autoSpaceDE w:val="0"/>
        <w:widowControl/>
        <w:spacing w:line="292" w:lineRule="exact" w:before="5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TELEGRAM TO P. S. TO LT.-GOVERNOR, TRANSVAAL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9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RESPECTFULLY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REPRESENTATION</w:t>
            </w:r>
          </w:p>
        </w:tc>
      </w:tr>
    </w:tbl>
    <w:p>
      <w:pPr>
        <w:autoSpaceDN w:val="0"/>
        <w:autoSpaceDE w:val="0"/>
        <w:widowControl/>
        <w:spacing w:line="230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DATED      11TH       INSTANT       PLAGUE       RESTRICTIONS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40" w:lineRule="exact" w:before="2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“From Slave to College President”, 10-9-1903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P. S. TO LT.-GOVERNOR, TRANSVAAL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5210" w:right="0" w:hanging="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bring to the notice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 very serious grievance under which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has been labouring since February last.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outbreak of plague in Natal, all Indian permits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 and the entry of British Indians, although refugees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was absolutely prohibited.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prohibition lasts to the present 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was brought to the notice of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and several representations have been made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</w:t>
      </w:r>
      <w:r>
        <w:rPr>
          <w:rFonts w:ascii="Times" w:hAnsi="Times" w:eastAsia="Times"/>
          <w:b w:val="0"/>
          <w:i w:val="0"/>
          <w:color w:val="000000"/>
          <w:sz w:val="22"/>
        </w:rPr>
        <w:t>His Excellency has, so far, declined to grant any relief.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even went so far as to agree that any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coming from Natal should undergo quarantine at Volksrust.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feels that the community is being very unjustly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in the matter. Europeans and Kaffirs are being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from Natal, so far as my Association is aware,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restrictions, although the plague has attacked all communities.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Durban is practically free from plague,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>case, there has been no plague at any time beyond Maritzburg.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Natal hundreds of British Indian refugees awaiting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return, and these are dependent, in the meanwhile, for </w:t>
      </w:r>
      <w:r>
        <w:rPr>
          <w:rFonts w:ascii="Times" w:hAnsi="Times" w:eastAsia="Times"/>
          <w:b w:val="0"/>
          <w:i w:val="0"/>
          <w:color w:val="000000"/>
          <w:sz w:val="22"/>
        </w:rPr>
        <w:t>maintenance, on their friends. It is, therefore, a double hardship. Not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“Petition to Chamberlain”, 31-12-1898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89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0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are the men themselves suffering greatly pecuniarily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prevented from returning and resuming their vocations,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also a charge on their friends in Natal.</w:t>
      </w:r>
    </w:p>
    <w:p>
      <w:pPr>
        <w:autoSpaceDN w:val="0"/>
        <w:tabs>
          <w:tab w:pos="550" w:val="left"/>
          <w:tab w:pos="1230" w:val="left"/>
          <w:tab w:pos="1770" w:val="left"/>
          <w:tab w:pos="2510" w:val="left"/>
          <w:tab w:pos="3190" w:val="left"/>
          <w:tab w:pos="3930" w:val="left"/>
          <w:tab w:pos="4410" w:val="left"/>
          <w:tab w:pos="4950" w:val="left"/>
          <w:tab w:pos="5610" w:val="left"/>
          <w:tab w:pos="6210" w:val="left"/>
        </w:tabs>
        <w:autoSpaceDE w:val="0"/>
        <w:widowControl/>
        <w:spacing w:line="260" w:lineRule="exact" w:before="4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ventures to draw His Excellency’s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British Indian refugees, even when the War was going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availed themselves of the Mansion House Relief 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various local committees for distribution among refugees.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in favour of those British Indians who,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entered the Colony after the War, had to come to Natal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and have been prevented from returning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of plague.</w:t>
      </w:r>
    </w:p>
    <w:p>
      <w:pPr>
        <w:autoSpaceDN w:val="0"/>
        <w:autoSpaceDE w:val="0"/>
        <w:widowControl/>
        <w:spacing w:line="260" w:lineRule="exact" w:before="40" w:after="0"/>
        <w:ind w:left="10" w:right="10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humbly approaches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relief under such conditions as may be considered necessary as to </w:t>
      </w:r>
      <w:r>
        <w:rPr>
          <w:rFonts w:ascii="Times" w:hAnsi="Times" w:eastAsia="Times"/>
          <w:b w:val="0"/>
          <w:i w:val="0"/>
          <w:color w:val="000000"/>
          <w:sz w:val="22"/>
        </w:rPr>
        <w:t>quarantine.</w:t>
      </w:r>
    </w:p>
    <w:p>
      <w:pPr>
        <w:autoSpaceDN w:val="0"/>
        <w:autoSpaceDE w:val="0"/>
        <w:widowControl/>
        <w:spacing w:line="220" w:lineRule="exact" w:before="86" w:after="0"/>
        <w:ind w:left="0" w:right="13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Sir,                        </w:t>
      </w:r>
    </w:p>
    <w:p>
      <w:pPr>
        <w:autoSpaceDN w:val="0"/>
        <w:autoSpaceDE w:val="0"/>
        <w:widowControl/>
        <w:spacing w:line="220" w:lineRule="exact" w:before="80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20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10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90/2132 Asiatics. 1902-1906</w:t>
      </w:r>
    </w:p>
    <w:p>
      <w:pPr>
        <w:autoSpaceDN w:val="0"/>
        <w:autoSpaceDE w:val="0"/>
        <w:widowControl/>
        <w:spacing w:line="292" w:lineRule="exact" w:before="322" w:after="0"/>
        <w:ind w:left="0" w:right="361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109. NOTES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6" w:lineRule="exact" w:before="106" w:after="0"/>
        <w:ind w:left="5040" w:right="10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25, 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IN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0" w:lineRule="exact" w:before="106" w:after="0"/>
        <w:ind w:left="10" w:right="10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newspaper cuttings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the Legislative Council this week will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Transvaal seem to be determined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enforcing fully Notice 356 of this year with reference to the removal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Indians to the Bazaars. In accordance with the resolution,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 different places in the Transvaal, Locations have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established. It is very much feared that the Government do not intend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fund of £5,50,000 was created to provide relief during the Indian famine </w:t>
      </w:r>
      <w:r>
        <w:rPr>
          <w:rFonts w:ascii="Times" w:hAnsi="Times" w:eastAsia="Times"/>
          <w:b w:val="0"/>
          <w:i w:val="0"/>
          <w:color w:val="000000"/>
          <w:sz w:val="18"/>
        </w:rPr>
        <w:t>of 1897.</w:t>
      </w:r>
    </w:p>
    <w:p>
      <w:pPr>
        <w:autoSpaceDN w:val="0"/>
        <w:autoSpaceDE w:val="0"/>
        <w:widowControl/>
        <w:spacing w:line="220" w:lineRule="exact" w:before="2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4-9-1903.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any satisfactory change in the existing legislation,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have gone to the expense of laying out Locations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places in the Transvaal. Nothing is yet known in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sent to Lord Milner, and therefore, the position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who were granted licenses to trade after the war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uncertain. Mr. Chamberlain was pleased to say that the Law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as leniently as possible, but the facts all go to show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contrary. The least that would be expected of the Government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whatever little benefit the Indians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Law 3 of 1885. It gives them the right, at any rate,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fixed property in Locations and, yet, the Government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only 21 years’ leases, and then, the leases are hedged in with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restrictions that they do not possess any marketable value.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proceedings have already been commenced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are residing in town. The case has been postponed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of August next, but it is difficult to understand why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is being made to enforce the Locations Law. Even under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Free State Law, people were given one year’s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 with it. In the Transvaal, the Location Law as to residents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 dead letter since its promulgation, that is to say, for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intention to enforce it was given out under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April last, and, before three months have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elapsed, proceedings have been commenced under it,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that, as soon as the Bazaar Notice was published, a declaration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made that it was only temporary and that new legislation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soon introduced. The attitude of the Government, as evidenced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in Potchefstroom and the resolution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has naturally created alarm among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unsettled their minds. It was thought that the immediate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 Notice would not go beyond restricting the issue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tra-ding licenses, against which alone is the whole of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directed. The plea of insanitation and other charges are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merely to strengthen the main policy of rooting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traders. It is to be hoped that the uncertainty would be removed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Lieutenant-Governor has replied to the last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plague restrictions in Natal, saying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is unable to remove the embargo on Indian arrivals,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consent to undergo quarantine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expense. This is becoming more and more serious as time goes by.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refugees awaiting their return in Natal complain most bitterly,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reduced practically to destitution. The times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at present are very bad, and it taxes the resources of the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refugees very considerably for them to support the latter,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embargo seems to be utterly meaningless. Indians are allowed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from the Transvaal and return. If, therefore, there was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in the Indians so that they would bring the plague far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into the country than other races, those who are allowed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Natal and return are just as liable to bring it as those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>staying there and awaiting permission to return.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also, which is becoming more serious, 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non-refugee British Indians are not allowed to enter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any conditions, on the plea that they cannot be allowed until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refugees have entered the Colony. This rule does not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Europeans at all. The prohibition tells upon the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unable to get Storemen, Salesmen and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from either the Cape, Delagoa Bay or Natal, which materially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hampers their businesses, and it affects those who, knowing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restrictive legislation in the Transvaal, left India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they would be entitled to enter the Transvaal.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we would be able to secure relief from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as no response whatsoever has been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it has become necessary to trouble the friends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plague restrictions and the prohibition against non-refugee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containing Mr. Chamberlain’s reply to the demand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for Indian labour are also attached hereto.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has, with gratefulness, noticed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to ameliorate its condition, and it is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theposition will be kept up until relief is granted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Colony.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given here.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30-7-1903.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THE CINDERELLA OF THE EMPIRE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Brodrick has announced that India will be asked to bear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expenses of keeping a garrison in South Africa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that the soldiers stationed in South Africa might, in the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Russian invasion, be required for the defence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frontier. So, on the off-chance of such an invasion, if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complaisant enough, India, poor as she is,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bear part of the cost of keeping a South African garrison.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notice from the cable reports that most of the great dailies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 have protested against any such idea, and have called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“shameful”; but this is a matter of high politics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dabble. We only mention the fact as it has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on the position of the British Indians in South Africa.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policy of the Colonists on this question in this sub-continent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day is to be a great federated South Africa?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of the Empire is concerned, at every step, India is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naturally to give at least her own share, and that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ungrudging spirit. Is India to take her full share of the burden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receive or participate in the glory of the privileges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that, from the earliest struggles, she has been,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heroically performing her duty. We are told by Lord Macaulay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siege of Arcot, the Indian soldiers voluntarily denied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 portion of their own rations and gave up their rice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English comrades, contenting themselves with merely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rice was boiled. This was not done for sentiment only,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privations that the besieged had to suffer were so great,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soldiers considered it their duty to forgo their own portion.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wars in Afghanistan, do we not read, in the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left of them by the late Sir John Kaye, that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embedded in the snow passes uncomplainingly?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fighting Britain’s battles in Somaliland, compared to which,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Burghers who have returned from Somaliland assure us,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was a mere pastime? Such are the terrible difficulties of transport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supply of water in that place! During the late Chinese expedition,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told again, that the Indian soldiers fought just as bravely </w:t>
      </w:r>
      <w:r>
        <w:rPr>
          <w:rFonts w:ascii="Times" w:hAnsi="Times" w:eastAsia="Times"/>
          <w:b w:val="0"/>
          <w:i w:val="0"/>
          <w:color w:val="000000"/>
          <w:sz w:val="22"/>
        </w:rPr>
        <w:t>as their other comrades, and commanded the admiration, by their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bearing, of all the composite troops. Coming nearer, we find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Sir George White’s 10,000 seasoned troops which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nick of time that materially saved the situation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might be told, though not, we venture to think, with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grace, that the bulk of the men who came from India were,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Englishsoldiers. If so, we quote the following portion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Standard, </w:t>
      </w:r>
      <w:r>
        <w:rPr>
          <w:rFonts w:ascii="Times" w:hAnsi="Times" w:eastAsia="Times"/>
          <w:b w:val="0"/>
          <w:i w:val="0"/>
          <w:color w:val="000000"/>
          <w:sz w:val="22"/>
        </w:rPr>
        <w:t>copied by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India:</w:t>
      </w:r>
    </w:p>
    <w:p>
      <w:pPr>
        <w:autoSpaceDN w:val="0"/>
        <w:autoSpaceDE w:val="0"/>
        <w:widowControl/>
        <w:spacing w:line="240" w:lineRule="exact" w:before="28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Ladysmith, we should remember, was defended mainly by regiments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had been embarked in India. It was an Indian General, commanding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native troops </w:t>
      </w:r>
      <w:r>
        <w:rPr>
          <w:rFonts w:ascii="Times" w:hAnsi="Times" w:eastAsia="Times"/>
          <w:b w:val="0"/>
          <w:i w:val="0"/>
          <w:color w:val="000000"/>
          <w:sz w:val="18"/>
        </w:rPr>
        <w:t>from India, who relieved the Legations at Pekin; and it was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 regiments that our Chinese contingent of occupation was supplied.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the beginning of the war in South Africa, more than 13,000 British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officers and men had been sent to that country from India, and they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accompanied by over 9,000 natives, principally followers and attendants.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China there were forwarded from India 1,300 British officers and men,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20,000 native troops and 17,500 native followers. Such is the scale on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at the shortest notice and without dislocating her establishments,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contribute towards the military capabilities of the Empire beyond her borders.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we know that there were at least 9,000 British Indians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served during the late war, and it is unnecessary for us to recall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testimony given at the time of the perils and difficulties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these followers cheerfully went through, though they bore no arms.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unwilling to prolong the list of these services, nor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lay any undue stress upon them. Moreover, we are not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fact that the English share of the burden is far greater,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severer, far ampler in quantity than any that India has borne,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say that, if comparison were to be set up between the privileges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by both, we do think that India would not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unfavourably in the competition. We may state, parenthetically,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import into consideration the fact often flung in the faces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races, namely, that, after all is said and done,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conquered, and therefore, not entitled to the same rights as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Britishers. We dismiss this from our consideration for two very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the one given by Professor Seely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Expansion of Great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in the real sense of the term India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country, but that it is British because the vast majority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have, perhaps for selfish reasons, accepted British 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reason is, that British statesmen have times without number </w:t>
      </w:r>
      <w:r>
        <w:rPr>
          <w:rFonts w:ascii="Times" w:hAnsi="Times" w:eastAsia="Times"/>
          <w:b w:val="0"/>
          <w:i w:val="0"/>
          <w:color w:val="000000"/>
          <w:sz w:val="22"/>
        </w:rPr>
        <w:t>disavowed any connection whatsoever with the idea of inequality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existing between the conquerors and the conquered,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being equal, and they have done this more especially with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the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have, therefore, now cleared the ground for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a simple question: where does India come in so far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Imperialism is concerned, if British Indians may not have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citizenship in British territory, as the Colonists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elsewhere would have it? Is it an equable bargain that,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expected to bear the burden of the Empire, she may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benefits of that Empire? No doubt all of us, if we had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would perhaps elbow out everybody else and keep everything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ourselves; but, so long as people in South Africa are content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British Empire, does it behove them to take up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practically of defiance, and say, “we will have everything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without giving any consideration whatever?” The glory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derives from possessing British India is appropriated as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heritage of all British people, and consequently,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made their home here. Are they then satisfied to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glory, and constantly offend millions of British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 to it?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are, in our opinion, very serious reflections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attentive</w:t>
      </w:r>
      <w:r>
        <w:rPr>
          <w:rFonts w:ascii="Times" w:hAnsi="Times" w:eastAsia="Times"/>
          <w:b w:val="0"/>
          <w:i w:val="0"/>
          <w:color w:val="000000"/>
          <w:sz w:val="22"/>
        </w:rPr>
        <w:t>study on the part of the Colonists.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likely to be told that all these things look very well on </w:t>
      </w:r>
      <w:r>
        <w:rPr>
          <w:rFonts w:ascii="Times" w:hAnsi="Times" w:eastAsia="Times"/>
          <w:b w:val="0"/>
          <w:i w:val="0"/>
          <w:color w:val="000000"/>
          <w:sz w:val="22"/>
        </w:rPr>
        <w:t>paper, and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theory, but that in practical daily life, if carried out,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bring nothing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disaster. To such, our reply in anticipation is, </w:t>
      </w:r>
      <w:r>
        <w:rPr>
          <w:rFonts w:ascii="Times" w:hAnsi="Times" w:eastAsia="Times"/>
          <w:b w:val="0"/>
          <w:i w:val="0"/>
          <w:color w:val="000000"/>
          <w:sz w:val="22"/>
        </w:rPr>
        <w:t>that we do not hold them to be 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theoretical or merely a paper </w:t>
      </w:r>
      <w:r>
        <w:rPr>
          <w:rFonts w:ascii="Times" w:hAnsi="Times" w:eastAsia="Times"/>
          <w:b w:val="0"/>
          <w:i w:val="0"/>
          <w:color w:val="000000"/>
          <w:sz w:val="22"/>
        </w:rPr>
        <w:t>policy to be looked at. It is these 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Great Britain what she is, and it is these very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which guide </w:t>
      </w:r>
      <w:r>
        <w:rPr>
          <w:rFonts w:ascii="Times" w:hAnsi="Times" w:eastAsia="Times"/>
          <w:b w:val="0"/>
          <w:i w:val="0"/>
          <w:color w:val="000000"/>
          <w:sz w:val="22"/>
        </w:rPr>
        <w:t>her policy, maybe with temporary aberration, from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day; and if </w:t>
      </w:r>
      <w:r>
        <w:rPr>
          <w:rFonts w:ascii="Times" w:hAnsi="Times" w:eastAsia="Times"/>
          <w:b w:val="0"/>
          <w:i w:val="0"/>
          <w:color w:val="000000"/>
          <w:sz w:val="22"/>
        </w:rPr>
        <w:t>Greater Britain is to continue its traditions, then, we think it is time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pondered and waited before going down, what is to our mind, an. </w:t>
      </w:r>
      <w:r>
        <w:rPr>
          <w:rFonts w:ascii="Times" w:hAnsi="Times" w:eastAsia="Times"/>
          <w:b w:val="0"/>
          <w:i w:val="0"/>
          <w:color w:val="000000"/>
          <w:sz w:val="22"/>
        </w:rPr>
        <w:t>awful</w:t>
      </w:r>
      <w:r>
        <w:rPr>
          <w:rFonts w:ascii="Times" w:hAnsi="Times" w:eastAsia="Times"/>
          <w:b w:val="0"/>
          <w:i w:val="0"/>
          <w:color w:val="000000"/>
          <w:sz w:val="22"/>
        </w:rPr>
        <w:t>incline.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addressing these thoughts to the Colonists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</w:t>
      </w:r>
      <w:r>
        <w:rPr>
          <w:rFonts w:ascii="Times" w:hAnsi="Times" w:eastAsia="Times"/>
          <w:b w:val="0"/>
          <w:i w:val="0"/>
          <w:color w:val="000000"/>
          <w:sz w:val="22"/>
        </w:rPr>
        <w:t>will receive them in the spirit in which they are given.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111. THE LONDON MEETING: 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 </w:t>
      </w:r>
      <w:r>
        <w:rPr>
          <w:rFonts w:ascii="Times" w:hAnsi="Times" w:eastAsia="Times"/>
          <w:b w:val="0"/>
          <w:i w:val="0"/>
          <w:color w:val="000000"/>
          <w:sz w:val="20"/>
        </w:rPr>
        <w:t>W. W</w:t>
      </w:r>
      <w:r>
        <w:rPr>
          <w:rFonts w:ascii="Times" w:hAnsi="Times" w:eastAsia="Times"/>
          <w:b w:val="0"/>
          <w:i w:val="0"/>
          <w:color w:val="000000"/>
          <w:sz w:val="16"/>
        </w:rPr>
        <w:t>EDDERBURN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DDRESS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dealt with the meeting of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Sir William Wedderburn on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we propose dealing more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particularly with the 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his distinguished audience by </w:t>
      </w:r>
      <w:r>
        <w:rPr>
          <w:rFonts w:ascii="Times" w:hAnsi="Times" w:eastAsia="Times"/>
          <w:b w:val="0"/>
          <w:i w:val="0"/>
          <w:color w:val="000000"/>
          <w:sz w:val="22"/>
        </w:rPr>
        <w:t>Sir William.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speaker divided his address into three parts.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dealt with the position taken up by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defined in Notice 356 of this year,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>Bazaar Notice,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Sir William had no hesitation in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 that the Bazaar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lowered the status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far more than what it was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war; and he rightly con-</w:t>
      </w:r>
      <w:r>
        <w:rPr>
          <w:rFonts w:ascii="Times" w:hAnsi="Times" w:eastAsia="Times"/>
          <w:b w:val="0"/>
          <w:i w:val="0"/>
          <w:color w:val="000000"/>
          <w:sz w:val="22"/>
        </w:rPr>
        <w:t>tended that, as not the “smallest misconduct”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proved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Indians, and as “it is universally admitted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troubles, the Indians have shown themselves loyal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citizens, rendering the most valuable services to the sick and </w:t>
      </w:r>
      <w:r>
        <w:rPr>
          <w:rFonts w:ascii="Times" w:hAnsi="Times" w:eastAsia="Times"/>
          <w:b w:val="0"/>
          <w:i w:val="0"/>
          <w:color w:val="000000"/>
          <w:sz w:val="22"/>
        </w:rPr>
        <w:t>wounded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war”, Lord Milner ought, at least, “to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quo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decision by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 upon what is clearly an Imperial</w:t>
      </w:r>
      <w:r>
        <w:rPr>
          <w:rFonts w:ascii="Times" w:hAnsi="Times" w:eastAsia="Times"/>
          <w:b w:val="0"/>
          <w:i w:val="0"/>
          <w:color w:val="000000"/>
          <w:sz w:val="22"/>
        </w:rPr>
        <w:t>question”.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on this phase of the question, with all due respect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announcement that the anti-Asiatic laws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enforced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leniently than ever before, as we have shown in a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issue,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conclusively, by quoting facts,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today is far worse than before the war: licences are sparingly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the Indians are unable to hold landed property, no new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granted to trade outside Locations, and permit regulations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severely upon the Indian community, and serve the purpose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 immigration restriction law. These, and other points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to mention here, we have touched on already in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portion of the address lays down the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which, in the opinion of the speaker, the decision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based by the Imperial Government; and here again, we think very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London Meeting: I”, 23-7-1903.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British Indian in South Africa: Transvaal”, 11-6-1903.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Sir William brushes aside the argument of public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were founded on reason and justice, and quotes chapter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to show that, from Mr. Chamberlain downward, every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the question took up, prior to the war,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the British Indians, and declined to be guided by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based on trade jealousy and race prejudice. Sir William takes </w:t>
      </w:r>
      <w:r>
        <w:rPr>
          <w:rFonts w:ascii="Times" w:hAnsi="Times" w:eastAsia="Times"/>
          <w:b w:val="0"/>
          <w:i w:val="0"/>
          <w:color w:val="000000"/>
          <w:sz w:val="22"/>
        </w:rPr>
        <w:t>an Imperial view of the question, and says: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question, affecting the rights of British citizens all over the world,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essentially an Imperial one, to be decided by the central authority,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accordance with the established principles of the Empire. Those principles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well stated in a letter recently Addressed to the Colonial Office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Manchester Chamber of Commerce, protesting against the legislative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exclusion of British Indians from the South African ‘Colonies: ‘This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exclusion,’ it says, ‘appears to the Chamber to be unjust to the natives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India, who are considered to be entitled to the same rights as other subjects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King, of free movement and residence in any part of the Empire, entirely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unrestricted by any legislation such as that complained of. It is regarded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impolitic also, and as prejudicial to the interests of the Colonies themselves.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Chamber entertains, not without reason, a high opinion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qualifications of His Majesty’s Indian-born subjects for their good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citizenship, their intelligence, their industry, their peaceful disposition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commercial aptitudes.’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third, and the most important, as also the most practical,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address deals with the suggestion he has made, and therein,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there is conflict of opinion in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opinions are involved, Sir William advocates a full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inquiry as to the necessity for any anti-Indian legislation, to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an Imperial authority under the direction of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Office. He adds two conditions, namely,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measures proposed to be taken against the Indians are of a restrictive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character, the burden of proof should lie entirely upon those who desire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impose disabilities upon the Indians, and that the Pretoria notification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withdrawn so as to place the parties on a fair and equal footing.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inquiry has again been asked for by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memorials, and Sir William will have deserved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>thanks if his efforts in that direction are crowned with success. Noth-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can be fairer than such a procedure to either party.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courted full publicity as to the demerits as well as the demerits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Indians, and we would welcome such inquiry most heartily.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very effective method of</w:t>
      </w:r>
      <w:r>
        <w:rPr>
          <w:rFonts w:ascii="Times" w:hAnsi="Times" w:eastAsia="Times"/>
          <w:b w:val="0"/>
          <w:i w:val="0"/>
          <w:color w:val="000000"/>
          <w:sz w:val="22"/>
        </w:rPr>
        <w:t>satisfying public feeling. Those who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born and bred under the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naturally love order and </w:t>
      </w:r>
      <w:r>
        <w:rPr>
          <w:rFonts w:ascii="Times" w:hAnsi="Times" w:eastAsia="Times"/>
          <w:b w:val="0"/>
          <w:i w:val="0"/>
          <w:color w:val="000000"/>
          <w:sz w:val="22"/>
        </w:rPr>
        <w:t>justice. At present, there exists a great deal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misunderstanding as </w:t>
      </w:r>
      <w:r>
        <w:rPr>
          <w:rFonts w:ascii="Times" w:hAnsi="Times" w:eastAsia="Times"/>
          <w:b w:val="0"/>
          <w:i w:val="0"/>
          <w:color w:val="000000"/>
          <w:sz w:val="22"/>
        </w:rPr>
        <w:t>well as un-informed opinion, and a large number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presence of the British Indians is an unmixed evil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guarded against at an risks; but, if the findings of any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 go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show, as we have not the slightest doubt they would, </w:t>
      </w:r>
      <w:r>
        <w:rPr>
          <w:rFonts w:ascii="Times" w:hAnsi="Times" w:eastAsia="Times"/>
          <w:b w:val="0"/>
          <w:i w:val="0"/>
          <w:color w:val="000000"/>
          <w:sz w:val="22"/>
        </w:rPr>
        <w:t>that such opinion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any sound data, and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the presence of the Indians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contributed, be it ever so </w:t>
      </w:r>
      <w:r>
        <w:rPr>
          <w:rFonts w:ascii="Times" w:hAnsi="Times" w:eastAsia="Times"/>
          <w:b w:val="0"/>
          <w:i w:val="0"/>
          <w:color w:val="000000"/>
          <w:sz w:val="22"/>
        </w:rPr>
        <w:t>little, to the welfare of the community in general,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would accept any such pronouncement, and much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ill-feeling </w:t>
      </w:r>
      <w:r>
        <w:rPr>
          <w:rFonts w:ascii="Times" w:hAnsi="Times" w:eastAsia="Times"/>
          <w:b w:val="0"/>
          <w:i w:val="0"/>
          <w:color w:val="000000"/>
          <w:sz w:val="22"/>
        </w:rPr>
        <w:t>and prejudice will die a natural death.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hoped, therefore, that in the interests of all parties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reasonable proposal made by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>Wedderburn, and which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meeting addressed by </w:t>
      </w:r>
      <w:r>
        <w:rPr>
          <w:rFonts w:ascii="Times" w:hAnsi="Times" w:eastAsia="Times"/>
          <w:b w:val="0"/>
          <w:i w:val="0"/>
          <w:color w:val="000000"/>
          <w:sz w:val="22"/>
        </w:rPr>
        <w:t>him, will find favour with the Colonial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Offices,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interminable question will be solved once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all, by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of an impartial commission.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ON TRIAL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the Transvaal are at present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>trouble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which we think are enough to tax the patience of </w:t>
      </w:r>
      <w:r>
        <w:rPr>
          <w:rFonts w:ascii="Times" w:hAnsi="Times" w:eastAsia="Times"/>
          <w:b w:val="0"/>
          <w:i w:val="0"/>
          <w:color w:val="000000"/>
          <w:sz w:val="22"/>
        </w:rPr>
        <w:t>any body of men, but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exactly these troubles and worries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would show whether they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come out of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themselves, and whether they possess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virtues of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 fortitude which have often been claimed by us for British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Government, quite lightheartedly, propose to give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rights of the British Indians which they ought to have in </w:t>
      </w:r>
      <w:r>
        <w:rPr>
          <w:rFonts w:ascii="Times" w:hAnsi="Times" w:eastAsia="Times"/>
          <w:b w:val="0"/>
          <w:i w:val="0"/>
          <w:color w:val="000000"/>
          <w:sz w:val="22"/>
        </w:rPr>
        <w:t>terms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passed by Mr. Kruger’s Government.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Secretary, at the sitting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Legislative Council on the 22nd instant, </w:t>
      </w:r>
      <w:r>
        <w:rPr>
          <w:rFonts w:ascii="Times" w:hAnsi="Times" w:eastAsia="Times"/>
          <w:b w:val="0"/>
          <w:i w:val="0"/>
          <w:color w:val="000000"/>
          <w:sz w:val="22"/>
        </w:rPr>
        <w:t>moved that a certain resolution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Lieutenant-Governor in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 Council be confirmed, and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after a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some of the members that the resolution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too much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Indians, passed it with some amendment. Unless we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proof to the contrary, we must reluctantly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either the present Law is not to be repealed at all, or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replacing Law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better than the existing Law,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highly probable that it would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worse. The resolution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reaffirms the principle of Notice 356 of</w:t>
      </w:r>
      <w:r>
        <w:rPr>
          <w:rFonts w:ascii="Times" w:hAnsi="Times" w:eastAsia="Times"/>
          <w:b w:val="0"/>
          <w:i w:val="0"/>
          <w:color w:val="000000"/>
          <w:sz w:val="22"/>
        </w:rPr>
        <w:t>this year—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commonly known as the Bazaar Notice—and purports to give leases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periods not exceeding 21 years at a fixed rental to British Indians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others in</w:t>
      </w:r>
      <w:r>
        <w:rPr>
          <w:rFonts w:ascii="Times" w:hAnsi="Times" w:eastAsia="Times"/>
          <w:b w:val="0"/>
          <w:i w:val="0"/>
          <w:color w:val="000000"/>
          <w:sz w:val="22"/>
        </w:rPr>
        <w:t>Asiatic Locations which have been mapped out already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19 townships, and in</w:t>
      </w:r>
      <w:r>
        <w:rPr>
          <w:rFonts w:ascii="Times" w:hAnsi="Times" w:eastAsia="Times"/>
          <w:b w:val="0"/>
          <w:i w:val="0"/>
          <w:color w:val="000000"/>
          <w:sz w:val="22"/>
        </w:rPr>
        <w:t>each case, we are told, the Resident Magistrate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the Assistant Magistrateand</w:t>
      </w:r>
      <w:r>
        <w:rPr>
          <w:rFonts w:ascii="Times" w:hAnsi="Times" w:eastAsia="Times"/>
          <w:b w:val="0"/>
          <w:i w:val="0"/>
          <w:color w:val="000000"/>
          <w:sz w:val="22"/>
        </w:rPr>
        <w:t>Health Board have been consulted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agreed. Not one word is to be found as to whether those who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compelled to reside in these Locations have been 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consulted. We know what the Health Boards and Resident Magistrates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likely to have done, if the action of the Boards at Boksburg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Germiston is an index of that of the others. In Boksburg, an attempt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being made to remove the present Location, and there is a deadlock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Board and the Colonial Secretary. In Germiston,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Magistrate waxes eloquent over the audacity of the Colonial Secretary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consulting others besides himself as to the suitability of sites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Locations, as he is pleased to say, “behind his back”. The net result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resolution is, that everything is cut and dried, and the British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when the Stands are ready, will be forced to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places whether they will or not. And be it remembered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rights also will be confined to the Locations. This is a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on the methods of the Boer Government. Then,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the Indians had an opportunity of protesting against the selection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sites. When a concession was proposed to be given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Tobianski in connection with the establishment of a new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the Indian community was able to know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was done, and was able to make its voice heard effectively.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single Indian was removed, nor was concession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granted. The position today is that, in 19 different places,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established without taking into confidence those who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located there. The situation is undoubtedly serious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aggravating. Leases, contemplated by the resolution, are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curtailment of the rights to which the Indians would be entitled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Law, for there is nothing therein to show that,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they have no right to own fixed property as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elsewhere in the Transvaal. In Johannesburg, for instance,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were given under the Law to the residents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and every one of the 96 Stands in that Location is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99 years’ lease, as almost all the Stands in Johannesburg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strangely enough, we find Mr. Chamberlain informing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questioners in the House of Commons that the existing Law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enforced more leniently than before! Comment is superfluous.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LORD MILNER ON HAWKERS, ETC.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correspondence, published elsewhere,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introduction of indentured Indians for the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Railways, is a most instructive reading. Today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deal with only one passage in Lord Milner’s despatch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Chamberlain. His Lordship has allowed himself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remark: “At present, we are in the absurd position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 by petty Indian traders and hawkers who are of no benefit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and not allowed to have Indian labourers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greatly need.” If these sentiments had proceeded from a partisan,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not be much to complain of, although they would be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facts; but bearing the stamp of the high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Milner, they are very difficult to understand, and, with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His Lordship, we have no hesitation in saying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unkind cut. We very much fear that the burden of ever-pressing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left no time to His Lordship for studying the situation,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simply carried away by the prevailing opinion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 and hawker. Now let us see what verdict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by the populace itself when it did not suffer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gold fever which has evidently attacked the community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We find then that in 1896 nearly 2,000 Europeans,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late burghers, promoted a petition to Ex-President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assuring him that in their opinion the Indian traders and hawkers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real benefit to the community in general. Even at the present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hawkers are considered to be almost indispensable. It is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 wants of families living in the suburbs where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storekeepers to open stores, bearing in mind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are very much scattered, except in the principal towns,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in business portions. The best proof of the pudding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eating; so, the best proof of the usefulness of the hawkers, and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also, consists in the indisputable fact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very largely on the European support, and we are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that such a patent fact has not struck His Lordship. But,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this incontestable proof, if it is allowable to adduce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in Natal on the subject, we commend to His Lordship’s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the voluminous testimony given in favour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before the Commission that sat in Natal to investigate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question. After going into the mass of evidence placed before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Commission, it has recorded its opinion as follows: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content to place on record our strong opinion, based on much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observation, that the presence of these traders has been beneficial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whole Colony, and that it would be unwise, if not unjust, to legislate to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prejudice.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charge against these traders and hawkers has been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 have  lowered  the prices of the necessaries of life, and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hampered the petty  European trader. Now, if Mill’s doctrine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good of the greatest number  still  holds good, then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test, we make bold  to  say, with all respect to  Lord Milner,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 veritable boon. We are not at all prepared to admit 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petty European trader  has been  really  the loser by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trader, but assuming such to be a fact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argument, has not the lowering of prices benefited the far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buyers? Have they, the Indian traders, not  been  a boon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European householders? The latter, as we have said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invariable support, seem to appreciate the presence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 trader. But His Lordship has not only pronounced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Indian trader, but he has also indirectly given his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statement so often made that “the Transvaal is being flooded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Indians.” We should have thought that of all persons,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first man to know his own laws. The Peace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 has effectually prevented the entry of any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are refugees, and in these columns we have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it is even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to enter the Transvaal.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Lord Milner has made the statement, it will, we are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afraid, like the Bazaar Notice, be taken up throughout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 trader will come in for a good round of abuse,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very much surprised if he escapes totally unhurt.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30-7-1903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114. LETTER TO COLONIAL SECRETARY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57,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28th ultimo,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note that you will be pleased to take over the Mosque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name in trust for the Mahomedan community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mentioned therein.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Committee is grateful to you for the proposal,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regretfully obliged not to accept it for the reason that it is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 religion to have any property for religious purposes </w:t>
      </w:r>
      <w:r>
        <w:rPr>
          <w:rFonts w:ascii="Times" w:hAnsi="Times" w:eastAsia="Times"/>
          <w:b w:val="0"/>
          <w:i w:val="0"/>
          <w:color w:val="000000"/>
          <w:sz w:val="22"/>
        </w:rPr>
        <w:t>held in the name of a non-Mahomedan.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Committee ventures to draw your attention to the following: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This matter of the transfer has been pending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>years.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The British Agent, prior to the war, assured my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war came, there would be no difficulty about the transfer </w:t>
      </w:r>
      <w:r>
        <w:rPr>
          <w:rFonts w:ascii="Times" w:hAnsi="Times" w:eastAsia="Times"/>
          <w:b w:val="0"/>
          <w:i w:val="0"/>
          <w:color w:val="000000"/>
          <w:sz w:val="22"/>
        </w:rPr>
        <w:t>after its termination.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My Committee is advised that the Government have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 the transfer of the property by setting aside that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>portion as one in which British Indians may hold fixed property.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(4) Even if, strictly speaking, under the existing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think they have not the power, they could, as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graciously relax the Law in this respect,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licences.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(5) The matter is daily becoming serious owing to the old ageof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gentleman in whose name the property is at present registered.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(6) The Government, in refusing the request of my Committee,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taking over a serious responsibility, in that the Mahomedan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community may, in the event of the death, before transfer,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registered owner, lose the property and thus suffer heavy lass.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(7) The British Indians are, in the humble opinion of my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18-9-1903.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entitled to some consideration, if only in regard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and when there can be no question of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being in their way.</w:t>
      </w:r>
    </w:p>
    <w:p>
      <w:pPr>
        <w:autoSpaceDN w:val="0"/>
        <w:tabs>
          <w:tab w:pos="550" w:val="left"/>
          <w:tab w:pos="1850" w:val="left"/>
          <w:tab w:pos="4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It grieves my Committee to find that even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scruples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My Committee had hope, in view of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Governor’s assurance that new legislation would probably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during the session just closed, that relief would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long, but the non-passing of such legislation has filled my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with disappointment.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reasons above mentioned, and as the matter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urgent, my Committee humbly ventures to trust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pleased to grant the necessary relief.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7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2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sectPr>
          <w:type w:val="continuous"/>
          <w:pgSz w:w="9360" w:h="12960"/>
          <w:pgMar w:top="514" w:right="1408" w:bottom="468" w:left="1440" w:header="720" w:footer="720" w:gutter="0"/>
          <w:cols w:num="2" w:equalWidth="0">
            <w:col w:w="3896" w:space="0"/>
            <w:col w:w="26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(Signed)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ABIB</w:t>
      </w:r>
    </w:p>
    <w:p>
      <w:pPr>
        <w:sectPr>
          <w:type w:val="nextColumn"/>
          <w:pgSz w:w="9360" w:h="12960"/>
          <w:pgMar w:top="514" w:right="1408" w:bottom="468" w:left="1440" w:header="720" w:footer="720" w:gutter="0"/>
          <w:cols w:num="2" w:equalWidth="0">
            <w:col w:w="3896" w:space="0"/>
            <w:col w:w="2616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115. N0TES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1903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 IN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RANSVAAL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prosecutions against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Location Law, the Government have been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withdraw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difficulty has, however, cropped up in the township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Klerksdorp. The Magistrate there has served Notices on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merchants, informing them that, unless they submit to him proofs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7th instant that they held licences to trade prior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hostilities, they would be expected and compelled to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 to the Locations. This has, naturally, terrorised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there. They do not know what their position is.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very hasty; for Mr. Chamberlain, as well as Lord Milner, is </w:t>
      </w:r>
      <w:r>
        <w:rPr>
          <w:rFonts w:ascii="Times" w:hAnsi="Times" w:eastAsia="Times"/>
          <w:b w:val="0"/>
          <w:i w:val="0"/>
          <w:color w:val="000000"/>
          <w:sz w:val="22"/>
        </w:rPr>
        <w:t>considering in what direction the existing Law is to be changed. If so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 4-9-1903, as “From its Correspondent”.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type w:val="continuous"/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be no meaning in serving the Notices on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at Klerksdorp. All of them, certainly, did not trade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in that locality, although all of them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traded in some part or other of the Transvaal; nor did all of them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to trade, prior to hostilities, in the township of Klerksdorp. 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here to distinguish between trading and holding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trade. It will be remembered that many British Indians were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outside Locations in the Transvaal prior to the war,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afforded by the British Government, although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any licences. Very few people, therefore, would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held licences to trade prior to the war. It was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year 1899 that the Transvaal Government had issued licences to </w:t>
      </w:r>
      <w:r>
        <w:rPr>
          <w:rFonts w:ascii="Times" w:hAnsi="Times" w:eastAsia="Times"/>
          <w:b w:val="0"/>
          <w:i w:val="0"/>
          <w:color w:val="000000"/>
          <w:sz w:val="22"/>
        </w:rPr>
        <w:t>some British Indians for trading outside Locations.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therefore, is the most serious matter demanding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settlement. The points have been definitely raised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printed representation to Lord Milner. Mr. Chamberlain,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was brought before him by the British Indian Deputation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Pretoria, said emphatically that all existing licences issued to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Transvaal, whether they were trading, before the war,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localities in respect of which they were issued,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>respected. It must also be remembered that when, soon after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clusion of the war, British officers issued licences to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stipulation was made that they were temporary,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their licences, they have built substantial stores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largely from England through English agents.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complete ruin to such merchants if their licences are to be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 with. In the interests of vested rights, before all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is absolutely necessary if they are to be really respected: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First: All existing Indian licences should be renewed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Second: That they are to be transferable from place to place.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Third. That they are to be transferable from man to man, as all </w:t>
      </w:r>
      <w:r>
        <w:rPr>
          <w:rFonts w:ascii="Times" w:hAnsi="Times" w:eastAsia="Times"/>
          <w:b w:val="0"/>
          <w:i w:val="0"/>
          <w:color w:val="000000"/>
          <w:sz w:val="22"/>
        </w:rPr>
        <w:t>ordinary licences are.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of law and procedure is really very necessary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enable the British Indians to have even breathing time.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 situation is so uncertain and complicated that each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adopts his own course. The result is utter confusion.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embargo on British Indian refugees in Natal still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continues in spite of the efforts of the British Indian Association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offer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refugees, intending to return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in the Transvaal, should undergo quarantine at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expense.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Non-refugees are still being prevented from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whether from the Cape or Delagoa Bay, and only 70 </w:t>
      </w:r>
      <w:r>
        <w:rPr>
          <w:rFonts w:ascii="Times" w:hAnsi="Times" w:eastAsia="Times"/>
          <w:b w:val="0"/>
          <w:i w:val="0"/>
          <w:color w:val="000000"/>
          <w:sz w:val="22"/>
        </w:rPr>
        <w:t>permits are issued weekly to British Indian refugees.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telegraphic dispatch from Lord Milner to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Chamberlain, there occurs the following passage: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present, we are in the absurd position of being flooded by petty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traders and hawkers who are of no benefit whatever to the community, and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have Indian labourers whom we greatly need.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the greatest deference to His Excellency,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“flooded by petty Indian traders and hawkers” is totally misleading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what has been said above. There can be no flooding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refugees have not all been permitted to return. The few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without permits, during the confusion that ensued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 was passed, have been hounded out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“the petty Indian traders and hawkers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benefit whatever to the community” is inconsistent with facts,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shown conclusively by the Natal Commission and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both the traders and hawkers are almost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European patronage. Thousands of hawkers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 cheaply from day to day to the families, scattered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at their doors, and petty Indian traders act as middlemen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lordly European merchant and the poor white customer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Zulu. Their profits, moreover, find their way largely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the wholesale European houses and banks controlled by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capital and European landlords.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cablegrams lately received show that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>dispatch to Mr. Chamberlain in connection with the existing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has been published in England. His Excellency appears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“compulsory segregation is necessary on sanitary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grounds”. The Indian community bitterly feels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His Excellency. It has been refuted over and over again by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disinterested, unimpeachable evidence. “Moral grounds” is an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which has been, probably, for the very first time, used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representative. When it was made a basis of a petition to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Orange Free State Legislature, it was resented by the British autho-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rities. Not even the bitterest opponents of the British Indians have laid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such charge against them during the present controversy, and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our comprehension on what proof His Excellency has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pleased to bring such a charge.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to “sanitary grounds”, only lately, when the Insanitary Area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Commission sat  at Johannesburg, in reply  to  a very highly coloured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imaginative report from  the  Health  Medical  Officer 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Johann-esburg, two medical gentlemen, one  of  them a  well-known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sanitary expert (Dr. Johnston), gave evidence controverting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points dwelt upon by the Health Medical  Officer  for  Johannesburg.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And, in  any case, it  is  not  a matter  so much for  compulsory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segregation,  as  for enforcing of sanitary regulations.  It  should 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remembered that  what  we object  to  is  the sting of compulsion.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 poorest-class  Indians  would, of  their own accord, avail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of  any accessible  locality  that  might  be made available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them by the Government. Such has been the experience during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past twelve years throughout South Africa, although no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compulsion has been used.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CABLE TO BRITISH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1903</w:t>
      </w:r>
    </w:p>
    <w:p>
      <w:pPr>
        <w:autoSpaceDN w:val="0"/>
        <w:tabs>
          <w:tab w:pos="970" w:val="left"/>
          <w:tab w:pos="2310" w:val="left"/>
          <w:tab w:pos="3490" w:val="left"/>
          <w:tab w:pos="4570" w:val="left"/>
          <w:tab w:pos="5510" w:val="left"/>
        </w:tabs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PERMITS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TRANSVAAL</w:t>
      </w:r>
    </w:p>
    <w:p>
      <w:pPr>
        <w:autoSpaceDN w:val="0"/>
        <w:tabs>
          <w:tab w:pos="1110" w:val="left"/>
          <w:tab w:pos="1930" w:val="left"/>
          <w:tab w:pos="2950" w:val="left"/>
          <w:tab w:pos="3510" w:val="left"/>
          <w:tab w:pos="4570" w:val="left"/>
          <w:tab w:pos="5330" w:val="left"/>
          <w:tab w:pos="6030" w:val="left"/>
        </w:tabs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HUNDREDS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REFUGEES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THAN</w:t>
      </w:r>
    </w:p>
    <w:p>
      <w:pPr>
        <w:autoSpaceDN w:val="0"/>
        <w:tabs>
          <w:tab w:pos="930" w:val="left"/>
          <w:tab w:pos="3190" w:val="left"/>
          <w:tab w:pos="4070" w:val="left"/>
          <w:tab w:pos="4710" w:val="left"/>
          <w:tab w:pos="561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WEEKLY.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ON-REFUGEE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EDUCATED</w:t>
      </w:r>
    </w:p>
    <w:p>
      <w:pPr>
        <w:autoSpaceDN w:val="0"/>
        <w:tabs>
          <w:tab w:pos="570" w:val="left"/>
          <w:tab w:pos="1610" w:val="left"/>
          <w:tab w:pos="2050" w:val="left"/>
          <w:tab w:pos="2630" w:val="left"/>
          <w:tab w:pos="3370" w:val="left"/>
          <w:tab w:pos="4290" w:val="left"/>
          <w:tab w:pos="4750" w:val="left"/>
          <w:tab w:pos="551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THERE-FORE</w:t>
      </w:r>
    </w:p>
    <w:p>
      <w:pPr>
        <w:autoSpaceDN w:val="0"/>
        <w:tabs>
          <w:tab w:pos="1270" w:val="left"/>
          <w:tab w:pos="2350" w:val="left"/>
          <w:tab w:pos="3670" w:val="left"/>
          <w:tab w:pos="4690" w:val="left"/>
          <w:tab w:pos="567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EUROPEANS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KAFFIRS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ALLOWED</w:t>
      </w:r>
    </w:p>
    <w:p>
      <w:pPr>
        <w:autoSpaceDN w:val="0"/>
        <w:tabs>
          <w:tab w:pos="770" w:val="left"/>
          <w:tab w:pos="2010" w:val="left"/>
          <w:tab w:pos="2710" w:val="left"/>
          <w:tab w:pos="3530" w:val="left"/>
          <w:tab w:pos="4470" w:val="left"/>
          <w:tab w:pos="549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TOTALLY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PROHIBITED.</w:t>
      </w:r>
    </w:p>
    <w:p>
      <w:pPr>
        <w:autoSpaceDN w:val="0"/>
        <w:tabs>
          <w:tab w:pos="3370" w:val="left"/>
          <w:tab w:pos="3990" w:val="left"/>
          <w:tab w:pos="5390" w:val="left"/>
        </w:tabs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XCUSE PLAGUE THOUGH CONFINED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DURBAN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PRACTICALLY</w:t>
      </w:r>
    </w:p>
    <w:p>
      <w:pPr>
        <w:autoSpaceDN w:val="0"/>
        <w:tabs>
          <w:tab w:pos="650" w:val="left"/>
          <w:tab w:pos="1310" w:val="left"/>
          <w:tab w:pos="2130" w:val="left"/>
          <w:tab w:pos="3250" w:val="left"/>
          <w:tab w:pos="4170" w:val="left"/>
          <w:tab w:pos="541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QUARANTINE</w:t>
      </w:r>
    </w:p>
    <w:p>
      <w:pPr>
        <w:autoSpaceDN w:val="0"/>
        <w:tabs>
          <w:tab w:pos="590" w:val="left"/>
          <w:tab w:pos="2390" w:val="left"/>
          <w:tab w:pos="2850" w:val="left"/>
          <w:tab w:pos="4230" w:val="left"/>
          <w:tab w:pos="573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EXPENSE.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CHAMBERLAIN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EXISTING</w:t>
      </w:r>
    </w:p>
    <w:p>
      <w:pPr>
        <w:autoSpaceDN w:val="0"/>
        <w:tabs>
          <w:tab w:pos="2550" w:val="left"/>
          <w:tab w:pos="3490" w:val="left"/>
          <w:tab w:pos="4050" w:val="left"/>
          <w:tab w:pos="455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LAWS GOVERNMENT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NINETEEN LOCATIONS.</w:t>
      </w:r>
    </w:p>
    <w:p>
      <w:pPr>
        <w:autoSpaceDN w:val="0"/>
        <w:tabs>
          <w:tab w:pos="1290" w:val="left"/>
          <w:tab w:pos="2550" w:val="left"/>
          <w:tab w:pos="3090" w:val="left"/>
          <w:tab w:pos="3710" w:val="left"/>
          <w:tab w:pos="4530" w:val="left"/>
          <w:tab w:pos="5270" w:val="left"/>
          <w:tab w:pos="5890" w:val="left"/>
        </w:tabs>
        <w:autoSpaceDE w:val="0"/>
        <w:widowControl/>
        <w:spacing w:line="240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KLERKSDORP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BEFORE</w:t>
      </w:r>
    </w:p>
    <w:p>
      <w:pPr>
        <w:autoSpaceDN w:val="0"/>
        <w:tabs>
          <w:tab w:pos="990" w:val="left"/>
          <w:tab w:pos="1930" w:val="left"/>
          <w:tab w:pos="3090" w:val="left"/>
          <w:tab w:pos="3850" w:val="left"/>
          <w:tab w:pos="5030" w:val="left"/>
          <w:tab w:pos="583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SEVENTH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LICENSE</w:t>
      </w:r>
    </w:p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was published, in an edited form,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7-8-1903, as from its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“Johannesburg Correspondent” and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26-8-1903, as from “A British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870" w:val="left"/>
          <w:tab w:pos="1510" w:val="left"/>
          <w:tab w:pos="2230" w:val="left"/>
          <w:tab w:pos="2750" w:val="left"/>
          <w:tab w:pos="3910" w:val="left"/>
          <w:tab w:pos="4530" w:val="left"/>
          <w:tab w:pos="525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STORE-KEEPERS</w:t>
      </w:r>
    </w:p>
    <w:p>
      <w:pPr>
        <w:autoSpaceDN w:val="0"/>
        <w:tabs>
          <w:tab w:pos="770" w:val="left"/>
          <w:tab w:pos="1590" w:val="left"/>
          <w:tab w:pos="2710" w:val="left"/>
          <w:tab w:pos="4010" w:val="left"/>
          <w:tab w:pos="4830" w:val="left"/>
          <w:tab w:pos="5450" w:val="left"/>
          <w:tab w:pos="6170" w:val="left"/>
        </w:tabs>
        <w:autoSpaceDE w:val="0"/>
        <w:widowControl/>
        <w:spacing w:line="212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BEGINNING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GET</w:t>
      </w:r>
    </w:p>
    <w:p>
      <w:pPr>
        <w:autoSpaceDN w:val="0"/>
        <w:tabs>
          <w:tab w:pos="1190" w:val="left"/>
          <w:tab w:pos="1630" w:val="left"/>
          <w:tab w:pos="2450" w:val="left"/>
          <w:tab w:pos="3110" w:val="left"/>
          <w:tab w:pos="3970" w:val="left"/>
          <w:tab w:pos="4630" w:val="left"/>
          <w:tab w:pos="57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RENEWALS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BREAK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REFUSAL.</w:t>
      </w:r>
    </w:p>
    <w:p>
      <w:pPr>
        <w:autoSpaceDN w:val="0"/>
        <w:tabs>
          <w:tab w:pos="650" w:val="left"/>
          <w:tab w:pos="1770" w:val="left"/>
          <w:tab w:pos="2670" w:val="left"/>
          <w:tab w:pos="3550" w:val="left"/>
          <w:tab w:pos="4730" w:val="left"/>
          <w:tab w:pos="5750" w:val="left"/>
        </w:tabs>
        <w:autoSpaceDE w:val="0"/>
        <w:widowControl/>
        <w:spacing w:line="240" w:lineRule="exact" w:before="26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BAZAAR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LICENSES</w:t>
      </w:r>
    </w:p>
    <w:p>
      <w:pPr>
        <w:autoSpaceDN w:val="0"/>
        <w:tabs>
          <w:tab w:pos="910" w:val="left"/>
          <w:tab w:pos="1830" w:val="left"/>
          <w:tab w:pos="3130" w:val="left"/>
          <w:tab w:pos="4630" w:val="left"/>
          <w:tab w:pos="589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IMPERATIVELY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</w:p>
    <w:p>
      <w:pPr>
        <w:autoSpaceDN w:val="0"/>
        <w:tabs>
          <w:tab w:pos="850" w:val="left"/>
          <w:tab w:pos="2070" w:val="left"/>
          <w:tab w:pos="3170" w:val="left"/>
          <w:tab w:pos="4290" w:val="left"/>
          <w:tab w:pos="5810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USPENSE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TERRIBLE.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ESPECTFULLY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PROTEST</w:t>
      </w:r>
    </w:p>
    <w:p>
      <w:pPr>
        <w:autoSpaceDN w:val="0"/>
        <w:autoSpaceDE w:val="0"/>
        <w:widowControl/>
        <w:spacing w:line="212" w:lineRule="exact" w:before="42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AGAINST LORD MILNER’S STATEMENT SEGREGATION NECESSARY SANITARY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24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MORAL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GROUNDS.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ORALITY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29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BRITISH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REPRESENTATIVE.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ANITATION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CHARGE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REPUTED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TWO</w:t>
            </w:r>
          </w:p>
        </w:tc>
      </w:tr>
    </w:tbl>
    <w:p>
      <w:pPr>
        <w:autoSpaceDN w:val="0"/>
        <w:autoSpaceDE w:val="0"/>
        <w:widowControl/>
        <w:spacing w:line="212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DOCTORS       ONE        SANITARY          EXPERT.</w:t>
      </w:r>
    </w:p>
    <w:p>
      <w:pPr>
        <w:autoSpaceDN w:val="0"/>
        <w:autoSpaceDE w:val="0"/>
        <w:widowControl/>
        <w:spacing w:line="266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MR. CHAMBERLAIN’S DESPATCH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despatch of Mr. Chamberlain addressed to Lord Milner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indentured Indian labour for the Transvaal is of mo-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mentous interest to the Indian community. It may be divided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three heads: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First: Mr. Chamberlain refuses to even think of sanctioning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theintroduction of Asiatic labour into the Transvaal in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 shape or form until he is clearly satisfied that it is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wish of the majority of the white population of the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Transvaal.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Secondly: That even if it is made clear, it is a question whether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indentured Indian labour with a view ultimately to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repatriation of the labourers would be sanctioned so far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India was concerned.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Thirdly: That before he could say yes or no, the conditions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laid down by the Indian Government would have to be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satisfied, namely, that the existing legislation should be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modified as to remove the special tax of £3 for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registration and abrogate the Location regulations,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except for those for whom they may be necessary on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sanitary grounds, to include freedom to trade outside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Locations, freedom to hold property except for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speculative purposes, and to remove all special</w:t>
      </w:r>
    </w:p>
    <w:p>
      <w:pPr>
        <w:autoSpaceDN w:val="0"/>
        <w:autoSpaceDE w:val="0"/>
        <w:widowControl/>
        <w:spacing w:line="294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restrictions against the better class of Asiatics.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with reference to the first point, every right-minded man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5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agree that indentured labour from India cannot be thrust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in the teeth of the opposition of the majority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inhabitants, and we can only hope that the majority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remain opposed to the introduction of indentured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Asia, whether it is India or China. On this point, though not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reasons as would guide the Europeans, there 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European opinion and the Indian. In the long run,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under the conditions mentioned can do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to either party. To the Europeans it would be in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degree demoralising, and to the labourers entirely unprofitable.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point, we hope that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listen to the novel proposal, as Mr. Chamberlain terms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repatriation. There is no precedent for such a step. So far,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have turned a deaf ear to any such advance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Colonies, and although we are aware that the influences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set in motion on behalf of the Transvaal are very weighty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we think that they cannot be allowed to outweigh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which it is the special duty of the Indian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safeguard, and if the condition of repatriation is insisted upon,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by any stretch of imagination be said to be for the benefit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Indians. Indeed, Lord Milner does not say it is, he only suggests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“in view of public feeling”. And the British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simply selling for a mess of pottage the rights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humbler brethren in India if, in a weak moment, they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principle of bargaining away the liberties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in exchange for their 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the third point which is of the greatest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community, especially in the Transvaal,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to find the Indian Government sticking out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who have settled in the Transvaal. Of course, it is </w:t>
      </w:r>
      <w:r>
        <w:rPr>
          <w:rFonts w:ascii="Times" w:hAnsi="Times" w:eastAsia="Times"/>
          <w:b w:val="0"/>
          <w:i w:val="0"/>
          <w:color w:val="000000"/>
          <w:sz w:val="22"/>
        </w:rPr>
        <w:t>very difficult to know what is meant by “better class Asiatics”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“speculative acquisition”. We very much fear that there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interpretation put upon these two terms by Lord Curzon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Milner. It may be perfectly possible by a process of elimination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refuse to admit any Asiatic as “belonging to the better class”,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knowing that in the term “speculative acquisition”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ownership may not be included. But we are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points before they have assumed a concrete form. It is yet too </w:t>
      </w:r>
      <w:r>
        <w:rPr>
          <w:rFonts w:ascii="Times" w:hAnsi="Times" w:eastAsia="Times"/>
          <w:b w:val="0"/>
          <w:i w:val="0"/>
          <w:color w:val="000000"/>
          <w:sz w:val="22"/>
        </w:rPr>
        <w:t>early to know how far the Transvaal Government would be prepared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the proposals of the Indian Government. We would only,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stage, beg the authorities in India to remember that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done should be plain, unequivocal, and definite. Loopholes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kind, as we know to our cost, are very dangerous.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qualifications ought to be included in any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leaving them to the discretion of an officer. As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said, the chief thing is to define the status of British Indians with </w:t>
      </w:r>
      <w:r>
        <w:rPr>
          <w:rFonts w:ascii="Times" w:hAnsi="Times" w:eastAsia="Times"/>
          <w:b w:val="0"/>
          <w:i w:val="0"/>
          <w:color w:val="000000"/>
          <w:sz w:val="22"/>
        </w:rPr>
        <w:t>certainty, so that everyone would be able to know what it is.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deeply indebted to Lord George Hamilton for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proposals the legislation of the Orange River Colony also.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time that the anti-Asiatic activity of the legislators of that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arrested in its progress. As our columns would have shown,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month passes without some disabilities in anticipation being imposed </w:t>
      </w:r>
      <w:r>
        <w:rPr>
          <w:rFonts w:ascii="Times" w:hAnsi="Times" w:eastAsia="Times"/>
          <w:b w:val="0"/>
          <w:i w:val="0"/>
          <w:color w:val="000000"/>
          <w:sz w:val="22"/>
        </w:rPr>
        <w:t>on British Indians in that part of the British dominions.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THE LONDON MEETING: III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ILKE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dealt with the proceedings of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addressed by Sir William Wedderburn on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in South Africa; but, as we consider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of very great importance, and that the speeches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thereat demand very careful attention of the Colonists, we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speech made by Sir Charles Dilke, who presided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baronet has always taken a very 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Indian affairs, and ever since the commencement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of the British Indians in South Africa, he has followed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attitude and endeavoured to secure justice for us.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owe him, as well as the other distinguished friends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helping us in our troubles, a deep debt of gratitude.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the Colonists that Sir Charles’ opinions ought to carry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weight with them in view of the fact that he has made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>study of colonial questions. The author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The Problems of Greater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Britain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intimately almost every phase of the Colonial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hope that his opinions will receive the weight that attaches to </w:t>
      </w:r>
      <w:r>
        <w:rPr>
          <w:rFonts w:ascii="Times" w:hAnsi="Times" w:eastAsia="Times"/>
          <w:b w:val="0"/>
          <w:i w:val="0"/>
          <w:color w:val="000000"/>
          <w:sz w:val="22"/>
        </w:rPr>
        <w:t>his ripe experience of the King’s dominions beyond the seas.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Sir Charles Dilke said at the meeting in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preliminary remarks: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which brought them together was that of Indians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in particular, but, of course, incidentally, the position of 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 outside India in all parts of the British Empire was one that 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naturally produced much feeling in India itself. He was present some time ago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 deputation to the Secretary of State which was introduced by the late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Caine, and on that occasion by none of those who advocated the principle,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brought Sir W. Wedderburn there that afternoon, i.e., the principle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right of British Indian subjects to live freely and carry on their avocations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freely in all parts of the British Empire—was that cause pleaded more strongly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by the Secretary of State himself. It was impossible for any member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otherwise than satisfied with the Right Hon. Gentleman’s language.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quotation shows the sentiments of Sir Charles Dilke.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one studies the question, the more convinced one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justice of the claims put forward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Africa. One reads similar observations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Government in the correspondence lately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reproduced by us last week. We shall, however,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it later 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meeting was held under the auspices of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is also a matter of considerable importance.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is one of the oldest established in the United Kingdom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Indian affairs, and numbers among its members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retired Viceroys, Governors, and distinguished Anglo-Indians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devoted years to the study of Indian problems.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men should throw the weight of their great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Indian subjects of His Majesty settled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be a matter of very great satisfaction to us.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unmistakably that not only are our demands just, but that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enough, we are bound to win in the end. We have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education of public opinion, and it is because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that, the more food the Colonists get for consideration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problem, the quicker will be the solution, that we try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East India Association as prominently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before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119. IMMIGRATION RESTRICTION BILL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efforts of the Honourable Mr. Jameson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sympathetic hearing for the British Indian petition to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the Immigration Restriction Bill has passed without an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amendment. Mr. Dan Taylor’s straightforward remark that the prin-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of the petition was a waste of public money has come true.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both the Houses had prejudged the issue and made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about the Bill. We wonder what Sir John Robinson thinks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latest instance of the local Parliament practically denying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Indians to be heard with any effect.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the disfranchising Bill. he declared that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disfranchised would be jealously guarded, as every member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himself in a measure a guardian of the rights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disfranchised. Well may the Indians say: ‘Save us from our guar-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dians.’ We hope we have shown conclusively that the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petitioners was very reasonable. It was something to have their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principle of the measure, and what they suggested was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experiment. But our legislators thought otherwise.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insulting their Indian fellow-subjects and their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was of far greater value than the performance of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they owed to India and the Empire. They are satisfied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draw upon Indian labour which is so indispensable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Colony. We are told that the members open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with a prayer, and that the Bible occupies a conspicuous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Speaker’s or the President’s table. We wonder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the Prophet of Nazareth ever saw a little verse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of their Master: viz., ‘Do unto others as you would be done by’, </w:t>
      </w:r>
      <w:r>
        <w:rPr>
          <w:rFonts w:ascii="Times" w:hAnsi="Times" w:eastAsia="Times"/>
          <w:b w:val="0"/>
          <w:i w:val="0"/>
          <w:color w:val="000000"/>
          <w:sz w:val="22"/>
        </w:rPr>
        <w:t>or is it that the printers have made a mistake and omitted a little ‘not’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‘do’? Let us see how Mr. Chamberlain the Imperialist treats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P0TCHEFSTROOM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have to congratulate the British Indians in Potchefstroom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held a  very successful  meeting  in connection with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prosecutions regarding Locations  at that  place. The reasonable-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of their resolution  is  undeniable. It  says that  no action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 taken by  the Transvaal  Government  until  His Majesty’s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declared its views on  the  subject. No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possibly be taken to such a request. Mr. Chamberlain 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than once assured his questioners in the House of  Commons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he  is  going to  consider the  whole question thoroughly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and advise Lord Milner as to what he is to do.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 that the solution does not rest entirely with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of the Transvaal. If, therefore, the Imperial Government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say in the matter, it certainly seems incomprehensible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Transvaal should be in such a haste as to override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considerations of justice, and summarily send the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We draw the attention of the authorities to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Abdool Rahman’s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grieved him to have to refer to the fact that the local police still visited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 in the early morning and marched them to the Police Station like a herd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criminals simply for the purpose of exchanging their permits, and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 that they should protest against this sort of thing to the high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officials, and he felt sure they would get sympathy.</w:t>
      </w:r>
    </w:p>
    <w:p>
      <w:pPr>
        <w:autoSpaceDN w:val="0"/>
        <w:tabs>
          <w:tab w:pos="550" w:val="left"/>
          <w:tab w:pos="2510" w:val="left"/>
          <w:tab w:pos="53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due to all parties concerned that the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institute a searching enquiry into the allegations made, for,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true,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seem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insufferably </w:t>
      </w:r>
      <w:r>
        <w:rPr>
          <w:rFonts w:ascii="Times" w:hAnsi="Times" w:eastAsia="Times"/>
          <w:b w:val="0"/>
          <w:i w:val="0"/>
          <w:color w:val="000000"/>
          <w:sz w:val="22"/>
        </w:rPr>
        <w:t>high-handed.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RUSHING THINGS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 has set the ball rolling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Bazaar Notice, as will appear from the short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magisterial proceedings which we have copied elsewhere.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that proceedings have already been taken against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dozen British Indians for residing outside the Location. 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fairly be called “rushing things”. Mr. Chamberlain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considering Lord Milner’s despatch on this very question;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Transvaal are supposed to be considering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to replace the existing Law. We wonder whether,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their deliberations is made known, it is the intention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effect to the Bazaar Notice irrespective of consequences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affected by it. Even the late Orange Free State, when it passed </w:t>
      </w:r>
      <w:r>
        <w:rPr>
          <w:rFonts w:ascii="Times" w:hAnsi="Times" w:eastAsia="Times"/>
          <w:b w:val="0"/>
          <w:i w:val="0"/>
          <w:color w:val="000000"/>
          <w:sz w:val="22"/>
        </w:rPr>
        <w:t>drastic anti-Asiatic legislation, had the decency to give a year’s time to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Potchefstroom Indian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that were already settled under the late Republic.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most Of these people who have been prosecuted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residents of the Transvaal. They have never before been molested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occupation. The Bazaar Notice was published in April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have the people realised their situation. And while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are still being considered, within three months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without even a written notice, summonses are sprung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them. However, the Magistrate has been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 the case to the 4th of August in order to allow the accused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evidence. As, therefore, the matter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sub 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 approach has been made to the Government for relief, </w:t>
      </w:r>
      <w:r>
        <w:rPr>
          <w:rFonts w:ascii="Times" w:hAnsi="Times" w:eastAsia="Times"/>
          <w:b w:val="0"/>
          <w:i w:val="0"/>
          <w:color w:val="000000"/>
          <w:sz w:val="22"/>
        </w:rPr>
        <w:t>we hold over further remarks.</w:t>
      </w:r>
    </w:p>
    <w:p>
      <w:pPr>
        <w:autoSpaceDN w:val="0"/>
        <w:autoSpaceDE w:val="0"/>
        <w:widowControl/>
        <w:spacing w:line="294" w:lineRule="exact" w:before="6" w:after="0"/>
        <w:ind w:left="43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PHENOMENAL ACTIVITY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activity of the Orange River Colony Legislature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in anticipation the rights of British Indians 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phenomenal.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Colony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>24th of July, we quote below the sections from the Ordinance regu-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lating the Municipal Corporation and Government of Bloemfontein, </w:t>
      </w:r>
      <w:r>
        <w:rPr>
          <w:rFonts w:ascii="Times" w:hAnsi="Times" w:eastAsia="Times"/>
          <w:b w:val="0"/>
          <w:i w:val="0"/>
          <w:color w:val="000000"/>
          <w:sz w:val="22"/>
        </w:rPr>
        <w:t>giving powers to the Town Council with reference to Locations.</w:t>
      </w:r>
    </w:p>
    <w:p>
      <w:pPr>
        <w:autoSpaceDN w:val="0"/>
        <w:autoSpaceDE w:val="0"/>
        <w:widowControl/>
        <w:spacing w:line="240" w:lineRule="exact" w:before="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118. The Council is empowered to establish locations on such part or parts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Municipal lands as it may think fit, within which all coloured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other than domestic servants residing in their employers’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 shall be compelled to reside, and may from time to time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 such locations and establish other or others. The Council is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empowered to frame regulations for the proper control of all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locations.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119. The Council shall make compensation to the owners of any huts,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dwelling houses or other buildings on such locations which shall be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pulled down or removed by the Council for the value of the same, to be</w:t>
      </w:r>
    </w:p>
    <w:p>
      <w:pPr>
        <w:autoSpaceDN w:val="0"/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ascertained by the Municipal Valuers and approved by the Council.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120. The Council shall be and is hereby authorised, subject to the</w:t>
      </w:r>
    </w:p>
    <w:p>
      <w:pPr>
        <w:autoSpaceDN w:val="0"/>
        <w:autoSpaceDE w:val="0"/>
        <w:widowControl/>
        <w:spacing w:line="240" w:lineRule="exact" w:before="20" w:after="1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provisions of sections 124 and 125, to make, amend or repeal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0.0" w:type="dxa"/>
      </w:tblPr>
      <w:tblGrid>
        <w:gridCol w:w="2175"/>
        <w:gridCol w:w="2175"/>
        <w:gridCol w:w="2175"/>
      </w:tblGrid>
      <w:tr>
        <w:trPr>
          <w:trHeight w:hRule="exact" w:val="260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6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regulations for the control of natives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residing within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Municipality, and for all or any of the following matters:</w:t>
      </w:r>
    </w:p>
    <w:p>
      <w:pPr>
        <w:autoSpaceDN w:val="0"/>
        <w:tabs>
          <w:tab w:pos="1730" w:val="left"/>
        </w:tabs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proper registration of natives employed by the day or</w:t>
      </w:r>
    </w:p>
    <w:p>
      <w:pPr>
        <w:autoSpaceDN w:val="0"/>
        <w:autoSpaceDE w:val="0"/>
        <w:widowControl/>
        <w:spacing w:line="240" w:lineRule="exact" w:before="2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month, or any longer period or seeking employment within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3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the Municipality</w:t>
      </w:r>
    </w:p>
    <w:p>
      <w:pPr>
        <w:autoSpaceDN w:val="0"/>
        <w:tabs>
          <w:tab w:pos="1730" w:val="left"/>
        </w:tabs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registration of contracts between masters and servants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may wish to register such contracts.</w:t>
      </w:r>
    </w:p>
    <w:p>
      <w:pPr>
        <w:autoSpaceDN w:val="0"/>
        <w:tabs>
          <w:tab w:pos="1730" w:val="left"/>
        </w:tabs>
        <w:autoSpaceDE w:val="0"/>
        <w:widowControl/>
        <w:spacing w:line="240" w:lineRule="exact" w:before="2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 control vagrancy, or riotous or indecent behaviour.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readers will notice that in the sections, ‘Natives’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‘Coloured Persons’ are convertible terms and mean one and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That they may be removed like criminals or cattle from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another at the sweet will of the Corporation has not struck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Legislators in the Colony as highly un-British. Comment is </w:t>
      </w:r>
      <w:r>
        <w:rPr>
          <w:rFonts w:ascii="Times" w:hAnsi="Times" w:eastAsia="Times"/>
          <w:b w:val="0"/>
          <w:i w:val="0"/>
          <w:color w:val="000000"/>
          <w:sz w:val="22"/>
        </w:rPr>
        <w:t>superfluous.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STOOPING TO CONQUER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visit of  Their  Majesties the  King and Queen to Ireland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 vast  significance  not only to  the  Irish people but  to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at large,  and  it  teaches  the humblest of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 practical lesson in  humility in a manner which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thrilling sermons from the pulpit would fail to teach. The Dublin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Corporation, shall we say, in its pettiness, thought fit to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 address to the King and the Queen on  their  visit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Ireland, as  if they were responsible for that country’s distress. Now,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such an attitude, what did Their Majesties do?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refused to visitIreland, seeing that its capital city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extend a formal welcome to them; or, having gone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have shown in a significant manner their displeasure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Corporation. But they were pleased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otherwise; and they have actually by their warm words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open-hearted manner disarmed all opposition, and by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evil shamed the Corporation of Dublin into an attitude,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told, of repentance. We read further in the cablegrams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walked through the slums of Dublin, visited the homes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and spoke to them words of sympathy. Nor did Their Majesties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at mere words or sentiments of sympathy; they have translated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into a donation of £ 1,000 Now we are very apt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sovereigns can afford to give away money without feeling tile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pinch, but it is a well-known fact that, probably of all the first-class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sovereigns in the world, the English King is the poorest, and when one </w:t>
      </w:r>
      <w:r>
        <w:rPr>
          <w:rFonts w:ascii="Times" w:hAnsi="Times" w:eastAsia="Times"/>
          <w:b w:val="0"/>
          <w:i w:val="0"/>
          <w:color w:val="000000"/>
          <w:sz w:val="22"/>
        </w:rPr>
        <w:t>adds to this the fact that there are a thousand and one calls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purses of sovereigns, the donation, to our mind, is by no means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portion of Their Majesties’ acts during their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Ireland. Her late Majesty the Queen has left behind her a memory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easily forgotten; but if it were possible to eclipse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memory, or even to equal it, it seems that our present King-Emperor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Queen-Empress bid fair to do so. The British Constitution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well settled during the long Victorian era. There is,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slightest fear of any tampering with it. It is then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to all the King’s subjects that he does not spare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looking after their welfare in his own domain. But,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have said above, the event has a special significance for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remember that when he was Prince of Wales,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visited India, and by his generous sympathy was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his short visit, to win the hearts of the Indian people.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further developed that trait in his character to a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Have we not, then, reason to hope that whenever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occurs, like his illustrious mother, he will not fail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on behalf of his millions of subjects in India,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several thousand miles away from him?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MIXED UP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us to find Lord Milner appealing to the gallery,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State documents. His Excellency’s despatches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on the Indian question show unmistakably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Milner, the statesman, has not left behind Mr. Milner,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Pall Mall.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two despatches lately published in the papers,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made the following three  statements  which,  with 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deference to him, we are constrained to say, are without foundation: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The Indian traders and hawkers are of no benefit to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Indians are overrunning the country. (3) Segregation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on moral and sanitary grounds. With the first two,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already. In passing, we may advert to the statement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that there are only 10,000 Indians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hardly half the number of Indians before the war, that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seventy Indian permits are issued weekly as against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permits, and that many Indians who had innocently ente- </w:t>
      </w:r>
      <w:r>
        <w:rPr>
          <w:rFonts w:ascii="Times" w:hAnsi="Times" w:eastAsia="Times"/>
          <w:b w:val="0"/>
          <w:i w:val="0"/>
          <w:color w:val="000000"/>
          <w:sz w:val="22"/>
        </w:rPr>
        <w:t>red the Colony have been hounded out of it because they entered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grounds! We seem to be reading the pre-war petitions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traders presented to the President of the late Orange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State, which made all kinds of charges of immorality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British agents </w:t>
      </w:r>
      <w:r>
        <w:rPr>
          <w:rFonts w:ascii="Times" w:hAnsi="Times" w:eastAsia="Times"/>
          <w:b w:val="0"/>
          <w:i/>
          <w:color w:val="000000"/>
          <w:sz w:val="22"/>
        </w:rPr>
        <w:t>then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protected us from them.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for Lord Milner to revive them and give the stamp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authority. His Lordship does not appear to have deigned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particulars. That the staid, sober, industrious, God-fearing Indian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moral injury to a community with which he may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‘novel’ idea. Even the late Transvaal Government never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charge against him. We respectfully submit to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justice to the King’s inoffensive Indian subjects,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withdraw it, or substantiate it by producing facts.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hackneyed charge of insanitation, we refer His Excellency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voluminous evidence produced by the British Indians in 1896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refutation. That portion of it which is true is not serious,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the fault is largely that of the authorities for the neglect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community; and the serious portion of it is, in the opinion of unbiased </w:t>
      </w:r>
      <w:r>
        <w:rPr>
          <w:rFonts w:ascii="Times" w:hAnsi="Times" w:eastAsia="Times"/>
          <w:b w:val="0"/>
          <w:i w:val="0"/>
          <w:color w:val="000000"/>
          <w:sz w:val="22"/>
        </w:rPr>
        <w:t>Europeans, not true. Dr. Veale, for instance,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generally found them (the Indian ) cleanly in their persons, and free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personal diseases due to dirt or careless habits. Their dwellings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clean, and sanitation is willingly attended to by them. Class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considered, I should be of opinion that the lowest class Indian compares 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favourably with the lowest class white, i.e., the lowest class Indian lives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better, and in better habitation, and with more regard to sanitary measures,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the lowest class white.... Generally, in my opinion, it is impossible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 to the Indian on sanitary grounds, provided always the inspection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sanitary authorities is made as strictly and regularly for the Indian as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white.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ACCURACY NEEDED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at Boksburg continue to take an interest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question. It is a thousand pities that to their activity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add accurate knowledge. It is unjust to themselves, and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poor Asiatics. Their resolutions would not carry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that they would if they were based on facts, and a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a misconception of facts is likely to do unintended harm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to whom it applies. We notice that at one of their meetings,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Mr. Alex. Osborn, is reported to have delivered himself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in support of the resolution that “if the recent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Asiatics be put into operation, the effect will assuredly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to the vital interests of the European traders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They, therefore, urge the Government to enforce in its 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which was passed by the late Government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if stringen-tly carried out, will meet the exigencies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situation”: “The Boksburg Chamber was a credit to the Colony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judicial judg-ments, and its manner of bringing the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community’s grievances so well and prominently forward.”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deference to the “judicial judgments” of the Boksburg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Chamber, we might be permitted to remind the members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pleased to call “the recent Ordinance”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Notice showing their determination to enforce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Government of the Transvaal. That the Notice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law stringently, we have shown conclusively on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than one. We, therefore, hope that the gentlemen who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will read up the law of the late Republic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Notice, compare the two and inform themselves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was being worked during the Boer regime, and then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themselves whether or not the old law is being stringently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6-8-1903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EXPLANATION OF CABLE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1903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ETAILED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XPLANATION  OF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ELEGRAM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ATED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UGUST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NNEXED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ERETO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copy of the cablegram sent last week; </w:t>
      </w:r>
      <w:r>
        <w:rPr>
          <w:rFonts w:ascii="Times" w:hAnsi="Times" w:eastAsia="Times"/>
          <w:b w:val="0"/>
          <w:i w:val="0"/>
          <w:color w:val="000000"/>
          <w:sz w:val="22"/>
        </w:rPr>
        <w:t>we are anxiously awaiting result.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telegram divides itself into seven parts: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Non-refugee Indians are not allowed to enter the Colony at </w:t>
      </w:r>
      <w:r>
        <w:rPr>
          <w:rFonts w:ascii="Times" w:hAnsi="Times" w:eastAsia="Times"/>
          <w:b w:val="0"/>
          <w:i w:val="0"/>
          <w:color w:val="000000"/>
          <w:sz w:val="22"/>
        </w:rPr>
        <w:t>all, thus causing grave inconvenience to local men.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was sent by Gandhiji to Dadabhai Naoroji who forwarded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Secretary of State for India. It was also sent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published it, with </w:t>
      </w:r>
      <w:r>
        <w:rPr>
          <w:rFonts w:ascii="Times" w:hAnsi="Times" w:eastAsia="Times"/>
          <w:b w:val="0"/>
          <w:i w:val="0"/>
          <w:color w:val="000000"/>
          <w:sz w:val="18"/>
        </w:rPr>
        <w:t>slight omissions, on 18-9-1903 as from its Johannesburg Correspondent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Even refugee Indians are very sparingly allowed.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(3) There is a total embargo on Indian arrivals from Natal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excuse that there is plague there. Europeans and Kaffirs are freely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allowed. Indians in the Transvaal are now permitted to visit Natal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return. The embargo is, therefore, hardly a plague prevention.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Mr. Chamberlain is considering Lord Milner’s dispatch, also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existing anti-Indian law, and yet the Government have already laid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19 Locations. Measures, under the existing law, of a temporary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nature, may be taken pending replacing legislation, but measures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 character, such as the fixing of Locations, are difficult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understand, if the law is really to be modified.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Mr. Chamberlain promised that all existing Indian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outside Locations granted by British Officers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respected. But, apart from such promise, the least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is a recognition of their vested interests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whether they were created before or after the war.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 Notice, the licences of those who did not hold such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war are in danger. The printed memorial to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under consideration, but an early assurance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is necessary to ease the mind of the community.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Some licences were granted last year to Indians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them on the outbreak of war. These were not renewed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Officers. According to the Bazaar Notice, such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renewable up to the end of the year at least. Yet on the plea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lapsed, the Receiver of Revenue at Johannesburg refuses to renew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though the fact that they were not renewed at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year is no fault of the licensees.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Lord Milner is reported to have said that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segregation; is necessary on moral and sanitary grounds.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serious that it was thought wise to refute it by cablegram.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more need be said at present about it. Restriction of trade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cannot be justified even if the charge were true.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charge more 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quoting from official documents a statement in refutation.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the management of the paper is in responsible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great pains are taken to give the most accurate information, and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 strict moderation.</w:t>
      </w:r>
    </w:p>
    <w:p>
      <w:pPr>
        <w:autoSpaceDN w:val="0"/>
        <w:autoSpaceDE w:val="0"/>
        <w:widowControl/>
        <w:spacing w:line="266" w:lineRule="exact" w:before="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next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EVIDENCE AGAINST LORD MILNER’S </w:t>
      </w:r>
      <w:r>
        <w:rPr>
          <w:rFonts w:ascii="Times" w:hAnsi="Times" w:eastAsia="Times"/>
          <w:b w:val="0"/>
          <w:i/>
          <w:color w:val="000000"/>
          <w:sz w:val="24"/>
        </w:rPr>
        <w:t>CHARGE OF INSANITATION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cablegram published in the newspapers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the effect that Lord Milner has dwelt on the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Indian Location at Johannesburg in his despatch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change in the existing legislation of the Transvaal,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below extracts from the evidence given by Dr. F. P. Marais and </w:t>
      </w:r>
      <w:r>
        <w:rPr>
          <w:rFonts w:ascii="Times" w:hAnsi="Times" w:eastAsia="Times"/>
          <w:b w:val="0"/>
          <w:i w:val="0"/>
          <w:color w:val="000000"/>
          <w:sz w:val="22"/>
        </w:rPr>
        <w:t>Dr. Johnston.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Dr. Marais is a medical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bout ten years’ practice in Johannesburg, having large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Indians, and possesses the M.D. degree of Edinburgh.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Johnston is a sanitary expert, is a Fellow of the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of Surgeons, Edinburgh, and holds a diploma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Edinburgh and of Glasgow, and possesses very wide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African experience.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copied the whole of Dr. Johnston’s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where he is made, in cross-examination, to compare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with that of Dr. Porter, the Medical Officer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Those that have the time to go through the voluminous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before the Johannesburg Insanitary Area Improvement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Commission are referred to the printed evidence published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22nd January this year.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Porter is a very estimable gentleman, but has next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life in South Africa. To him, anything that fails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standard observed in London, and is untidy or uncouth,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insanitary. There is only one word we know that would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evidence, namely, hysterical. We give one sample. This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of the Indians in the Johannesburg Location:—”They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think of calling in a doctor and, ostrich-like, would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thing to conceal the existence of the disease.”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Johnston, when asked what he had to say to this evidence, </w:t>
      </w:r>
      <w:r>
        <w:rPr>
          <w:rFonts w:ascii="Times" w:hAnsi="Times" w:eastAsia="Times"/>
          <w:b w:val="0"/>
          <w:i w:val="0"/>
          <w:color w:val="000000"/>
          <w:sz w:val="22"/>
        </w:rPr>
        <w:t>retorted, “You have Dr. Marais’ statement to the contrary.”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is conclusive. Dr. Marais has had nine years’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Indians; Dr. Porter, as admitted by himself, has had no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 among Indians. How did he then know that they “never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calling in a doctor,” or that they “consider it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to conceal the existence of the disease”?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92" w:lineRule="exact" w:before="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extracts we quote from the evidence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above referred to speak for themselves.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Dr. F. P. Marais’ Evidence on General Condition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Indians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Q.: You have practised among them for a considerable period?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A.: Yes, for about eight or nine years.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Q.: You have a large practice there?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A.: Yes, I have a good practice amongst them.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OSITION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position of the Indian Location is good, being on a slope, with a good </w:t>
      </w:r>
      <w:r>
        <w:rPr>
          <w:rFonts w:ascii="Times" w:hAnsi="Times" w:eastAsia="Times"/>
          <w:b w:val="0"/>
          <w:i w:val="0"/>
          <w:color w:val="000000"/>
          <w:sz w:val="18"/>
        </w:rPr>
        <w:t>fall. Besides, there is a deep sluit at the lower border, which acts as a drain.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URROUNDINGS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North side—Perfectly clean.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side—Good.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East side—  The big open space was, till lately, used as a depositing site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nearly the whole of Johannesburg, and is in a filthy condition.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West side—Kelly’s Home, clean.</w:t>
      </w:r>
    </w:p>
    <w:p>
      <w:pPr>
        <w:autoSpaceDN w:val="0"/>
        <w:autoSpaceDE w:val="0"/>
        <w:widowControl/>
        <w:spacing w:line="260" w:lineRule="exact" w:before="40" w:after="0"/>
        <w:ind w:left="163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that most disgraceful, due to all sorts of rubbish,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manure, etc., being deposited there by the Town Council’s </w:t>
      </w:r>
      <w:r>
        <w:rPr>
          <w:rFonts w:ascii="Times" w:hAnsi="Times" w:eastAsia="Times"/>
          <w:b w:val="0"/>
          <w:i w:val="0"/>
          <w:color w:val="000000"/>
          <w:sz w:val="18"/>
        </w:rPr>
        <w:t>sanitary carts, and others.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will be seen that the Location is fairly well isolated,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surroundings good,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except where they have been rendered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insanitary by the Town Council, past and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rubbish,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on the square north of Fords burg (and only a few yards from its </w:t>
      </w:r>
      <w:r>
        <w:rPr>
          <w:rFonts w:ascii="Times" w:hAnsi="Times" w:eastAsia="Times"/>
          <w:b w:val="0"/>
          <w:i w:val="0"/>
          <w:color w:val="000000"/>
          <w:sz w:val="22"/>
        </w:rPr>
        <w:t>northern boundary), the present Town Council is responsible.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NFECTIOUS  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ISEASES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compulsory notification, I have had only two cases of acute dysentery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Location. Not a single one of typhoid. There were a few cases of malaria,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all contracted in Delagoa Bay. Not a single case of diptheria, of which I had lately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four in Vrededorp, four in Fordsburg, and one in Burghersdorp, at the back of </w:t>
      </w:r>
      <w:r>
        <w:rPr>
          <w:rFonts w:ascii="Times" w:hAnsi="Times" w:eastAsia="Times"/>
          <w:b w:val="0"/>
          <w:i w:val="0"/>
          <w:color w:val="000000"/>
          <w:sz w:val="18"/>
        </w:rPr>
        <w:t>Hoffman’s old bar.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ONDITION OF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OUSES AND </w:t>
      </w:r>
      <w:r>
        <w:rPr>
          <w:rFonts w:ascii="Times" w:hAnsi="Times" w:eastAsia="Times"/>
          <w:b w:val="0"/>
          <w:i w:val="0"/>
          <w:color w:val="000000"/>
          <w:sz w:val="18"/>
        </w:rPr>
        <w:t>Y</w:t>
      </w:r>
      <w:r>
        <w:rPr>
          <w:rFonts w:ascii="Times" w:hAnsi="Times" w:eastAsia="Times"/>
          <w:b w:val="0"/>
          <w:i w:val="0"/>
          <w:color w:val="000000"/>
          <w:sz w:val="14"/>
        </w:rPr>
        <w:t>ARDS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asked to inspect Stands 75 and 77 (Bhayroo’s) with houses thereon.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75 clean, with a well-built brick building, large lofty rooms well ventilated. </w:t>
      </w:r>
      <w:r>
        <w:rPr>
          <w:rFonts w:ascii="Times" w:hAnsi="Times" w:eastAsia="Times"/>
          <w:b w:val="0"/>
          <w:i w:val="0"/>
          <w:color w:val="000000"/>
          <w:sz w:val="18"/>
        </w:rPr>
        <w:t>Closets also of brick, and clean yard.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77.—Iron building, large rooms well ventilated, yard clean.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 36.—Iron house, big rooms, lofty and well ventilated. Yard, etc., clean.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EGLECT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Balfour: Now, just in amplification of that report, what were you to tell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sanitary carts on the west side?—That it is only since the new Town Council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appointed that that square has been used for depositing the rubbish and manure </w:t>
      </w:r>
      <w:r>
        <w:rPr>
          <w:rFonts w:ascii="Times" w:hAnsi="Times" w:eastAsia="Times"/>
          <w:b w:val="0"/>
          <w:i w:val="0"/>
          <w:color w:val="000000"/>
          <w:sz w:val="18"/>
        </w:rPr>
        <w:t>which has not been wanted anywhere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Did you see some carts there recently?—I saw them every day, and some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ago, I went to the manager, the new sanitary manager, and complained to him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rubbish being deposited there. At that time, I was not sure whether the carts were </w:t>
      </w:r>
      <w:r>
        <w:rPr>
          <w:rFonts w:ascii="Times" w:hAnsi="Times" w:eastAsia="Times"/>
          <w:b w:val="0"/>
          <w:i w:val="0"/>
          <w:color w:val="000000"/>
          <w:sz w:val="18"/>
        </w:rPr>
        <w:t>sanitary carts or not.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Forster: When was that?—About a fortnight ago, and I lodged a complaint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new sanitary manager. He told me he knew nothing about it, and he could do </w:t>
      </w:r>
      <w:r>
        <w:rPr>
          <w:rFonts w:ascii="Times" w:hAnsi="Times" w:eastAsia="Times"/>
          <w:b w:val="0"/>
          <w:i w:val="0"/>
          <w:color w:val="000000"/>
          <w:sz w:val="18"/>
        </w:rPr>
        <w:t>nothing for me, and I had to go.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Chairman: This is hardly evidence.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Balfour: No. What I want is your own experience in the matter.—Well, </w:t>
      </w:r>
      <w:r>
        <w:rPr>
          <w:rFonts w:ascii="Times" w:hAnsi="Times" w:eastAsia="Times"/>
          <w:b w:val="0"/>
          <w:i w:val="0"/>
          <w:color w:val="000000"/>
          <w:sz w:val="18"/>
        </w:rPr>
        <w:t>after that I went to see whether these were Town Council carts or not.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you go personally?—Yes, I did; and found that they were sanitary carts. </w:t>
      </w:r>
      <w:r>
        <w:rPr>
          <w:rFonts w:ascii="Times" w:hAnsi="Times" w:eastAsia="Times"/>
          <w:b w:val="0"/>
          <w:i w:val="0"/>
          <w:color w:val="000000"/>
          <w:sz w:val="18"/>
        </w:rPr>
        <w:t>Yesterday morning I saw two sanitary carts depositing rubbish there.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EALTH  OF 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NDIANS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speaking from your own experience of your patients in the Coolie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Location, what have you to say as regards the question of typhoid 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Coolies?—Typhoid is considered to be eminently a filth disease, one of the diseases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ascribed particularly to filth and dirt, and the fact that I have not had a single case of </w:t>
      </w:r>
      <w:r>
        <w:rPr>
          <w:rFonts w:ascii="Times" w:hAnsi="Times" w:eastAsia="Times"/>
          <w:b w:val="0"/>
          <w:i w:val="0"/>
          <w:color w:val="000000"/>
          <w:sz w:val="18"/>
        </w:rPr>
        <w:t>typhoid during these nine months speaks well for the Coolie Location.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Coolies are not subject to typhoid?—I should think they are as </w:t>
      </w:r>
      <w:r>
        <w:rPr>
          <w:rFonts w:ascii="Times" w:hAnsi="Times" w:eastAsia="Times"/>
          <w:b w:val="0"/>
          <w:i w:val="0"/>
          <w:color w:val="000000"/>
          <w:sz w:val="18"/>
        </w:rPr>
        <w:t>subject as other people.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had any cases of enteric?—Not a single case.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ANITARY 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8"/>
        </w:rPr>
        <w:t>—I</w:t>
      </w:r>
      <w:r>
        <w:rPr>
          <w:rFonts w:ascii="Times" w:hAnsi="Times" w:eastAsia="Times"/>
          <w:b w:val="0"/>
          <w:i w:val="0"/>
          <w:color w:val="000000"/>
          <w:sz w:val="14"/>
        </w:rPr>
        <w:t>NDIFFERENT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with regard to the sanitary service there. Is that good, bad, or indifferent,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your experience?—I should think it pretty indifferent.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ever had occasion to look at the buckets there?—Yes;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beginning of September, I attended an old woman, one of the cases of consumption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my report, and I saw three buckets in a row, all overflowing, which </w:t>
      </w:r>
      <w:r>
        <w:rPr>
          <w:rFonts w:ascii="Times" w:hAnsi="Times" w:eastAsia="Times"/>
          <w:b w:val="0"/>
          <w:i w:val="0"/>
          <w:color w:val="000000"/>
          <w:sz w:val="18"/>
        </w:rPr>
        <w:t>ought to have been carted away by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ever noticed anything in the streets with regard to the sanitary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service?—One day I was passing when one of the Coolies called me in and showed me </w:t>
      </w:r>
      <w:r>
        <w:rPr>
          <w:rFonts w:ascii="Times" w:hAnsi="Times" w:eastAsia="Times"/>
          <w:b w:val="0"/>
          <w:i w:val="0"/>
          <w:color w:val="000000"/>
          <w:sz w:val="18"/>
        </w:rPr>
        <w:t>the contents of two buckets being emptied into the road. He asked me to give him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certificate to the effect that I had seen it, as he wanted to go to the Town Council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complain. I gave him a certificate that I saw the contents Iying there, but I did not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being emptied. I saw the contents, and there was no doubt that the contents had </w:t>
      </w:r>
      <w:r>
        <w:rPr>
          <w:rFonts w:ascii="Times" w:hAnsi="Times" w:eastAsia="Times"/>
          <w:b w:val="0"/>
          <w:i w:val="0"/>
          <w:color w:val="000000"/>
          <w:sz w:val="18"/>
        </w:rPr>
        <w:t>come out of the buckets.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 C</w:t>
      </w:r>
      <w:r>
        <w:rPr>
          <w:rFonts w:ascii="Times" w:hAnsi="Times" w:eastAsia="Times"/>
          <w:b w:val="0"/>
          <w:i w:val="0"/>
          <w:color w:val="000000"/>
          <w:sz w:val="14"/>
        </w:rPr>
        <w:t>OMPARISON</w:t>
      </w:r>
      <w:r>
        <w:rPr>
          <w:rFonts w:ascii="Times" w:hAnsi="Times" w:eastAsia="Times"/>
          <w:b w:val="0"/>
          <w:i w:val="0"/>
          <w:color w:val="000000"/>
          <w:sz w:val="18"/>
        </w:rPr>
        <w:t>—P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OOR </w:t>
      </w: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HITES AND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OOR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NDIANS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the overcrowding there, do you think the Coolie Location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overcrowded?—I do not think it nearly as bad as some parts of Ferreira’s </w:t>
      </w:r>
      <w:r>
        <w:rPr>
          <w:rFonts w:ascii="Times" w:hAnsi="Times" w:eastAsia="Times"/>
          <w:b w:val="0"/>
          <w:i w:val="0"/>
          <w:color w:val="000000"/>
          <w:sz w:val="18"/>
        </w:rPr>
        <w:t>Township and other parts of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occasion to go to the Coolie Location at night?—Yes, I have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 all over these parts among the Coolies, and I find that they (meaning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Europeans) are very much overcrowded in Ferreira’s Township, almost worse, I should </w:t>
      </w:r>
      <w:r>
        <w:rPr>
          <w:rFonts w:ascii="Times" w:hAnsi="Times" w:eastAsia="Times"/>
          <w:b w:val="0"/>
          <w:i w:val="0"/>
          <w:color w:val="000000"/>
          <w:sz w:val="18"/>
        </w:rPr>
        <w:t>say, than in the Coolie Location.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among poor white areas, have you seen any overcrowding there?— Yes,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great overcrowding near the Goods Station, at the west end of Kerk Street and </w:t>
      </w:r>
      <w:r>
        <w:rPr>
          <w:rFonts w:ascii="Times" w:hAnsi="Times" w:eastAsia="Times"/>
          <w:b w:val="0"/>
          <w:i w:val="0"/>
          <w:color w:val="000000"/>
          <w:sz w:val="18"/>
        </w:rPr>
        <w:t>Jeppe Street, amongst poorer classes of whites.</w:t>
      </w:r>
    </w:p>
    <w:p>
      <w:pPr>
        <w:autoSpaceDN w:val="0"/>
        <w:autoSpaceDE w:val="0"/>
        <w:widowControl/>
        <w:spacing w:line="240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ROSS</w:t>
      </w:r>
      <w:r>
        <w:rPr>
          <w:rFonts w:ascii="Times" w:hAnsi="Times" w:eastAsia="Times"/>
          <w:b w:val="0"/>
          <w:i w:val="0"/>
          <w:color w:val="000000"/>
          <w:sz w:val="18"/>
        </w:rPr>
        <w:t>-E</w:t>
      </w:r>
      <w:r>
        <w:rPr>
          <w:rFonts w:ascii="Times" w:hAnsi="Times" w:eastAsia="Times"/>
          <w:b w:val="0"/>
          <w:i w:val="0"/>
          <w:color w:val="000000"/>
          <w:sz w:val="14"/>
        </w:rPr>
        <w:t>XAMINATION</w:t>
      </w:r>
      <w:r>
        <w:rPr>
          <w:rFonts w:ascii="Times" w:hAnsi="Times" w:eastAsia="Times"/>
          <w:b w:val="0"/>
          <w:i w:val="0"/>
          <w:color w:val="000000"/>
          <w:sz w:val="18"/>
        </w:rPr>
        <w:t>—I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THE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OCATION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ANITARY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Location. Are you prepared to pledge your professional credit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that that Location is a sanitary place?—I am prepared to state that it is as </w:t>
      </w:r>
      <w:r>
        <w:rPr>
          <w:rFonts w:ascii="Times" w:hAnsi="Times" w:eastAsia="Times"/>
          <w:b w:val="0"/>
          <w:i w:val="0"/>
          <w:color w:val="000000"/>
          <w:sz w:val="18"/>
        </w:rPr>
        <w:t>sanitary as many parts of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me, we will come to that presently. We are dealing with the Coolie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Location. Are you prepared to state that, in your opinion, that is a sanitary area? —I </w:t>
      </w:r>
      <w:r>
        <w:rPr>
          <w:rFonts w:ascii="Times" w:hAnsi="Times" w:eastAsia="Times"/>
          <w:b w:val="0"/>
          <w:i w:val="0"/>
          <w:color w:val="000000"/>
          <w:sz w:val="18"/>
        </w:rPr>
        <w:t>am prepared to state that the soil is as good as any soil in Johannesburg.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mind the soil; I am speaking of the whole area.—Some of the houses are </w:t>
      </w:r>
      <w:r>
        <w:rPr>
          <w:rFonts w:ascii="Times" w:hAnsi="Times" w:eastAsia="Times"/>
          <w:b w:val="0"/>
          <w:i w:val="0"/>
          <w:color w:val="000000"/>
          <w:sz w:val="18"/>
        </w:rPr>
        <w:t>insanitary, but the majority of them are not insanitary.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question was whether the area, as a whole, was a sanitary area?—As a </w:t>
      </w:r>
      <w:r>
        <w:rPr>
          <w:rFonts w:ascii="Times" w:hAnsi="Times" w:eastAsia="Times"/>
          <w:b w:val="0"/>
          <w:i w:val="0"/>
          <w:color w:val="000000"/>
          <w:sz w:val="18"/>
        </w:rPr>
        <w:t>whole, I would say the area is sanitary.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that, on the whole, you consider this area sanitary?—Yes.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Coolie Location?—Yes. I have been amongst these people for the last ten </w:t>
      </w:r>
      <w:r>
        <w:rPr>
          <w:rFonts w:ascii="Times" w:hAnsi="Times" w:eastAsia="Times"/>
          <w:b w:val="0"/>
          <w:i w:val="0"/>
          <w:color w:val="000000"/>
          <w:sz w:val="18"/>
        </w:rPr>
        <w:t>years, and now I know almost every house.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from your intimate acquaintance as a medical practitioner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neighbourhood, you say that the area as a whole is sanitary?—As a whole, it is </w:t>
      </w:r>
      <w:r>
        <w:rPr>
          <w:rFonts w:ascii="Times" w:hAnsi="Times" w:eastAsia="Times"/>
          <w:b w:val="0"/>
          <w:i w:val="0"/>
          <w:color w:val="000000"/>
          <w:sz w:val="18"/>
        </w:rPr>
        <w:t>sanitary.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aware that several medical gentlemen in practice in Johannesburg have </w:t>
      </w:r>
      <w:r>
        <w:rPr>
          <w:rFonts w:ascii="Times" w:hAnsi="Times" w:eastAsia="Times"/>
          <w:b w:val="0"/>
          <w:i w:val="0"/>
          <w:color w:val="000000"/>
          <w:sz w:val="18"/>
        </w:rPr>
        <w:t>given strong evidence to the contrary?—I know doctors differ.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are prepared to differ from them?—I am prepared.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J</w:t>
      </w:r>
      <w:r>
        <w:rPr>
          <w:rFonts w:ascii="Times" w:hAnsi="Times" w:eastAsia="Times"/>
          <w:b w:val="0"/>
          <w:i w:val="0"/>
          <w:color w:val="000000"/>
          <w:sz w:val="14"/>
        </w:rPr>
        <w:t>OHNSTON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VIDENCE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Dr. Johnston, the Specialist, on the Condition of the Buildings in the Indian </w:t>
      </w:r>
      <w:r>
        <w:rPr>
          <w:rFonts w:ascii="Times" w:hAnsi="Times" w:eastAsia="Times"/>
          <w:b w:val="0"/>
          <w:i/>
          <w:color w:val="000000"/>
          <w:sz w:val="18"/>
        </w:rPr>
        <w:t>Location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Examined by Mr. Balfour.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 Fellow of the Royal College of Surgeons, Edinburgh?—Yes.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hold a diploma of Public Health of Edinburgh and of Glasgow?— Yes, </w:t>
      </w:r>
      <w:r>
        <w:rPr>
          <w:rFonts w:ascii="Times" w:hAnsi="Times" w:eastAsia="Times"/>
          <w:b w:val="0"/>
          <w:i w:val="0"/>
          <w:color w:val="000000"/>
          <w:sz w:val="18"/>
        </w:rPr>
        <w:t>a Diploma of Glasgow and of Edinburgh.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long have you been practising in Johannesburg?—Since August, 1895.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how long in the Transvaal?—That is the time I have been practising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 Transvaal.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then, with regard to the building on the Coolie Location, I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>that on the former occasion you made a house-to-house visitation?—Yes.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saw a good many houses, a day or two ago?—I did see a certain </w:t>
      </w:r>
      <w:r>
        <w:rPr>
          <w:rFonts w:ascii="Times" w:hAnsi="Times" w:eastAsia="Times"/>
          <w:b w:val="0"/>
          <w:i w:val="0"/>
          <w:color w:val="000000"/>
          <w:sz w:val="18"/>
        </w:rPr>
        <w:t>number.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speaking generally, what is your general opinion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buildings on these stands?—There are stands on which there is a certain amount of </w:t>
      </w:r>
      <w:r>
        <w:rPr>
          <w:rFonts w:ascii="Times" w:hAnsi="Times" w:eastAsia="Times"/>
          <w:b w:val="0"/>
          <w:i w:val="0"/>
          <w:color w:val="000000"/>
          <w:sz w:val="18"/>
        </w:rPr>
        <w:t>over-crowding, that is where buildings are huddled together. Dr. Porter calls them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“congeries of narrow courtyards”. Well, there are one or two cases that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such, but, taking the area as a whole, it is not overcrowded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buildings. On nearly every stand where there are buildings, they have got a regular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square courtyard, and in most instances the buildings are ranged round the courtyard.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 come across one instance where there was no courtyard, as, if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courtyard on one stand, then they had the courtyard on an adjoining stand.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whether it is a feature of the buildings of the Indians or not, but it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>prevails there.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generally, are these courtyards usually wide enough for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purposes?—Yes; and I think it a very wise provision on the part of those Indians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made these particular courtyards.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they wide enough for purposes of ventilation?—They are exceedingly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for purposes of ventilation. In these courtyards, they seem to sit a good deal, </w:t>
      </w:r>
      <w:r>
        <w:rPr>
          <w:rFonts w:ascii="Times" w:hAnsi="Times" w:eastAsia="Times"/>
          <w:b w:val="0"/>
          <w:i w:val="0"/>
          <w:color w:val="000000"/>
          <w:sz w:val="18"/>
        </w:rPr>
        <w:t>instead of in their houses.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building the rooms round the courtyard is that every room opens </w:t>
      </w:r>
      <w:r>
        <w:rPr>
          <w:rFonts w:ascii="Times" w:hAnsi="Times" w:eastAsia="Times"/>
          <w:b w:val="0"/>
          <w:i w:val="0"/>
          <w:color w:val="000000"/>
          <w:sz w:val="18"/>
        </w:rPr>
        <w:t>directly into the air?—Yes; into the courtyard.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Now, there were some buildings you found to be very bad?—There are some </w:t>
      </w:r>
      <w:r>
        <w:rPr>
          <w:rFonts w:ascii="Times" w:hAnsi="Times" w:eastAsia="Times"/>
          <w:b w:val="0"/>
          <w:i w:val="0"/>
          <w:color w:val="000000"/>
          <w:sz w:val="18"/>
        </w:rPr>
        <w:t>not in a good state of repair.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mention the worst place?—The worst one I came across was on Stand </w:t>
      </w:r>
      <w:r>
        <w:rPr>
          <w:rFonts w:ascii="Times" w:hAnsi="Times" w:eastAsia="Times"/>
          <w:b w:val="0"/>
          <w:i w:val="0"/>
          <w:color w:val="000000"/>
          <w:sz w:val="18"/>
        </w:rPr>
        <w:t>No. 28, belonging to a man named Bajanath.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was the nature of that?—On that stand, fronting the house, there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sod-built house, what is known as a lean-to house. I specially wanted to see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it struck me as being particularly bad. I accordingly told the man, with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went, that I wished very much to see that particular stand, and he took me over it.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this low sod house, and in the courtyard a number of what I should describe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scratch-work tin shanties. The whole of the buildings on that stand one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 as being filthy, and although I should say there is plenty of air in these tin </w:t>
      </w:r>
      <w:r>
        <w:rPr>
          <w:rFonts w:ascii="Times" w:hAnsi="Times" w:eastAsia="Times"/>
          <w:b w:val="0"/>
          <w:i w:val="0"/>
          <w:color w:val="000000"/>
          <w:sz w:val="18"/>
        </w:rPr>
        <w:t>shanties, still they are not such as one would like to see in a place like Johannesburg.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saw in the centre of this yard a great many bricks, and I asked the meaning of it.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Forster: I do not think this is evidence.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Witness: I was told the bricks were there for the purpose of erecting a new </w:t>
      </w:r>
      <w:r>
        <w:rPr>
          <w:rFonts w:ascii="Times" w:hAnsi="Times" w:eastAsia="Times"/>
          <w:b w:val="0"/>
          <w:i w:val="0"/>
          <w:color w:val="000000"/>
          <w:sz w:val="18"/>
        </w:rPr>
        <w:t>building. That was what the Indian told 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Forster: I do not want to know what anyone told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Balfour: That was the worst house you saw, Doctor. Are there any others as </w:t>
      </w:r>
      <w:r>
        <w:rPr>
          <w:rFonts w:ascii="Times" w:hAnsi="Times" w:eastAsia="Times"/>
          <w:b w:val="0"/>
          <w:i w:val="0"/>
          <w:color w:val="000000"/>
          <w:sz w:val="18"/>
        </w:rPr>
        <w:t>bad?—No; I do not remember others so bad. That was the only sod building.</w:t>
      </w:r>
    </w:p>
    <w:p>
      <w:pPr>
        <w:autoSpaceDN w:val="0"/>
        <w:autoSpaceDE w:val="0"/>
        <w:widowControl/>
        <w:spacing w:line="26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Now, supposing you were the autocrat of Johannesburg, what would you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that?—I would pull it down and make them build it according to sanitary </w:t>
      </w:r>
      <w:r>
        <w:rPr>
          <w:rFonts w:ascii="Times" w:hAnsi="Times" w:eastAsia="Times"/>
          <w:b w:val="0"/>
          <w:i w:val="0"/>
          <w:color w:val="000000"/>
          <w:sz w:val="18"/>
        </w:rPr>
        <w:t>regulations.</w:t>
      </w:r>
    </w:p>
    <w:p>
      <w:pPr>
        <w:autoSpaceDN w:val="0"/>
        <w:autoSpaceDE w:val="0"/>
        <w:widowControl/>
        <w:spacing w:line="26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Are there any other houses you would treat in the same way in the Location?—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top end there may be one or two, but I cannot recall to memory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stands which I examined in June last. There may be one or two other stands, not sod </w:t>
      </w:r>
      <w:r>
        <w:rPr>
          <w:rFonts w:ascii="Times" w:hAnsi="Times" w:eastAsia="Times"/>
          <w:b w:val="0"/>
          <w:i w:val="0"/>
          <w:color w:val="000000"/>
          <w:sz w:val="18"/>
        </w:rPr>
        <w:t>buildings, but iron buildings, which might be improved.</w:t>
      </w:r>
    </w:p>
    <w:p>
      <w:pPr>
        <w:autoSpaceDN w:val="0"/>
        <w:autoSpaceDE w:val="0"/>
        <w:widowControl/>
        <w:spacing w:line="26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would be the total number of buildings you would condemn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absolutely if you were the autocrat of the place? — I have not estimated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buildings I would condemn, but I do not think that there are very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would condemn purely for insanitary reasons. I have not my notes with me </w:t>
      </w:r>
      <w:r>
        <w:rPr>
          <w:rFonts w:ascii="Times" w:hAnsi="Times" w:eastAsia="Times"/>
          <w:b w:val="0"/>
          <w:i w:val="0"/>
          <w:color w:val="000000"/>
          <w:sz w:val="18"/>
        </w:rPr>
        <w:t>which I took in June last.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AN EYE-OPENER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OOR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we print the report drawn up by Mr. Moor,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Colonial Secretary of the Transvaal. It is a document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interest to the Indian community giving, as it does, a resume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position of the British Indians as on and up to the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December, 1902. The position has considerably changed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the report is a very fair indication of the intentions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In one respect, at any rate, the Government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changed their attitude, to the detriment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We refer to the enforcement of the £3 registration. Mr. Moor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in the report under review, that the £3 registration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Now, however, it has been enforced with the utmost rigour.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prosecutions, too, have taken place and, in some cases, fines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imposed on those who failed to have their names registered.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correct one statement made by Mr. Moor, namely,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1101 of the Executive Council of the late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notifying its intention to enforce the provisions of Law 3 of 1885,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out before war until the cause for it was removed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exodus of the British Indians. An attempt was undoubtedly made,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intervention of the then British Agent and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Vice-Consul, no proceedings whatsoever were taken,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Government was asked about the notification issued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Landrosts,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British Agent was assured that the Law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enforced. Not a single British Indian was ever compulsorily </w:t>
      </w:r>
      <w:r>
        <w:rPr>
          <w:rFonts w:ascii="Times" w:hAnsi="Times" w:eastAsia="Times"/>
          <w:b w:val="0"/>
          <w:i w:val="0"/>
          <w:color w:val="000000"/>
          <w:sz w:val="22"/>
        </w:rPr>
        <w:t>removed to Locations or prevented from trading outside Locations.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Moor’s summary of the objections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to the presence of the Indians shews the same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on their part as has been dwelt upon by the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>We, therefore, do not propose to deal with them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due respect to Mr. Moor, we feel constrained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fallen into the popular error of confusing immigration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with the free immigration of people who pay their own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wish to enter the Transvaal as independent men. He also,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mixes up the Indentured Immigration Act of Natal with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and proceeds to suggest legislation under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similar to the legislation in other South African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>On no other ground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be possible to understand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>that, (first,) permits should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those who may produce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indentures from a responsible employer,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(second,)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pay, by way of registration, £5 per head, (third,)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>out passes at 1/- each to control their movement. The first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that every Asiatic has to enter the Transvaal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labourer. The payment of £5 has, we suppose, been copied 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Act, which imposes a penalty of £3 annually on those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</w:t>
      </w:r>
      <w:r>
        <w:rPr>
          <w:rFonts w:ascii="Times" w:hAnsi="Times" w:eastAsia="Times"/>
          <w:b w:val="0"/>
          <w:i w:val="0"/>
          <w:color w:val="000000"/>
          <w:sz w:val="22"/>
        </w:rPr>
        <w:t>Indians who may wish to settle in the Colony after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Magistrates.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expiry of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indentures. The pass proposal, also, we presume, owes </w:t>
      </w:r>
      <w:r>
        <w:rPr>
          <w:rFonts w:ascii="Times" w:hAnsi="Times" w:eastAsia="Times"/>
          <w:b w:val="0"/>
          <w:i w:val="0"/>
          <w:color w:val="000000"/>
          <w:sz w:val="22"/>
        </w:rPr>
        <w:t>its origin to the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Laws. This shews that Mr. Moor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distinguish between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legislation regulating labour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regarding immigration.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we are quite willing to think that the confusion on Mr. </w:t>
      </w:r>
      <w:r>
        <w:rPr>
          <w:rFonts w:ascii="Times" w:hAnsi="Times" w:eastAsia="Times"/>
          <w:b w:val="0"/>
          <w:i w:val="0"/>
          <w:color w:val="000000"/>
          <w:sz w:val="22"/>
        </w:rPr>
        <w:t>Moor’s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is an oversight, it does a great deal of injustice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as it does so authoritatively, it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 wrong impression</w:t>
      </w:r>
      <w:r>
        <w:rPr>
          <w:rFonts w:ascii="Times" w:hAnsi="Times" w:eastAsia="Times"/>
          <w:b w:val="0"/>
          <w:i w:val="0"/>
          <w:color w:val="000000"/>
          <w:sz w:val="22"/>
        </w:rPr>
        <w:t>on the minds of the people in the Tran-</w:t>
      </w:r>
      <w:r>
        <w:rPr>
          <w:rFonts w:ascii="Times" w:hAnsi="Times" w:eastAsia="Times"/>
          <w:b w:val="0"/>
          <w:i w:val="0"/>
          <w:color w:val="000000"/>
          <w:sz w:val="22"/>
        </w:rPr>
        <w:t>svaal and abroad. We hope, however,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unnecessary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>deal with these proposals at any great length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the Government has since been considerably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new legislation is being considered.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report in question shews how imperative it is for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to be ever on the look-out for danger </w:t>
      </w:r>
      <w:r>
        <w:rPr>
          <w:rFonts w:ascii="Times" w:hAnsi="Times" w:eastAsia="Times"/>
          <w:b w:val="0"/>
          <w:i w:val="0"/>
          <w:color w:val="000000"/>
          <w:sz w:val="22"/>
        </w:rPr>
        <w:t>from unexpected sources.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report, moreover, proves most clearly </w:t>
      </w:r>
      <w:r>
        <w:rPr>
          <w:rFonts w:ascii="Times" w:hAnsi="Times" w:eastAsia="Times"/>
          <w:b w:val="0"/>
          <w:i w:val="0"/>
          <w:color w:val="000000"/>
          <w:sz w:val="22"/>
        </w:rPr>
        <w:t>that much of the prejudice against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is based on want of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Every Indian, therefore, should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his duty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decided effort towards dispelling the existing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by </w:t>
      </w:r>
      <w:r>
        <w:rPr>
          <w:rFonts w:ascii="Times" w:hAnsi="Times" w:eastAsia="Times"/>
          <w:b w:val="0"/>
          <w:i w:val="0"/>
          <w:color w:val="000000"/>
          <w:sz w:val="22"/>
        </w:rPr>
        <w:t>spreading correct information with reference to the habits of the</w:t>
      </w:r>
      <w:r>
        <w:rPr>
          <w:rFonts w:ascii="Times" w:hAnsi="Times" w:eastAsia="Times"/>
          <w:b w:val="0"/>
          <w:i w:val="0"/>
          <w:color w:val="000000"/>
          <w:sz w:val="22"/>
        </w:rPr>
        <w:t>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dian community as well as its aspirations. The best way to do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>each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one of us to endeavour to live the life of a model </w:t>
      </w:r>
      <w:r>
        <w:rPr>
          <w:rFonts w:ascii="Times" w:hAnsi="Times" w:eastAsia="Times"/>
          <w:b w:val="0"/>
          <w:i w:val="0"/>
          <w:color w:val="000000"/>
          <w:sz w:val="22"/>
        </w:rPr>
        <w:t>Indian. What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is known to everyone who knows anything at </w:t>
      </w:r>
      <w:r>
        <w:rPr>
          <w:rFonts w:ascii="Times" w:hAnsi="Times" w:eastAsia="Times"/>
          <w:b w:val="0"/>
          <w:i w:val="0"/>
          <w:color w:val="000000"/>
          <w:sz w:val="22"/>
        </w:rPr>
        <w:t>all about India, and ought</w:t>
      </w:r>
      <w:r>
        <w:rPr>
          <w:rFonts w:ascii="Times" w:hAnsi="Times" w:eastAsia="Times"/>
          <w:b w:val="0"/>
          <w:i w:val="0"/>
          <w:color w:val="000000"/>
          <w:sz w:val="22"/>
        </w:rPr>
        <w:t>to be known to every Indian child.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last portion of the report in question, Mr. Moor says:</w:t>
      </w:r>
      <w:r>
        <w:rPr>
          <w:rFonts w:ascii="Times" w:hAnsi="Times" w:eastAsia="Times"/>
          <w:b w:val="0"/>
          <w:i w:val="0"/>
          <w:color w:val="000000"/>
          <w:sz w:val="22"/>
        </w:rPr>
        <w:t>“Asiatics would,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whole, welcome the restriction of Bazaars on </w:t>
      </w:r>
      <w:r>
        <w:rPr>
          <w:rFonts w:ascii="Times" w:hAnsi="Times" w:eastAsia="Times"/>
          <w:b w:val="0"/>
          <w:i w:val="0"/>
          <w:color w:val="000000"/>
          <w:sz w:val="22"/>
        </w:rPr>
        <w:t>plans in conformity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traditions to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accustomed in the East,” and that “they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concentration and grouping of their trades in fixed quarters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the scope of their business and attract buyers in large </w:t>
      </w:r>
      <w:r>
        <w:rPr>
          <w:rFonts w:ascii="Times" w:hAnsi="Times" w:eastAsia="Times"/>
          <w:b w:val="0"/>
          <w:i w:val="0"/>
          <w:color w:val="000000"/>
          <w:sz w:val="22"/>
        </w:rPr>
        <w:t>numbers”.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to us, is a revelation, and unless we have positive </w:t>
      </w:r>
      <w:r>
        <w:rPr>
          <w:rFonts w:ascii="Times" w:hAnsi="Times" w:eastAsia="Times"/>
          <w:b w:val="0"/>
          <w:i w:val="0"/>
          <w:color w:val="000000"/>
          <w:sz w:val="22"/>
        </w:rPr>
        <w:t>proof, we must refuse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any responsible Indian could </w:t>
      </w:r>
      <w:r>
        <w:rPr>
          <w:rFonts w:ascii="Times" w:hAnsi="Times" w:eastAsia="Times"/>
          <w:b w:val="0"/>
          <w:i w:val="0"/>
          <w:color w:val="000000"/>
          <w:sz w:val="22"/>
        </w:rPr>
        <w:t>ever have made the statement.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suicidal, and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 of the Indian community, which it 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making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for the last fifteen years, to have the Location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How is it possible that any well-knowing Indian could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change his mind, and advocate and accept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</w:t>
      </w:r>
      <w:r>
        <w:rPr>
          <w:rFonts w:ascii="Times" w:hAnsi="Times" w:eastAsia="Times"/>
          <w:b w:val="0"/>
          <w:i w:val="0"/>
          <w:color w:val="000000"/>
          <w:sz w:val="22"/>
        </w:rPr>
        <w:t>segregation, whether it be called Bazaars or Locations?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GREYTOWN LOCAL BOARD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Greytown Local Board is much perplexed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an Indian buying or leasing land that is to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The Principal Under-Secretary says in reply to its representation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matter has been placed before His Excellency the Governor,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 his turn has sent the papers to Mr. Chamberlain. Mr. Meek,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Board, considers it “inconvenient to prolong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another year, awaiting negotiations”. The Board has said </w:t>
      </w:r>
      <w:r>
        <w:rPr>
          <w:rFonts w:ascii="Times" w:hAnsi="Times" w:eastAsia="Times"/>
          <w:b w:val="0"/>
          <w:i w:val="0"/>
          <w:color w:val="000000"/>
          <w:sz w:val="22"/>
        </w:rPr>
        <w:t>the word, and it must come to pass without delay. “In the beginning,”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read, “[God said] Let there be light, and there was light.”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Greytown Local Board is to give the fiat regarding British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shall say nay ! Seriously, we do not understand why, whenever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Indian who is concerned, the proposal is always to adopt any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legitimate course. In the first place, we do not think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an Indian buying land in Greytown in residential quarters.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in what way is he going to be an objection, if he puts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in keeping with the bye-laws and the surroundings? This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everybody else, may be compelled to, do. But a little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Indian, and the roughness would have gone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running the risk of being in any way inconvenienced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the Indian.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A SUR-REJOINDER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East Rand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paid us the compliment of quoting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replying to our remarks on the quarrel that is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Moor and the Boksburg Health Board on the latter’s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present Indian Location to One Tree Hill.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thinks that, in holding that the Government alone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fix Locations, we have indulged in special pleading.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permitted to say that we have done nothing of the kind.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our contemporary of the fact that the Government Notice,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a proclamation, is merely an indication of its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anti-Asiatic law of the Transvaal, and it lays down rules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how and to what extent it is to be enforced. Our contemporary must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Government cannot alter or add to the law itself: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only be done by the Legislative Council. Now the law says,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shall have the right to appoint special streets, wards,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as their residence.” There is, therefore, no power reserved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law to the Health Boards or Town Councils. It is then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notice in question merely pays a compliment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Boards, in re-quiring the Colonial Secretary to fix Locations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Local Boards. It also presupposes a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their part, and, to say the least of it, we venture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correct for the Boksburg Health Board to convert what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during pleasure into a right, and to dictate to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We have dealt with this matter at length, because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 has taken up a position which is clearly not 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We could wish our contemporary had not written the concluding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of its rejoinder. They seem to convey a threat to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the present Location. We should be sorry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Boksburg would so far forget themselves and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 as to take the law in their own hands. And if threats are to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the Location, they would deserve to go.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cowards in South Africa. We are reminded of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happened in Aliwal North some years ago. Then,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the focal Europeans, the Magistrate refused to withhold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 Indian merchant the renewal of his licence which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in possession of for several years. The enraged gentlemen therefore—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hundreds—marched to the store of the offending Indian,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divers penalties if he did not remove bag and baggage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town. The Indian, in face of tremendous odds, stood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ground, and firmly refused to budge. The sequel was, protection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given to him, and he was left unmolested. We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British, not Russian, rule.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13-8-1903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TELEGRAM TO P. S. TO LT.-GOVERNOR, TRANSVAAL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6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ASSOCIATION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EXCELLENCY’S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TOUR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REQUESTS</w:t>
            </w:r>
          </w:p>
        </w:tc>
      </w:tr>
      <w:tr>
        <w:trPr>
          <w:trHeight w:hRule="exact" w:val="26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RELIEF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PLAGUE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EMBARGO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INDIAN      ARRIVALS       FROM       NATAL.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Pretoria Archives: </w:t>
      </w:r>
      <w:r>
        <w:rPr>
          <w:rFonts w:ascii="Times" w:hAnsi="Times" w:eastAsia="Times"/>
          <w:b w:val="0"/>
          <w:i w:val="0"/>
          <w:color w:val="000000"/>
          <w:sz w:val="22"/>
        </w:rPr>
        <w:t>LG. 92/2132 Asiatics. 1902-1906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THE USES OF ADVERSITY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question that the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hemmed in on all sides by restrictions more or less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Colonies in which they are imposed, and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very much misunderstood. By this time, those of our readers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these columns at all, attentively, would have noticed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proof for the two statements we have just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this article is to draw some lessons from these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We are told “Sweet are the uses of adversity,”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“the instructor of the wise.” Let us see, then,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have learnt any lessons from adversity.</w:t>
      </w:r>
    </w:p>
    <w:p>
      <w:pPr>
        <w:autoSpaceDN w:val="0"/>
        <w:autoSpaceDE w:val="0"/>
        <w:widowControl/>
        <w:spacing w:line="240" w:lineRule="exact" w:before="6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in India, sharp divisions between the different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inhabiting it; for instance, the Tamils, the ‘Calcutta men’,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upper provinces are called here, the Panjabis,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etc.  There are  also the  Mahomedans, the Hindus,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and others, according to religions. Then, among  the 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 are the Brahmans, the  Kshatriyas, the  Baniyas, 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to our mind, if  we have  brought  from  India  these 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differences as  very  valuable  cargo  to  be  treasured up all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distance, then  there is no doubt that it would clog us at every step,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our progress. South Africa ought to be to the British Indians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all divisions are abolished and levelled up. We are </w:t>
      </w:r>
      <w:r>
        <w:rPr>
          <w:rFonts w:ascii="Times" w:hAnsi="Times" w:eastAsia="Times"/>
          <w:b w:val="0"/>
          <w:i w:val="0"/>
          <w:color w:val="000000"/>
          <w:sz w:val="22"/>
        </w:rPr>
        <w:t>not, and ought not to be, Tamils or Calcutta men, Mahomedans 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Orissa famous for the temple of Jagannath, ‘Lord of the Universe’,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caste distinctions are not observed.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0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Brahmans or Baniyas, but simply and solely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such we must sink or swim together. That the interests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are absolutely identical cannot be gainsaid. That being so,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plain enough that our duty lies in doing away with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prejudices. That is a preliminary step, and an indispensable one.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aware that our people have made a very great advance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direction, but in drawing general lessons from our difficulties,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would be incomplete without a warning.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incumbent on every Indian not merely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having made sufficient to feed and clothe himself and his family;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prepared to put his hands deep into his pocket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weal, and here again we know that the community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has not altogether failed in its duty, but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 saying that it might have done much better.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patience are qualities which one needs very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one is placed in difficult circumstances. We had, during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war, a precious opportunity of watching these two qualities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among Englishmen in South Africa. The history of the siege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and its relief will always be an example of invulnerable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inexhaustible patience. Many Indians who took part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stretcher-bearers will be able to recollect the scenes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to at the fights of Colenso and Spion Kop. In spite of fearful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odds and bad reverses, there was no yielding. When at one time,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Buller was inclined to think that relief was impossible,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knows that there flashed across the wire a message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 of Candahar, that as long as General Buller had one man 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he was not to give in. The great result we all know. Ours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so difficult, or so heroic to contend against, but it teaches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courage and patience which we ought to learn. If no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no quantity of blood and no amount of time were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great for the honour of the British Empire to relieve what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 handful of the besieged in Ladysmith, shall we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when we are engaged in a struggle for our liberties,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conclusion that we must have courage and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tide over passing misfortunes? We should not forget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“Calamity is man’s true touchstone,” and that “none can cure their </w:t>
      </w:r>
      <w:r>
        <w:rPr>
          <w:rFonts w:ascii="Times" w:hAnsi="Times" w:eastAsia="Times"/>
          <w:b w:val="0"/>
          <w:i w:val="0"/>
          <w:color w:val="000000"/>
          <w:sz w:val="22"/>
        </w:rPr>
        <w:t>harms by bewailing them”.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require something more also. We are apt as a nation,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have brought it up against us as a charge, to look at </w:t>
      </w:r>
      <w:r>
        <w:rPr>
          <w:rFonts w:ascii="Times" w:hAnsi="Times" w:eastAsia="Times"/>
          <w:b w:val="0"/>
          <w:i w:val="0"/>
          <w:color w:val="000000"/>
          <w:sz w:val="22"/>
        </w:rPr>
        <w:t>things material with philosophical indifference, and make little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comforts of life. Now, that is an attitude for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haveunbounded admiration; but it would be very much misplaced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Such an attitude would be a credit to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after material gain, but it becomes a misnomer in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strive their utmost in order to enrich themselves;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there are many Indians in South Africa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migrated with any other desire than that of bettering their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To such, then, it would be more philosophical to fall 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order of things, and to be prepared to spend in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earnings. The charge, then, against the Indians that they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nothing a year would be dispelled. At the same time,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further from our thoughts than to suggest that we, as a community,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ourselves up to pleasure. What we do wish to emphasize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we ought, as far as may be, to “do in Rome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Romans do”, still retaining the attitude of mental indifference.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such comforts, well and good; and if we cannot, well and </w:t>
      </w:r>
      <w:r>
        <w:rPr>
          <w:rFonts w:ascii="Times" w:hAnsi="Times" w:eastAsia="Times"/>
          <w:b w:val="0"/>
          <w:i w:val="0"/>
          <w:color w:val="000000"/>
          <w:sz w:val="22"/>
        </w:rPr>
        <w:t>good, also.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above all else, what is most needed in a community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itself to be ill-treated at the hands of others is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charity. It is well known that, after all, men, being creatures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circumstances, would do things which are unjustifiable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unconsciously, owing to the control exercised over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in which they are placed. Is it not, then, necessary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charitable in our judgments? We, as a people, are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speculations, and to doctrines of non-resistance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good for evil. We believe firmly in the fact of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colouring the actions of those of whom we may think.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often in daily life. A great crime committed by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known to change his face in such a way as to stamp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on it. Similarly, a great good act done by a man has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 effect on his features, and he has been known, as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either to attract to, or to repulse from, himself people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act. We then hold it to be our paramount duty not to think evil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 may consider are dealing unjustly by us. There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virtue in the ability to do a good turn to those that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by us. That even the criminals do. But it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if a good turn could be done to an opponent. If this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be always borne in mind, we do think that success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far more quickly than we are likely to imagine. We hope, as time </w:t>
      </w:r>
      <w:r>
        <w:rPr>
          <w:rFonts w:ascii="Times" w:hAnsi="Times" w:eastAsia="Times"/>
          <w:b w:val="0"/>
          <w:i w:val="0"/>
          <w:color w:val="000000"/>
          <w:sz w:val="22"/>
        </w:rPr>
        <w:t>goes by, to develop more fully each one of the points cursorily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upon in this article. At present, it is enough for us to ask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ponder over what we have said, and to be always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alert, otherwise, storm-tossed as we are, a surging wave may all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 come upon us and engulf us, when any action we may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will be </w:t>
      </w:r>
      <w:r>
        <w:rPr>
          <w:rFonts w:ascii="Times" w:hAnsi="Times" w:eastAsia="Times"/>
          <w:b w:val="0"/>
          <w:i/>
          <w:color w:val="000000"/>
          <w:sz w:val="22"/>
        </w:rPr>
        <w:t>Too 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 STANDING COUNSEL FOR SOUTH AFRICA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does Mr. Chamberlain hold a brief for the white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Whether good or bad, the cause of South Africa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made his own. He believes, and to a very great extent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rightly, that his business is to conserve the interests of the Colonies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every other, be it ever so great or just.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ministers do not do justice to their clients, and if,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they suffer, it is no fault of the Colonial Secretary.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spirit that he has treated the very reasonable proposals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India Association suggesting an impartial inquiry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anti-Indian legislation in the Transvaal. As counsel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clients, he could not very well accept a proposal which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their position. He would, therefore, enter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Lord George Hamilton, counsel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Such a procedure leaves the position of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unfettered. The charges made by them against British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unrefuted; and much less will have to be granted to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under such charges than would have been the case if the </w:t>
      </w:r>
      <w:r>
        <w:rPr>
          <w:rFonts w:ascii="Times" w:hAnsi="Times" w:eastAsia="Times"/>
          <w:b w:val="0"/>
          <w:i w:val="0"/>
          <w:color w:val="000000"/>
          <w:sz w:val="22"/>
        </w:rPr>
        <w:t>inquiry had been undertaken and the finding had exonerated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generous effort of Sir William Wedderburn and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Association has met with little response; still, we do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or hope. Mr. Chamberlain is undoubtedly sympathetic;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Hamilton has promised to do everything he can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justice; and we doubt not that the Colonists, for whom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has been doing so much, will not fail to accept his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to the British Indian settlers “fair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treatment”.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ACCIDENT</w:t>
      </w:r>
      <w:r>
        <w:rPr>
          <w:rFonts w:ascii="Times" w:hAnsi="Times" w:eastAsia="Times"/>
          <w:b w:val="0"/>
          <w:i w:val="0"/>
          <w:color w:val="000000"/>
          <w:sz w:val="24"/>
        </w:rPr>
        <w:t>?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catastrophe at  Paris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 have filled  all  the  portions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globe  where the news  reached with  gloom. We  can 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the feelings of the victims and the survivors. To us,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untoward happenings  are not merely accidents but we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divine visitations  from which  we, if  we chose, may learn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lessons. To us, they  show  a grim tragedy behind  all the tinsel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splendour  of  the modern  civilization. The ceaseless  rush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 are  living  does  not leave  any time  for contemplating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events such as have  placed  Paris  in  mourning  for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 being. The  dead  will  be soon forgotten, and in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Paris will again resume its usual gaiety as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whatsoeverhad happened. Those, however, who will give the accident,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 it may be called, more than a passing thought, cannot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behind all the splendour and behind all the glittering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appearances there is something very real which is missed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the meaning is quite dear, namely, that all of us have to live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life merely as a preparation for a future, far more certain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real. Nothing that the modern civilization can offer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stability can ever make any more certain that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inherently uncertain; that, when we come to think of it, the boast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wonderful discoveries and the marvellous inventions of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they undoubtedly are in themselves, is, after all, an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boast. They offer nothing substantial to the struggling humanity,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consolation that one can derive from such visitations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a firm faith not in the theory, but in the fact,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a future life and real Godhead. And that alone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or worth cultivating which would enable us to realise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Maker and to feel that, after all, on this earth we are merely </w:t>
      </w:r>
      <w:r>
        <w:rPr>
          <w:rFonts w:ascii="Times" w:hAnsi="Times" w:eastAsia="Times"/>
          <w:b w:val="0"/>
          <w:i w:val="0"/>
          <w:color w:val="000000"/>
          <w:sz w:val="22"/>
        </w:rPr>
        <w:t>sojourners.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 disastrous fire in the underground Electric Railway on August 10,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84 persons were killed and many injured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67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THE BLEEDING CRY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His Excellency the Lieutenant-Governor of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now also the Governor of that Colony and High Commissioner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South Africa, amid all his multifarious duties find time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bleeding cry of the British Indian refugees in Natal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agony owing to being prevented from returning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homes? The number of cases that are being brought to our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 is very serious, and if His Excellency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relax the embargo, it would be nothing more than an act of humanity,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simple. We have said before that there is no consistency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plague policy of the Transvaal Government. They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Europeans and thousands of Kaffirs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from Natal from week to week without any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The poor Indian refugees, so anxious they are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have offered to undergo quarantine at Volksrust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expense, and still the Transvaal Government have so far turned 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Latterly, they have been allowing Indians </w:t>
      </w:r>
      <w:r>
        <w:rPr>
          <w:rFonts w:ascii="Times" w:hAnsi="Times" w:eastAsia="Times"/>
          <w:b w:val="0"/>
          <w:i w:val="0"/>
          <w:color w:val="000000"/>
          <w:sz w:val="22"/>
        </w:rPr>
        <w:t>deaf ear to their petition.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 to enter this Colony and return. Will they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the plague germs and spread the dread disease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of the Transvaal? The Government evidently seem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not. In their opinion, there must be something very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British Indian refugees in Natal that renders them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susceptible to plague than any other class of people. Really,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altogether too far, and unheard of in a British Colony.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embargo is political, it would be simple honest to make the confession,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tell the British Indian refugees in Natal that they need not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to return to the Transvaal. Such a reply, if very unjust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petitioners, would at any rate be honest and remove the extreme sus-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pense under which the poor refugees are at present labouring. 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claim to return to their homes, they have a right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certain as to their position, one way or the other,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trust that the Transvaal Government would see their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definite and decisive reply so that they would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>they 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20-8-1903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PERMITS AND NON-REFUGEES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the plague embargo, we might once more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 restrictions that are imposed about the granting of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 refugees throughout South Africa and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non-refugee Indians The granting of 70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 week to </w:t>
      </w:r>
      <w:r>
        <w:rPr>
          <w:rFonts w:ascii="Times" w:hAnsi="Times" w:eastAsia="Times"/>
          <w:b w:val="0"/>
          <w:i/>
          <w:color w:val="000000"/>
          <w:sz w:val="22"/>
        </w:rPr>
        <w:t>bona 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is altogether inadequate.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informed the Legislative Assembly, there be a iv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applications still undisposed of from applicants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This does not take into account hundreds of Indians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India and have not been able to return to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reason or other. We Ail to understand the reason for preventing </w:t>
      </w:r>
      <w:r>
        <w:rPr>
          <w:rFonts w:ascii="Times" w:hAnsi="Times" w:eastAsia="Times"/>
          <w:b w:val="0"/>
          <w:i w:val="0"/>
          <w:color w:val="000000"/>
          <w:sz w:val="22"/>
        </w:rPr>
        <w:t>the refugees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except in dribblets. That they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the Colony is not disputed. If the only reason,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not allowed to return at once, be that of fear of congestion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many Indians unable to support themselves entering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undoubtedly a very fair objection, but there is a remedy,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very safe one, against any such evil. Every refugee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reliable security that, on his entry into the Transvaal,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be able to find suitable residence but that he has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support him in case of need. Then there need be no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 or starvation. The prohibition against non-refugees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in our opinion, very unjust It means serious inconvenience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and others who may require assistants, salesmen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servants. And it is exceedingly unfair to the refugees themselves,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deprived of earning in the Transvaal a certain livelihood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offered to them. We do not contend for one moment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newcomers should be allowed to enter the Transvaal unrestricted,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think that those who have actual employment offered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allowed to join such employment, without any hindrance.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hope that the Transvaal Government will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this matter also their sympathetic consideration.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20-8-1903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0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INDIAN TRADE LICENCES IN THE TRANSVAAL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1903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Milner’s dispatch, dated May 11 and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Colonies, has been received by this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mail. The Indian community is grateful to His Excellency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he has shown for them and regard for their feelings.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however, statements therein which require correction.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been made on the persistent assertions of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the White League. His Excellency says in his despatch: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we had to deal merely with the Asiatic population as it existed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war, it might have been possible to remain passive until a new law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framed to the satisfaction of His Majesty’s Government But,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many newcomers constantly pouring in and applying for licences to trade,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the European population protesting with ever-increasing vehemence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the indiscriminate granting of such licences and against the neglect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to enforce the law which restricts Asiatics to locations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specially set apart for their residence, it became impossible to persist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complete inaction.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submitted that the Asiatic population even at the present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smaller than it was before the war. The registration law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enforced, and the result has been to show that there are not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Indians at present in the Colony. The official report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shows that there were at least 15,000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Colony prior to the war. Both these statements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official. Moreover, stringent “permit” regulations prevent any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refugees from entering the Transvaal.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correct to say that the enforcement of the law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owing to “so many newcomers constantly pouring 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applying for licences to trade”. Moreover, the Bazaar Notice deals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with applicants for new licences but with all, whether they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prior to the war or not, subject to reservations made therein.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Government declined to issue licences to non-refugees,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nothing to complain about, but as it is, the whole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directed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 His Excellency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are anxious, however, to do so (enforce the law)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manner most considerate to the Indians already settled in the country, and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respect for vested interests, even where these have been allowed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spring up contrary to law.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has already been said in a previous letter, as well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submitted to His Excellency, vested interests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in the sense here understood. Hundreds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whotraded before the war contrary to law (that is, without licences)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notice to remove to Locations at the end of the year, 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dislocation of Indian businesses. Moreover, all the partners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single firm are not allowed licences, but only one of them who </w:t>
      </w:r>
      <w:r>
        <w:rPr>
          <w:rFonts w:ascii="Times" w:hAnsi="Times" w:eastAsia="Times"/>
          <w:b w:val="0"/>
          <w:i w:val="0"/>
          <w:color w:val="000000"/>
          <w:sz w:val="22"/>
        </w:rPr>
        <w:t>happens fortunately to be in the country and anticipate his other 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ners. Nor are they allowed to remove their trade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different districts. Nor are the licences transferable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person to another, a prohibition which completely deprives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of the value of his goodwill. Thus, it will be seen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Indian trader must ultimately remove his business to the Location.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says (in answer to the complaint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laws are being more rigorously enforced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regime than under the Boer regime):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It (Government) is providing in every town special quarters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Asiatics may reside, and in the selection of these quarters, it is doing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 to choose sites not only healthy but affording reasonable opportunities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trade.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It has declared its intention not to disturb Asiatics who had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themselves in business before the war,. but to renew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licences. Under the old Government, all these men were under notice to quit.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It proposes to exempt Asiatics of a superior class from all special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first, it is hardly a relief that Locations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in every town, for it is against the establishment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very successfully protested under the old regime.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exception, therefore, of a few towns, the late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did not dare lay out any Locations. Now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selected sites for nearly twenty townships.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of healthy sites affording reasonable opportunities for trade,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any information, it is difficult to say much,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known is not very reassuring. In spite of the protests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Indians, the existing Location at Barberton is to be removed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Transvaal Governor”, June 8,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and though the distance is not very great, it is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what a great loss the traders of the Location must suffer by </w:t>
      </w:r>
      <w:r>
        <w:rPr>
          <w:rFonts w:ascii="Times" w:hAnsi="Times" w:eastAsia="Times"/>
          <w:b w:val="0"/>
          <w:i w:val="0"/>
          <w:color w:val="000000"/>
          <w:sz w:val="22"/>
        </w:rPr>
        <w:t>reason of the removal.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second, under the Boer regime, and in spite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non-declaration of intention not to disturb vested rights,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of British Agents protected them all up to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hostilities. The notices to quit were then considered not to be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on which they were written (for all the Indian traders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notice for several years, and yet they were never enforced).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an attempt was made, a protest was sent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relief was instantaneous.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third, if the exemption was of the nature contemplated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Milner, namely, “from all special legislation”,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be of considerable advantage, but the Bazaar Notice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any such view. It merely grants exemption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residence. The humour of the situation lies in the fact that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if they would live in towns after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get special exemption and prove to the authorities that</w:t>
      </w:r>
      <w:r>
        <w:rPr>
          <w:rFonts w:ascii="Times" w:hAnsi="Times" w:eastAsia="Times"/>
          <w:b w:val="0"/>
          <w:i w:val="0"/>
          <w:color w:val="000000"/>
          <w:sz w:val="22"/>
        </w:rPr>
        <w:t>“they are in the habit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using soap”, and that “they do not sleep on </w:t>
      </w:r>
      <w:r>
        <w:rPr>
          <w:rFonts w:ascii="Times" w:hAnsi="Times" w:eastAsia="Times"/>
          <w:b w:val="0"/>
          <w:i w:val="0"/>
          <w:color w:val="000000"/>
          <w:sz w:val="22"/>
        </w:rPr>
        <w:t>the floor”, and so on. But Indians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servant class are, by law,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reside in towns without any special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there-under, for the section of the law reads: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shall have the right to appoint special streets, wards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as their residence. This provision shall not apply to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with their masters.” Hundreds of Indian servants, therefore,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thousands, (for they are very much appreciated as domestic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servants), may live in towns without having to make any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exemption, but a handful of well-to-do, respectable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reside in towns with out having to undergo the indignity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offensive examination. No such exemption was necessary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old regime because compulsory segregation was never adopted.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statement, therefore, made by the British Indians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anti-Asiatic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are being enforced with a rigour never before known, </w:t>
      </w:r>
      <w:r>
        <w:rPr>
          <w:rFonts w:ascii="Times" w:hAnsi="Times" w:eastAsia="Times"/>
          <w:b w:val="0"/>
          <w:i w:val="0"/>
          <w:color w:val="000000"/>
          <w:sz w:val="22"/>
        </w:rPr>
        <w:t>is literally true.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charge of insanitation based on an extract from Dr. </w:t>
      </w:r>
      <w:r>
        <w:rPr>
          <w:rFonts w:ascii="Times" w:hAnsi="Times" w:eastAsia="Times"/>
          <w:b w:val="0"/>
          <w:i w:val="0"/>
          <w:color w:val="000000"/>
          <w:sz w:val="22"/>
        </w:rPr>
        <w:t>Porter’s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the enclosed article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for </w:t>
      </w:r>
      <w:r>
        <w:rPr>
          <w:rFonts w:ascii="Times" w:hAnsi="Times" w:eastAsia="Times"/>
          <w:b w:val="0"/>
          <w:i w:val="0"/>
          <w:color w:val="000000"/>
          <w:sz w:val="22"/>
        </w:rPr>
        <w:t>itself. If prejudiced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were made against British Indians prior </w:t>
      </w:r>
      <w:r>
        <w:rPr>
          <w:rFonts w:ascii="Times" w:hAnsi="Times" w:eastAsia="Times"/>
          <w:b w:val="0"/>
          <w:i w:val="0"/>
          <w:color w:val="000000"/>
          <w:sz w:val="22"/>
        </w:rPr>
        <w:t>to the war, statements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unsupported by facts,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are still labouring under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prejudice. The evidence of 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Porter falls undoubtedly under the same</w:t>
      </w:r>
      <w:r>
        <w:rPr>
          <w:rFonts w:ascii="Times" w:hAnsi="Times" w:eastAsia="Times"/>
          <w:b w:val="0"/>
          <w:i w:val="0"/>
          <w:color w:val="000000"/>
          <w:sz w:val="22"/>
        </w:rPr>
        <w:t>category.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to another matter, the British Indian Mahomedans at </w:t>
      </w:r>
      <w:r>
        <w:rPr>
          <w:rFonts w:ascii="Times" w:hAnsi="Times" w:eastAsia="Times"/>
          <w:b w:val="0"/>
          <w:i w:val="0"/>
          <w:color w:val="000000"/>
          <w:sz w:val="22"/>
        </w:rPr>
        <w:t>Pretoria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a piece of property for the purpose of erecting a </w:t>
      </w:r>
      <w:r>
        <w:rPr>
          <w:rFonts w:ascii="Times" w:hAnsi="Times" w:eastAsia="Times"/>
          <w:b w:val="0"/>
          <w:i w:val="0"/>
          <w:color w:val="000000"/>
          <w:sz w:val="22"/>
        </w:rPr>
        <w:t>mosque in Pretoria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fifteen years ago. This property still remains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name of the seller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Boer law prohibiting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ownership of land by Asiatics outside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or streets set apart by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Several representations were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the British Agents </w:t>
      </w:r>
      <w:r>
        <w:rPr>
          <w:rFonts w:ascii="Times" w:hAnsi="Times" w:eastAsia="Times"/>
          <w:b w:val="0"/>
          <w:i w:val="0"/>
          <w:color w:val="000000"/>
          <w:sz w:val="22"/>
        </w:rPr>
        <w:t>prior to the war, and on the eve of it, Sir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Conyngham Green assured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 that, if war broke out, there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transfer after its conclusion. In spite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representations, the Government has refused at present to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>land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the names of the trustees. A letter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by Mr. Hajee Habib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Mahomedan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seller is a very old man and,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event of his unfortunately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before the transfer is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may arise meaning loss of property which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to the British Indian Mahomedans in Pretoria.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has been experienced in Johannesburg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Mosque, but here the need is not so great, as the seller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same position as the seller at Pretoria. It is, therefore,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Chamberlain will be pleased to induce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>grant the transfer.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PETITION TO CHAMBERLAIN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URBAN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OSEPH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HAMBERLAIN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AJESTY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 OF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TATE  FOR  THE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OLONIES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ETITION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NDERSIGNED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EPRESENTING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RITISH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ESIDING IN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OLONY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HEWETH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HAT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humbly venture to approach His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with reference to the Immigration Restriction Bill passed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August 1,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present session of the Legislative Assembly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of Natal.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while accepting the principle of the Bill,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liberty of protesting against certain clauses thereof, and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both Houses, but, unfortunately for your Petitioners,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objections raised by them were entertained by either </w:t>
      </w:r>
      <w:r>
        <w:rPr>
          <w:rFonts w:ascii="Times" w:hAnsi="Times" w:eastAsia="Times"/>
          <w:b w:val="0"/>
          <w:i w:val="0"/>
          <w:color w:val="000000"/>
          <w:sz w:val="22"/>
        </w:rPr>
        <w:t>House.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has, therefore, become incumbent upon your Petitioners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you, fully trusting that you will be pleased to secure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the relief requested in the memorials above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all that could be said on behalf of your Petitioners is stated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memorial presented to the Honourable the Legislative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venture to attach hereto a copy thereof, and request </w:t>
      </w:r>
      <w:r>
        <w:rPr>
          <w:rFonts w:ascii="Times" w:hAnsi="Times" w:eastAsia="Times"/>
          <w:b w:val="0"/>
          <w:i w:val="0"/>
          <w:color w:val="000000"/>
          <w:sz w:val="22"/>
        </w:rPr>
        <w:t>your kind consideration of same.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 would not trouble you with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but would add that, in their humble opinion, the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the memorial is exceedingly reasonable;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Bill is an experiment, your Petitioners think that a tentative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your Petitioners’ suggestions could not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>disadvantage to the European Colonists.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Petitioners, therefore, humbly pray that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graciously pleased to advise His Majesty to withhold the Royal Assent </w:t>
      </w:r>
      <w:r>
        <w:rPr>
          <w:rFonts w:ascii="Times" w:hAnsi="Times" w:eastAsia="Times"/>
          <w:b w:val="0"/>
          <w:i w:val="0"/>
          <w:color w:val="000000"/>
          <w:sz w:val="22"/>
        </w:rPr>
        <w:t>or to grant such other relief as may be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Petitioners shall,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for ever pray.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Enclosure in Despatch 370 of 18-12-03 from the Governor of Natal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Principal Secretary of State for the Colonies.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 a. 179, Volume 227, Despatch 370.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PREJUDICES DIE HARD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indebted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Correspondent at Johannesburg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Telegraph,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position of the British Indians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which </w:t>
      </w:r>
      <w:r>
        <w:rPr>
          <w:rFonts w:ascii="Times" w:hAnsi="Times" w:eastAsia="Times"/>
          <w:b w:val="0"/>
          <w:i w:val="0"/>
          <w:color w:val="000000"/>
          <w:sz w:val="22"/>
        </w:rPr>
        <w:t>we reproduce elsewhere. Although the letter is rather an old one,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“Immigration Bill”, June 23, 1903 and “Petition to Natal Council”, July </w:t>
      </w:r>
      <w:r>
        <w:rPr>
          <w:rFonts w:ascii="Times" w:hAnsi="Times" w:eastAsia="Times"/>
          <w:b w:val="0"/>
          <w:i w:val="0"/>
          <w:color w:val="000000"/>
          <w:sz w:val="18"/>
        </w:rPr>
        <w:t>11, 1903.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us pleasure to bring it to the notice of our readers, as it shews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others regard the position of the British Indians. The letter shews,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truth of the saying that “prejudices die hard”.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Mr. Ellerthorpe, the accomplished 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Telegraph,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sure that he would not knowingly do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anybody—much less the British Indians. However,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his resume, he has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been guided by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>fallacy about British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Special Correspondent says: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Indians, on the other hand, in attacking the Government, very 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overstated their case. Put shortly, they charged the British Government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perfidy. In 1885, they said, you protested against the action of the 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you asserted our right as British subjects to full privileges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immigration, residence and trade. Now you turn round and apply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tyrannical laws yourselves. This would be an unanswerable argument, were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accurate. But it is not accurate. In the course of the correspondence,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Ripon and Sir Edward Stanhope, as Colonial Secretaries, assented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modification of Article 14 of the Convention. The Transvaal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 to modify it on sanitary grounds, and to this the British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assented. In the reference to the Chief Justice of the Free State, the 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expressly conceded the point as to residence in locations,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asked for the right of trading outside native bazaars, and Mr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Chamberlain, to whom the Indians specially appealed, writing in 1885, says: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‘To make friendly representations to the South African Republic as to 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traders, and possibly, to invite that Government to consider whether,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its legal position has been made good, it would not be wise to review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from a new point of view and decide whether it would not be better,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interests of its own burghers, to treat the Indians more generously,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 itself from even the appearance of countenancing a trade jealousy which, 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some reasons to believe, does not emanate from the governing class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Republic.’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 in  these statements, there is more than one inaccuracy,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 great pity that in the modern rush people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as  it is necessary  their statements  before 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and given to the world. With the  best  intentions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do injustice, statements  made  in influential  papers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Telegraph,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not borne out by facts, are  calculated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irreparable injury in  many cases. So far as  we are aware, never,  in </w:t>
      </w:r>
      <w:r>
        <w:rPr>
          <w:rFonts w:ascii="Times" w:hAnsi="Times" w:eastAsia="Times"/>
          <w:b w:val="0"/>
          <w:i w:val="0"/>
          <w:color w:val="000000"/>
          <w:sz w:val="22"/>
        </w:rPr>
        <w:t>a single instance, have the British Indians  (we mean, representative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Indians)  overstated their case. In  fact, those  who have  at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 the question  have often  admitted the  extreme  moderation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British Indians. They can have nothing to gain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and a great deal to lose. That the British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is now enforcing the laws of the old Republic,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protested vigorously up to the commencement of the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fact which is beyond dispute, and while the quotation from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despatch is correctly given, it does not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attitude of Her late Majesty’s Government on the question.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despatch states is that the legal relations were closed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given by the Chief Justice of the late Orange Free State,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on, Mr. Chamberlain “reserves to himself the right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representations to the Boer Government, and to ask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reconsider the decision from a fresh point of view”. Nor is this all.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Blue-book on South African Affairs are published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telegrams dated after Mr. Chamberlain’s despatch, protesting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enforcement of the law, and asking the Boer Government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 leniently. In the submission to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Orange Free State made on behalf of Her late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the interpretation of Law 3 of 1885naturally states that: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British Indians be allowed to reside in some quarters which,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reasons, may be assigned to them”, and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on the part of the British Indians in conflict with that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is the fact, and what has been repeatedly submitted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British Indians is that, although the Law 3 of 1885,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amended in 1886, so far as the legal position was concerned,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British Government, they continued to bring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upon the late Boer Government, with the result that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remained a dead letter until after British occupation. The 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made by the British Indians is, not that the Law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British Government, but that,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acceptance, it was never enforced owing to the protests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Agents from time to time. Whether, therefore,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on the statute-book or not, it did not matter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so long as the protecting arm of the British Agents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them immunity from it. Such being the case, the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is now enforcing the very Law against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protested so effectively is literally true. It should also be borne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a careful reading of the whole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Governments on the subject would show conclusively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itself was assented to under a misapprehension.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alleged overstatement of their case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Indians.</w:t>
      </w:r>
    </w:p>
    <w:p>
      <w:pPr>
        <w:autoSpaceDN w:val="0"/>
        <w:tabs>
          <w:tab w:pos="550" w:val="left"/>
          <w:tab w:pos="2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made by the Special Correspondent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treatment of the problem, unfortunately, also betray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judgment. Contrary to all evidence, he condemns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and hawkers, and sees nothing wrong in the relegation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population to the Locations, and brings forward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of the proposal the oft-refuted charge of insanitation.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fallen into the error of thinking that the new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(namely, the Bazaar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apply only to future immigrants,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that at present immigration of non-refugee Indians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prohibited, and that with reference to licences,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held them before the war will have renewals granted to them.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whole of the article is interesting reading,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evidently is not unsympathetic; and if we have not brought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remarks that he has made at the commencement of 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laid stress on what we consider to be inaccurate statements,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 because the fair remarks will speak for themselves,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inaccuracies need always to be corrected, especially when they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journals which are read by tens of thousands of people,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of questions is often accepted as gospel truth.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LORD MILNER’S DESPATCH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enabled to print in full, in this issue,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to Mr. Chamberlain. The telegram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we have remarked, has reference to Lord Milner’s despatch.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document of very great interest and also, to some extent,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the British Indians in South Africa. It shews at once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fear and what they are to expect from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Transvaal. That His Excellency is actuated by great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excellent motives is evidenced throughout the despatch,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good ground for complaint, the cause is not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 himself, but those who have placed facts before him—perhaps, </w:t>
      </w:r>
      <w:r>
        <w:rPr>
          <w:rFonts w:ascii="Times" w:hAnsi="Times" w:eastAsia="Times"/>
          <w:b w:val="0"/>
          <w:i w:val="0"/>
          <w:color w:val="000000"/>
          <w:sz w:val="22"/>
        </w:rPr>
        <w:t>not even those latter because they, amid the overwork of office,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enclosure to “British Indians in South Africa ‘‘, April 12,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place before His Excellency correct facts. 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to draw His Excellency’s attention to such facts.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(the Government) are anxious, however, to do so (that is, enforce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legislation) in a manner most considerate to the Indians already settled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with the greatest respect for vested interests, </w:t>
      </w:r>
      <w:r>
        <w:rPr>
          <w:rFonts w:ascii="Times" w:hAnsi="Times" w:eastAsia="Times"/>
          <w:b w:val="0"/>
          <w:i/>
          <w:color w:val="000000"/>
          <w:sz w:val="18"/>
        </w:rPr>
        <w:t>even where these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have been allowed to spring up contrary to law.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pointed out that this is not warranted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Notice, for those who were trading prior to hostilities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and, therefore, contrary to law, are under notice to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>Locations at the end of the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says further: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some cases, no doubt, laws which were either obsolete or wholly bad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simply repealed where no inconvenience was likely to arise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 would  be  interesting to  know what  laws  these  are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repealed. His Excellency goes on: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we had to deal merely with the Asiatic population as it existed before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war, it might have been possible to remain passive until a new law could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framed to the satisfaction of His Majesty’s Government, but with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newcomers constantly pouring in and applying for licences to trade. . 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became impossible to persist in the policy of complete inaction.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again, we venture to point out that no newcomers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allowed to enter the Colony with the exception perhaps,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stages, of a handful who could be counted on one’s fingers.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have so far merely asked for bare justice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traders, and have protested against the refusal to grant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The “policy of complete inaction”, therefore, could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have been maintained until further legislation was passed,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£3 tax, in the light of this statement of Lord </w:t>
      </w:r>
      <w:r>
        <w:rPr>
          <w:rFonts w:ascii="Times" w:hAnsi="Times" w:eastAsia="Times"/>
          <w:b w:val="0"/>
          <w:i w:val="0"/>
          <w:color w:val="000000"/>
          <w:sz w:val="22"/>
        </w:rPr>
        <w:t>Milner’s, is evidently not justified, if not uncalled for.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have no wish to subject respectable British Indians or </w:t>
      </w:r>
      <w:r>
        <w:rPr>
          <w:rFonts w:ascii="Times" w:hAnsi="Times" w:eastAsia="Times"/>
          <w:b w:val="0"/>
          <w:i w:val="0"/>
          <w:color w:val="000000"/>
          <w:sz w:val="22"/>
        </w:rPr>
        <w:t>civilized Asiatics generally to any disabilities,” says His Excellency.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thank His Excellency for isolating British Indians from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Asiatics, and recognising their status as British subjects.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in dealing with the telegram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respectable or otherwise, are at present labouring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fullest disabilities common to the Asiatics, except that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be exempted as to residence, and that alone.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Lord Milner proceeds: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first place we shall see whether, when the sites of the proposed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quarters have been marked out, the opposition of the Asiatics to reside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them will be maintained.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know the feeling of our countrymen correctly,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 opposition will taper down so long as the 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keeps it alive and smarting. We are not surprised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having made use of Dr. Porter’s fanciful description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Location in Johannesburg. We would, however, refer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to the reports of Dr. Marais, Dr. Johnston, and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have made statements contrary to Dr. Porter’s,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Officer of Health though he is, we think that the opinions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we have referred to are entitled to greater weight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of their greater and more mature experience.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MORE LIGHT ON THE INDIAN QUESTION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has sent a long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a Parliamentary Paper issued by the Colonial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position of the Indian question in the Transvaal.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copy it in another part of this issue. We are aware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difficultto comment upon State documents when we have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only a very imperfect summary, but as it may be some time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 itself arrives in South Africa, and as the question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 is of very great importance, on the presumption that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fair summary of the document in question, we propose to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remarks thereon. According to it, in “three most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respects” a consideration is said to have been shown to Asiatics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Notice, which the late Government did not show, namely, “that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Locations are being selected in healthy localities and affording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opportunities for trade”,“that the Asiatics,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themselves in business before the war,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disturbed”; and “that exemption will be granted to those of a </w:t>
      </w:r>
      <w:r>
        <w:rPr>
          <w:rFonts w:ascii="Times" w:hAnsi="Times" w:eastAsia="Times"/>
          <w:b w:val="0"/>
          <w:i w:val="0"/>
          <w:color w:val="000000"/>
          <w:sz w:val="22"/>
        </w:rPr>
        <w:t>superior class from all special legislation”.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reference to the first, we do not propose to deal at present,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“Evidence against Lord Milner’s Charge of Insanitation”, 13-8-1903.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we do not know the sites for the various Locations.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second and the third statements,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misleading. According to the Bazaar Notice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given thereon, we know positively that licenses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only to those who held them on the outbreak of hostilities,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those who had established business before war if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also possess licenses. This makes a very great difference.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British Indians traded on the strength of tenders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licenses which were never granted to them, and this with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Boer Government. These will now, under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>Notice, be prevented from exercising trading rights. As to the exemp-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the Bazaar Notice merely contemplates it regarding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residence alone. It does not free Asiatics of a superior class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special legislation. It comes, therefore, to this: that, after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 concedes to the Indians nothing they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before the war, for they were never compelled to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Locations. Not a single Indian had any difficulty in trading,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compulsion as to residence, there was naturally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exemption.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anticipates no difficulty with reference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which is to be on lines similar to those followed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Colony and Natal. Here there is complete agreement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Indians. Not that the Indians consider it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necessary that such restrictive legislation should be passed,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reluctantly compelled to accept the inevitable, and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co-operation with the Government so long as special and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are not imposed on them on the ground of racial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distinction. We join His Excellency in the hope that the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restriction to Bazaars will be satisfactorily settled,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only one solution: Take off the hateful compulsion.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decent accessible sites. Invite Indians to co-operate with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that a large number would, of their own accord, gravitate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sites. Anyhow, it is an experiment worth trying. No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required for the purpose and the question will solve itself.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A CRUEL WRONG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elsewhere the letter addressed by Mr. Hajee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Habib, of Pretoria, to the Transvaal Government,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 Mosque. Our readers may remember that the property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elegant mosque at Pretoria is situated was bought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congregation about fifteen years ago.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piece of property now. The British Indians,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was purchased, approached the then Government for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to have it transferred in the names of the trustees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mosque, but the Republican Government returned a disappointing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They thereupon approached the British Government,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success. Before the outbreak of the war, the only hope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Conyngham Green could hold out was that, if war did break out,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difficulty in the transfer being granted to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Government. And yet, strange to say,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 the Government has declined to authorise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fer. It is true that the Colonial Secretary offers to receive it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on behalf of the congregation; but the property being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religious use, according to the tenets of their religion,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accept the offer. Such, we believe, is the position. The proposal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Mr. Hajee Habib, that the portion on which the mosque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situated should be declared by the Government to be a ward or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Indians may hold land, is very reasonable,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meet the case, but we understand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to grant the request. The position is undoubtedly serious,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Mahomedan community, which has a right to have its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respected equally with the others, may one of these days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property slipping out of its hands, and have to remain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worship. It is a pretty outlook for people living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flag, which takes under its protecting fold all the religions.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well ask, what are the Indians coming to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Transvaal? Is the British Constitution going to be revised at Pretoria? </w:t>
      </w:r>
      <w:r>
        <w:rPr>
          <w:rFonts w:ascii="Times" w:hAnsi="Times" w:eastAsia="Times"/>
          <w:b w:val="0"/>
          <w:i w:val="0"/>
          <w:color w:val="000000"/>
          <w:sz w:val="22"/>
        </w:rPr>
        <w:t>Or will justice ultimately triumph?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THE PRECIOUS EXEMPTION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the form that is to be filled in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is granted to Asiatics under Clause 4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No. 356 of this year, known as the Bazaar Notice.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questions to be answered, some of which are harmless,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humorous, and some are offensive in the highest degree.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exemption is granted, the applicant has to say: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he employs? Whether they are Asiatics? What is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latrines? Do any persons. sleep in his shop, if any?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sleep in the dwelling rooms? Are the day rooms distinct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rooms? Do the inmates sleep on the floor? Do the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soap? etc. We wonder whether ordinary cleanliness, separation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rooms and night rooms, prohibition to sleep in shops,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latrines and such other matters are to be dispensed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Asiatics are forced into Locations? If the enquiry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nature is only necessary when an exemption is to be granted,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 the Government suppose either that the inmates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will live in an ideal state, rendering supervision unnecessary,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they will be allowed to wallow in dirt and filth if they choose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One simple question suggests itself to us, namely,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ever considered the Law 3 of 1885,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that Asiatics, if they are servants, are free to reside in towns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exemption whatsoever, and without having to satisfy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as to whether they use any soap and whether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washing and bathing or not? We quote the Section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itself. It says: “Government shall have the right to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streets, wards and locations as their residence.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This provision </w:t>
      </w:r>
      <w:r>
        <w:rPr>
          <w:rFonts w:ascii="Times" w:hAnsi="Times" w:eastAsia="Times"/>
          <w:b w:val="0"/>
          <w:i/>
          <w:color w:val="000000"/>
          <w:sz w:val="22"/>
        </w:rPr>
        <w:t>shall not apply to servants living with their masters.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this, that Asiatic servants need not undergo the indignity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answer the questions, but those whom Government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to be respectable have to pass the examination and satisfy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officers before they can receive the certificate. And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which His Excellency Lord Milner has laid so much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 his despatch to Mr. Chamberlain. We know that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>has construed the exemption clause in a much wider sense not warran-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by the Notice itself. Is it, then, any wonder if our countrymen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persist in saying that the Transvaal legislation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Asiatics has never before been enforced so rigorously as now?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no self-respecting British Indian would so far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to fill in the form for the sake of the privilege of living </w:t>
      </w:r>
      <w:r>
        <w:rPr>
          <w:rFonts w:ascii="Times" w:hAnsi="Times" w:eastAsia="Times"/>
          <w:b w:val="0"/>
          <w:i w:val="0"/>
          <w:color w:val="000000"/>
          <w:sz w:val="22"/>
        </w:rPr>
        <w:t>within town limits.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27-8-1903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LORD SALISBURY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death of Lord Salisbury, the British Empire has lost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 who was loved and respected in the Empire and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it. The late Lord Salisbury’s life is an object lesson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Empire—in uprightness, industry, and all that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in this life. His, moreover, is an example to be treasured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rich men in any land. To history, however,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bestremembered as one of the greatest Foreign Secretaries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Victorian era. And it was his masterly grasp of the situation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realisation of the greatness of the Empire which cut out for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position among the continental nations. Lord Salisbury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opportunist, and to him, politics were not a matter of gain.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cared little for popular applause, and spoke out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whether it came from his own party or the Opposition.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Cranborne, when he was Secretary of State for India,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call a spade a spade, and this was the view he gave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poverty of India: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injury is exaggerated in the case of India where so much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revenue is exported without a direct equivalent. As India must be bled,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lancet should be directed to the parts where the blood is congested, or, at least,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sufficient, not to those already feeble for the want of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has become historical, and has been quoted from </w:t>
      </w:r>
      <w:r>
        <w:rPr>
          <w:rFonts w:ascii="Times" w:hAnsi="Times" w:eastAsia="Times"/>
          <w:b w:val="0"/>
          <w:i w:val="0"/>
          <w:color w:val="000000"/>
          <w:sz w:val="22"/>
        </w:rPr>
        <w:t>many a platform. As to policy, he said: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keep peace, and to push on the public works—that is in brief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that we have to follow. If we can increase the immense means she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(India) possesses for the production of commodities—if we can draw forth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enormous elements of prosperity that lie in the richness of her soil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teeming millions of her population—if we can impress upon the neighbouring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Powers (whether they lie outside her borders or are included in her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dominions)—if we can impress upon them that her rulers have renounced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 the policy of annexation and territorial aggrandisement, which formerly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1830-1903: twice Prime Minister of Britain.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 distrust and caused disturbance all round; if we do these things, and if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spread to all the populations there under our charge the blessings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civilization and English government, if we can give them the 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will enable them to appreciate those blessings and to take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spreading them and in making them effectual—if these things can be done,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this present method of repose and of apparent stagnation will be put to </w:t>
      </w:r>
      <w:r>
        <w:rPr>
          <w:rFonts w:ascii="Times" w:hAnsi="Times" w:eastAsia="Times"/>
          <w:b w:val="0"/>
          <w:i w:val="0"/>
          <w:color w:val="000000"/>
          <w:sz w:val="18"/>
        </w:rPr>
        <w:t>the best use it possibly can be put to . . .We can only be assured that if we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best use of our present opportunities—if we push to the utmost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the moral and material, improvement of that vast territory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teeming nations that people it, we shall have placed our Empire upon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foundations that cannot be shaken.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as showing the frankness of his disposition,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his speech, taken from the great work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Mr. Dadabhai </w:t>
      </w:r>
      <w:r>
        <w:rPr>
          <w:rFonts w:ascii="Times" w:hAnsi="Times" w:eastAsia="Times"/>
          <w:b w:val="0"/>
          <w:i w:val="0"/>
          <w:color w:val="000000"/>
          <w:sz w:val="22"/>
        </w:rPr>
        <w:t>Naoroji, is very apt: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concurrence of opinion of those who know India best is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well-governed small Native States are in the highest degree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advantageous to the development of the political and moral condition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India.... The British Government has never been guilty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and illegality of Native Sovereigns. But it has faults of its own,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though they are far more guiltless in intention, are more terrible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effect. Its tendency to routine, its listless, heavy heedlessness, sometimes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of its elaborate organisation, a fear of responsibility, an extreme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centralisation; all these results, traceable to causes for which no man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culpable, produce an amount of inefficiency which, when reinforced by natural </w:t>
      </w:r>
      <w:r>
        <w:rPr>
          <w:rFonts w:ascii="Times" w:hAnsi="Times" w:eastAsia="Times"/>
          <w:b w:val="0"/>
          <w:i w:val="0"/>
          <w:color w:val="000000"/>
          <w:sz w:val="18"/>
        </w:rPr>
        <w:t>causes and circumstances, created a terrible amount of misery.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frankness guided the noble man during the critical </w:t>
      </w:r>
      <w:r>
        <w:rPr>
          <w:rFonts w:ascii="Times" w:hAnsi="Times" w:eastAsia="Times"/>
          <w:b w:val="0"/>
          <w:i w:val="0"/>
          <w:color w:val="000000"/>
          <w:sz w:val="22"/>
        </w:rPr>
        <w:t>period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Boer War. When disaster followed disaster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initial stage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conflict, he, of all the statesmen in Great </w:t>
      </w:r>
      <w:r>
        <w:rPr>
          <w:rFonts w:ascii="Times" w:hAnsi="Times" w:eastAsia="Times"/>
          <w:b w:val="0"/>
          <w:i w:val="0"/>
          <w:color w:val="000000"/>
          <w:sz w:val="22"/>
        </w:rPr>
        <w:t>Britain, was ready and willing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the disasters were </w:t>
      </w:r>
      <w:r>
        <w:rPr>
          <w:rFonts w:ascii="Times" w:hAnsi="Times" w:eastAsia="Times"/>
          <w:b w:val="0"/>
          <w:i w:val="0"/>
          <w:color w:val="000000"/>
          <w:sz w:val="22"/>
        </w:rPr>
        <w:t>undoubtedly due to mistakes, drawing, 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time,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>parallels and showing that in the initial stages of almost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the British had been engaged in, they had committed serious </w:t>
      </w:r>
      <w:r>
        <w:rPr>
          <w:rFonts w:ascii="Times" w:hAnsi="Times" w:eastAsia="Times"/>
          <w:b w:val="0"/>
          <w:i w:val="0"/>
          <w:color w:val="000000"/>
          <w:sz w:val="22"/>
        </w:rPr>
        <w:t>blunders.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July 20, 1900, he even stated that: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very desirable that the treatment of India should be generous and </w:t>
      </w:r>
      <w:r>
        <w:rPr>
          <w:rFonts w:ascii="Times" w:hAnsi="Times" w:eastAsia="Times"/>
          <w:b w:val="0"/>
          <w:i w:val="0"/>
          <w:color w:val="000000"/>
          <w:sz w:val="18"/>
        </w:rPr>
        <w:t>liberal,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because, as one reason, the mass of the people of that country were </w:t>
      </w:r>
      <w:r>
        <w:rPr>
          <w:rFonts w:ascii="Times" w:hAnsi="Times" w:eastAsia="Times"/>
          <w:b w:val="0"/>
          <w:i w:val="0"/>
          <w:color w:val="000000"/>
          <w:sz w:val="18"/>
        </w:rPr>
        <w:t>much more</w:t>
      </w:r>
      <w:r>
        <w:rPr>
          <w:rFonts w:ascii="Times" w:hAnsi="Times" w:eastAsia="Times"/>
          <w:b w:val="0"/>
          <w:i w:val="0"/>
          <w:color w:val="000000"/>
          <w:sz w:val="18"/>
        </w:rPr>
        <w:t>struggling and suffering than the mass of the people here.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Poverty and Un-British Rule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1901.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Salisbury, again, it was who, at the risk of losing </w:t>
      </w:r>
      <w:r>
        <w:rPr>
          <w:rFonts w:ascii="Times" w:hAnsi="Times" w:eastAsia="Times"/>
          <w:b w:val="0"/>
          <w:i w:val="0"/>
          <w:color w:val="000000"/>
          <w:sz w:val="22"/>
        </w:rPr>
        <w:t>popularity, did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hesitate, on the very platform of the Propagation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Gospel Society 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Chinese expedition, to utter </w:t>
      </w:r>
      <w:r>
        <w:rPr>
          <w:rFonts w:ascii="Times" w:hAnsi="Times" w:eastAsia="Times"/>
          <w:b w:val="0"/>
          <w:i w:val="0"/>
          <w:color w:val="000000"/>
          <w:sz w:val="22"/>
        </w:rPr>
        <w:t>some disagreeable though wholesome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truths. Before his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>audience, with reference to the missionary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China, His </w:t>
      </w:r>
      <w:r>
        <w:rPr>
          <w:rFonts w:ascii="Times" w:hAnsi="Times" w:eastAsia="Times"/>
          <w:b w:val="0"/>
          <w:i w:val="0"/>
          <w:color w:val="000000"/>
          <w:sz w:val="22"/>
        </w:rPr>
        <w:t>Lordship, true Christian gentleman that he was, reminded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 that, as they had fallen from the advice of Christ, and </w:t>
      </w:r>
      <w:r>
        <w:rPr>
          <w:rFonts w:ascii="Times" w:hAnsi="Times" w:eastAsia="Times"/>
          <w:b w:val="0"/>
          <w:i w:val="0"/>
          <w:color w:val="000000"/>
          <w:sz w:val="22"/>
        </w:rPr>
        <w:t>instead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meekly suffering hardships, and even death if necessary, in </w:t>
      </w:r>
      <w:r>
        <w:rPr>
          <w:rFonts w:ascii="Times" w:hAnsi="Times" w:eastAsia="Times"/>
          <w:b w:val="0"/>
          <w:i w:val="0"/>
          <w:color w:val="000000"/>
          <w:sz w:val="22"/>
        </w:rPr>
        <w:t>pursuit of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calling, asked for the assistance of temporal power in </w:t>
      </w:r>
      <w:r>
        <w:rPr>
          <w:rFonts w:ascii="Times" w:hAnsi="Times" w:eastAsia="Times"/>
          <w:b w:val="0"/>
          <w:i w:val="0"/>
          <w:color w:val="000000"/>
          <w:sz w:val="22"/>
        </w:rPr>
        <w:t>carrying on their work,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duty to temper their zeal with </w:t>
      </w:r>
      <w:r>
        <w:rPr>
          <w:rFonts w:ascii="Times" w:hAnsi="Times" w:eastAsia="Times"/>
          <w:b w:val="0"/>
          <w:i w:val="0"/>
          <w:color w:val="000000"/>
          <w:sz w:val="22"/>
        </w:rPr>
        <w:t>prudence, so as not to compromise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 false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countries they represented.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information of our readers, we give elsewhere an extract 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Lordship’s address at the above-mentioned meeting, which </w:t>
      </w:r>
      <w:r>
        <w:rPr>
          <w:rFonts w:ascii="Times" w:hAnsi="Times" w:eastAsia="Times"/>
          <w:b w:val="0"/>
          <w:i w:val="0"/>
          <w:color w:val="000000"/>
          <w:sz w:val="22"/>
        </w:rPr>
        <w:t>shows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and the depth and the breadth of his nobility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purity of motives.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great and good patriot the British Empire has lost,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 w:val="0"/>
          <w:color w:val="000000"/>
          <w:sz w:val="22"/>
        </w:rPr>
        <w:t>whose loss it mourns.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AN UNRIGHTEOUS COMPACT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Mr. Chamberlain’s speech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question of Indian labour. There occurs in </w:t>
      </w:r>
      <w:r>
        <w:rPr>
          <w:rFonts w:ascii="Times" w:hAnsi="Times" w:eastAsia="Times"/>
          <w:b w:val="0"/>
          <w:i w:val="0"/>
          <w:color w:val="000000"/>
          <w:sz w:val="22"/>
        </w:rPr>
        <w:t>that speech the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most ominous passage: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Now, in order that the development may proceed at the greatest possible  rate,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</w:t>
      </w:r>
      <w:r>
        <w:rPr>
          <w:rFonts w:ascii="Times" w:hAnsi="Times" w:eastAsia="Times"/>
          <w:b w:val="0"/>
          <w:i w:val="0"/>
          <w:color w:val="000000"/>
          <w:sz w:val="18"/>
        </w:rPr>
        <w:t>Milner applied to me and said: ‘We are thinking of employing coolies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railway.</w:t>
      </w:r>
      <w:r>
        <w:rPr>
          <w:rFonts w:ascii="Times" w:hAnsi="Times" w:eastAsia="Times"/>
          <w:b w:val="0"/>
          <w:i w:val="0"/>
          <w:color w:val="000000"/>
          <w:sz w:val="18"/>
        </w:rPr>
        <w:t>Will  you represent to  the Indian Government our desire in 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and use your</w:t>
      </w:r>
      <w:r>
        <w:rPr>
          <w:rFonts w:ascii="Times" w:hAnsi="Times" w:eastAsia="Times"/>
          <w:b w:val="0"/>
          <w:i w:val="0"/>
          <w:color w:val="000000"/>
          <w:sz w:val="18"/>
        </w:rPr>
        <w:t>influence to induce their assent?’ It was assent to 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proposal which the Indian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had already accepted in the case 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Natal—namely, that  the coolies  should </w:t>
      </w:r>
      <w:r>
        <w:rPr>
          <w:rFonts w:ascii="Times" w:hAnsi="Times" w:eastAsia="Times"/>
          <w:b w:val="0"/>
          <w:i w:val="0"/>
          <w:color w:val="000000"/>
          <w:sz w:val="18"/>
        </w:rPr>
        <w:t>come for a given period, and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indentures should  expire in India, that the balance of</w:t>
      </w:r>
      <w:r>
        <w:rPr>
          <w:rFonts w:ascii="Times" w:hAnsi="Times" w:eastAsia="Times"/>
          <w:b w:val="0"/>
          <w:i w:val="0"/>
          <w:color w:val="000000"/>
          <w:sz w:val="18"/>
        </w:rPr>
        <w:t>their pay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them in India, so that they would not be permanent</w:t>
      </w:r>
      <w:r>
        <w:rPr>
          <w:rFonts w:ascii="Times" w:hAnsi="Times" w:eastAsia="Times"/>
          <w:b w:val="0"/>
          <w:i w:val="0"/>
          <w:color w:val="000000"/>
          <w:sz w:val="18"/>
        </w:rPr>
        <w:t>residents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South African sub-continent, but would return to their native country</w:t>
      </w:r>
      <w:r>
        <w:rPr>
          <w:rFonts w:ascii="Times" w:hAnsi="Times" w:eastAsia="Times"/>
          <w:b w:val="0"/>
          <w:i w:val="0"/>
          <w:color w:val="000000"/>
          <w:sz w:val="18"/>
        </w:rPr>
        <w:t>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savings in their pockets. It was believed by the Indian Government to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</w:t>
      </w:r>
      <w:r>
        <w:rPr>
          <w:rFonts w:ascii="Times" w:hAnsi="Times" w:eastAsia="Times"/>
          <w:b w:val="0"/>
          <w:i w:val="0"/>
          <w:color w:val="000000"/>
          <w:sz w:val="18"/>
        </w:rPr>
        <w:t>best way to secure labour for the sugar estates and other</w:t>
      </w:r>
      <w:r>
        <w:rPr>
          <w:rFonts w:ascii="Times" w:hAnsi="Times" w:eastAsia="Times"/>
          <w:b w:val="0"/>
          <w:i w:val="0"/>
          <w:color w:val="000000"/>
          <w:sz w:val="18"/>
        </w:rPr>
        <w:t>work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inducing a permanent population of Asiatics. That agreement had been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assented to by both sides.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only hope that either Mr. Chamberlain has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90" w:val="left"/>
          <w:tab w:pos="1830" w:val="left"/>
          <w:tab w:pos="2430" w:val="left"/>
          <w:tab w:pos="2910" w:val="left"/>
          <w:tab w:pos="3490" w:val="left"/>
          <w:tab w:pos="4430" w:val="left"/>
          <w:tab w:pos="5590" w:val="left"/>
          <w:tab w:pos="63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misreported,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 when he made the statement above quoted.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 deputation on behalf of the Natal Government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that it has returned, but we have not been made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their mission. No statement has been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 to the effect that the principle of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repatriation, such as has been referred to by Mr. Chamberlain,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accepted by the Indian Government; and yet;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wehave quoted is as clear as it possibly could be, that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completion of their indentures, the indentured men must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to ensure their return, a most effective method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adopted—namely, that the balance of their pay is to be given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And it is under such terms that “the development”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is to proceed “at the greatest possible rate”, if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would grant to the Transvaal what it is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Natal! All we can say, with due respect to Mr. Chamberlain,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that, if the statement is correct, the poor Indian labourer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for the benefit of the Colony, and that a form of modified slavery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revived in South Africa in this twentieth century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of the British Government and in the name of a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any amount of blood and treasure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of slaves. The partnership into which the employers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 and the employees are to enter in the Transvaal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what is known as a leonine partnership, in which one party gets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and the other party bears all the burdens. The 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gentlemen of the White Leagues in the Transvaal have taken.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indeed, in the light of these facts, command admiration.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understood, and is certainly in harmony with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greater extent than the proposal made by Lord Milner; for,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on the part of the White Leaguers to admit into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Eastern races cannot by any means be placed on a par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exploitation of Indian labour without giving the Indians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settlement. In the one case, the refusal is unjust merely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Imperial standpoint; and if South Africa were not British,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cavil at the position taken up by the Europeans in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exclusion of any but themselves from a participation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advantages that are offered in this sub-continent to settlers.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as to importation of labour under the. restrictions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unjust without regard to the Imperial standpoint. It is unjust, that is </w:t>
      </w:r>
      <w:r>
        <w:rPr>
          <w:rFonts w:ascii="Times" w:hAnsi="Times" w:eastAsia="Times"/>
          <w:b w:val="0"/>
          <w:i w:val="0"/>
          <w:color w:val="000000"/>
          <w:sz w:val="22"/>
        </w:rPr>
        <w:t>to say, under any circumstances; while the one is merely an outrage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the Imperial instinct, the other is an outrage on the instinct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humanity, and in the words of the late Right Honourable Harry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Escombe, we cannot “think that it ought to be compulsory on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to go to any part of the world, save for a crime for which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transported”, and we do not know that the Indian has committed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crime, unless the inheritance from his ancestors by him of the colour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his skin is a crime in British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TRANSVAAL LICENCES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point in Lord Milner’s despatch published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number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which requires special attention.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war, and since the declaration of peace, a large number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temporary licences were issued to newcomers. These licences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renewed until December 31st 1903, but the holders have been warned that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date they will be required to remove to streets or bazaars selected for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has been pointed out before, that none of the licences </w:t>
      </w:r>
      <w:r>
        <w:rPr>
          <w:rFonts w:ascii="Times" w:hAnsi="Times" w:eastAsia="Times"/>
          <w:b w:val="0"/>
          <w:i w:val="0"/>
          <w:color w:val="000000"/>
          <w:sz w:val="22"/>
        </w:rPr>
        <w:t>were issued as “temporary licences”, nor were they issued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“newcomers”. Neither during the war nor since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have any newcomers been able to either enter the Transvaal,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rate, to secure licences to trade. It is capable of being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slightest difficulty that those who were granted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and, before war, engaged in trade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or other in the Transvaal. The British officers, who granted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attached absolutely no conditions either verbally or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were all granted in the usual manner—that is, up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last year. It was only when agitation against the British Indians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about the time of Mr. Chamberlain’s arrival that the Magistrates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give notices that such licences would not be renewed,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fact that the Government has overridden all such notices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renewals up to the 31st of December next shews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question were not in possession of temporary licences.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however, as it may, the question is a most serious 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immediately affected. In many cases, we understand,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licence-holders, believing in the perfect security of their rights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Government,. have built at considerable expense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stores, imported very largely from home manufacturers, and formed </w:t>
      </w:r>
      <w:r>
        <w:rPr>
          <w:rFonts w:ascii="Times" w:hAnsi="Times" w:eastAsia="Times"/>
          <w:b w:val="0"/>
          <w:i w:val="0"/>
          <w:color w:val="000000"/>
          <w:sz w:val="22"/>
        </w:rPr>
        <w:t>good connections. To expect them to remove to Locations or Bazaars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the year would practically spell ruin for them;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 question of removing an established business from one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 the same street, a mere. novice in mercantile affairs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say that the removal would involve a great deal of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therefore, the Bazaars become an established institution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and whether new applicants are granted licences or 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irrespective of the fact of new legislation removing the existing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Lord Milner as un-British, the assurance to these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that their licences are perfectly safe is very desirable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necessary. Two things stand out most prominently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Bazaar Notice. One is about these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licences, and the other about the distinction between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 held licences prior to war and those who traded prior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without any licences. The existing Indian licences are divisible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three parts, namely, (first) those Indians, who although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traders before war, have been granted licences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districts in which they did not trade before war which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temporary licences; (second) those refugees who traded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 without licences, but with the knowledge of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the same district in which they are now trading,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(third) those British Indians who held licences prior to war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now. It is only with reference to the third class that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guarantees security in unequivocal terms. The other two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labouring under very great uncertainty.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their licences in respect of their present positions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same, no matter to what class they may belong, because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possession of licences. Moreover, while, so far as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the matter is of very small importance to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of life and death to the traders themselves. These facts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to the notice of Mr. Chamberlain at Pretoria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pooh-poohed the idea that under the British Government the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could ever be disturbed. We, therefore,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or on the strength of promise made by the Secretary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Colonies, think that these men who may be counted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 have a right to expect an assurance of perfect safety,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 hope that the Government will be pleased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relief in the matter.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INDIAN LABOUR AND MAURITIUS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island of Mauritius has always been cited in South Africa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disadvantage of the Indian. The superficial critics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declare that the Indians have ruined it, forgetting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owes its present position to Indian enterprise, and that, but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it would very probably have been a howling wilderness.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unable to point to a time when, without the Indian, the island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better condition. The following is the uncourted testimony to the </w:t>
      </w:r>
      <w:r>
        <w:rPr>
          <w:rFonts w:ascii="Times" w:hAnsi="Times" w:eastAsia="Times"/>
          <w:b w:val="0"/>
          <w:i w:val="0"/>
          <w:color w:val="000000"/>
          <w:sz w:val="22"/>
        </w:rPr>
        <w:t>worth of the patient Indian toiler in that island:</w:t>
      </w:r>
    </w:p>
    <w:p>
      <w:pPr>
        <w:autoSpaceDN w:val="0"/>
        <w:autoSpaceDE w:val="0"/>
        <w:widowControl/>
        <w:spacing w:line="240" w:lineRule="exact" w:before="68" w:after="0"/>
        <w:ind w:left="8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South Africans may note, says the </w:t>
      </w:r>
      <w:r>
        <w:rPr>
          <w:rFonts w:ascii="Times" w:hAnsi="Times" w:eastAsia="Times"/>
          <w:b w:val="0"/>
          <w:i/>
          <w:color w:val="000000"/>
          <w:sz w:val="18"/>
        </w:rPr>
        <w:t>Times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the remarks of Lord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Stanmore at the meeting of the Credit Foncier of Mauritius. Last year,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Mauritius had the misfortune of passing through the very worst crisis 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remembered there. The cattle plague finally deprived most estates of the bulk,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not the whole, of their draught animals and that at a time when they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wanted for the crop which was then being gathered in. But Lord Stanmore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says this catastrophe strikingly showed how admirable a labour force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Mauritius possesses in its Indian coolies. They cheerfully and readily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undertook work ordinarily done only by oxen and mules, and without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stipulating for advantages which, had they demanded them, it would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 to refuse.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 NATAL’S PRIDE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 has honoured itself in honouring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Right Honourable Harry Escombe. The unveiling of the statue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deceased statesman in the Town Gardens on Saturday last,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 and co-worker, Sir John Robinson, does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memory of the great man. Although there were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for the British Indians to complain of his attitude,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said of him that he did anything in the justice of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fully believe. For the man who could risk his position,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popularity, for the sake of what he believed to be the truth (we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to the attitude, up to the day of his death, on the Bar problem)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Attorney-General Escombe supported Gandhiji’s enrolment as an advocate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Natal Supreme Court in 1894, despite opposition by the Law Society on grounds </w:t>
      </w:r>
      <w:r>
        <w:rPr>
          <w:rFonts w:ascii="Times" w:hAnsi="Times" w:eastAsia="Times"/>
          <w:b w:val="0"/>
          <w:i w:val="0"/>
          <w:color w:val="000000"/>
          <w:sz w:val="18"/>
        </w:rPr>
        <w:t>of colour.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teeth of practically united opposition of the whole Colony,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man who would do anything against his firm convictions.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years, on the Indian question, the Right Honourable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modified his views, and, if we quote an instance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recorded in the newspapers, we do so in order to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 and the magnanimity of the great man. Three hours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died, he expressed his regret that, when he passed his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measures, he did not know the Indian community as he knew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hoped that time would remove any inconvenience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suffer owing to the legislation. Among his kindnesses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community, the generous manner in which he gave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 and a treat to the Leaders of the Natal Indian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Ambulance Corps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always occupy a first place, and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cannot be too grateful. He addressed the Leaders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terms which were his last public utterance:</w:t>
      </w:r>
    </w:p>
    <w:p>
      <w:pPr>
        <w:autoSpaceDN w:val="0"/>
        <w:autoSpaceDE w:val="0"/>
        <w:widowControl/>
        <w:spacing w:line="240" w:lineRule="exact" w:before="8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Escombe  said  he thanked them for paying him the marked personal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 of asking him to address a few words of farewell before they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the front. They would carry  with  them  not only the good wishes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present,but  of all  the people in Natal, and in the Queen’s great Empire.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was not the least interesting of the many episodes of this remarkable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war. The meeting showed the willingness and the resolve of theIndian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Natal to do what they could to promote the unity and the solidarity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Empire, and they, claiming rights in Natal, recognised in what they were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their obligations to the country. And they were going to occupy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honourable a position as those who were doing the fighting, because if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none to look after the wounded, war would be much more horrible than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was. War was sad enough, but there were things worse than war. It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place when a country was invaded, but war would be much more horrible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it not for all that was done to minimise those horrors, and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which they could take an honourable part. War was uncertain,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 where the British Empire was concerned—a war in which that Empire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part could have but one end. There might be incidents, but the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but one, and the conclusion would bring about a better state of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South Africa—under one flag! At a time not far, some of them had hoped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unify South Africa—without disturbing the autonomy of the States—in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federation under the flag of Britain, but when Natal was once invaded,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hopes had to yield to different conclusions altogether, and now things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which made it impossible for them to do otherwise than bring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of South Africa into the Empire. And it could not be forgotten that the 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Ambulance Corps”, December 13, 1899.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in Natal—who had been treated with more or less injustice—had sunk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grievances, and claimed to be part of the Empire and to share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responsibilities. They took with them the hearty good wishes of those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knew what was taking place that day, and the knowledge of what they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doing would help to bring closer together the different classes of 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Majesty’s subjects throughout the whole Empire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BOKSBURG LOCATION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appear from the proceedings of the Boksburg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Board, the gentlemen there are still active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present Indian Location. Evidently, Captain Colley,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who has only lately returned from Europe,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the drastic proposals of the Board, but it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he will be able to do justice single-handed. The main chance,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retaining the present Location is still dependent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Government. Justice is absolutely on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of the Location, and we can only hope that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taken up a consistent attitude, will not abandon it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pressure of the members of the Health Board. May we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appeal to the sense of fair play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Board? We have suggested a British solution to them. They allege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nearness of the Location to the town is a source of danger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the community. Assuming that the fear is justifiable,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lies in their own hands, but it does not consist in removing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As Dr. Johnston would say, ‘the removal could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 the danger’. The remedy, therefore, consists in putting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in thorough sanitary condition, and preserving it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condition, if it is  not so at present. If the inhabitants of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themselves the culprits, the law could be relentlessly enforced,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a few prosecutions would do a far greater amount of good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agitation for removal of the site, and then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residents of the Location without sufficient sanitary control.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3-9-1903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LETTER TO DADABHAI NAOROJI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6528,</w:t>
      </w:r>
    </w:p>
    <w:p>
      <w:pPr>
        <w:autoSpaceDN w:val="0"/>
        <w:autoSpaceDE w:val="0"/>
        <w:widowControl/>
        <w:spacing w:line="244" w:lineRule="exact" w:before="22" w:after="0"/>
        <w:ind w:left="47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7,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ONOURABLE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ADABHAI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AOROJI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ASHINGTON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72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NERLEY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 </w:t>
      </w:r>
      <w:r>
        <w:rPr>
          <w:rFonts w:ascii="Times" w:hAnsi="Times" w:eastAsia="Times"/>
          <w:b w:val="0"/>
          <w:i w:val="0"/>
          <w:color w:val="000000"/>
          <w:sz w:val="20"/>
        </w:rPr>
        <w:t>S. E.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SIR,</w:t>
      </w:r>
    </w:p>
    <w:p>
      <w:pPr>
        <w:autoSpaceDN w:val="0"/>
        <w:tabs>
          <w:tab w:pos="550" w:val="left"/>
          <w:tab w:pos="37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posted to-day, you will notice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Mr. Chamberlain’s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recollect that a Commission went to India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Natal Government last year with a view to induce Lord Curzon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the compulsory repatriation of indentured Indians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their indentures. The Commission has returned, but no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has been yet made by the Natal Government. Mr. Chamber-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lain’s speech, however, would go to show that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principle of compulsion in a most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manner—that is to say—a portion of the wages of the indentured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paid them on their return to India. This will be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temporary slavery, and we, in South Africa, feel it so strongly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stipulation should not be agreed to even in exchange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of more rights to free Indian settlers in Natal. The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licences and other matters affecting free Indians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carried on independently of the question of indentured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that, if the free Indians are not guaranteed fair treatment,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immigration may be withdrawn entirely. But to give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liberties of indentured Indians who may be brought to Natal,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a better treatment of free Indians, would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immoral, and would never be acceptable to the latter. It is to be hoped,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a continued protest will be made against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compulsory repatriation. From Mr. Chamberlain’s statement,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appear that the thing is already done. The Natal Government,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18"/>
        </w:rPr>
        <w:t>2-10-1903, with some verbal changes, as</w:t>
      </w:r>
      <w:r>
        <w:rPr>
          <w:rFonts w:ascii="Times" w:hAnsi="Times" w:eastAsia="Times"/>
          <w:b w:val="0"/>
          <w:i w:val="0"/>
          <w:color w:val="000000"/>
          <w:sz w:val="18"/>
        </w:rPr>
        <w:t>“From a Correspondent”.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on the Transvaal Labour question was made in the House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3-9-1903.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quite reticent and, therefore, there is just a hope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>all, Mr. Chamberlain has made a mistake in making the announce-</w:t>
      </w:r>
      <w:r>
        <w:rPr>
          <w:rFonts w:ascii="Times" w:hAnsi="Times" w:eastAsia="Times"/>
          <w:b w:val="0"/>
          <w:i w:val="0"/>
          <w:color w:val="000000"/>
          <w:sz w:val="22"/>
        </w:rPr>
        <w:t>ment he has done.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about licences (Dealers’) in Natal has been revived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direct result of Lord Milner’s Notice. Natal has naturally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bolder, and, in view of the coming new year, the situation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>very acute.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Newcastle, as you will notice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licence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ideally good premises has been refused to a British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licences in Durban have been refused simply because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change of premises, not that they were new licences.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Nazar would probably be writing to you from Durban, but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history of the Dealers’ Licenses Act from the very commence-</w:t>
      </w:r>
      <w:r>
        <w:rPr>
          <w:rFonts w:ascii="Times" w:hAnsi="Times" w:eastAsia="Times"/>
          <w:b w:val="0"/>
          <w:i w:val="0"/>
          <w:color w:val="000000"/>
          <w:sz w:val="22"/>
        </w:rPr>
        <w:t>ment, I thought I might deal with it also.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the position is just as it is described in the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 that was sent some time ago. It is high time that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was made regarding the existing Indian licences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congestion regarding permits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was </w:t>
      </w:r>
      <w:r>
        <w:rPr>
          <w:rFonts w:ascii="Times" w:hAnsi="Times" w:eastAsia="Times"/>
          <w:b w:val="0"/>
          <w:i w:val="0"/>
          <w:color w:val="000000"/>
          <w:sz w:val="22"/>
        </w:rPr>
        <w:t>removed.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2852.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THE DEALERS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LICENSES ACT REDIVIVUS: I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curious coincidence that the Durban Town Council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its former vigour in suppressing Indian licences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 the Newcastle Town Council. It has, sitting as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Appeal, confirmed the decision of the Licensing Officer who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refuse a renewal of four Indian licences in respect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premises, as to which we might say, in passing, there was no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sanitary standpoint. Mr. Robinson, who acted as counsel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appellants, hinted that the Licensing Officer had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previously from the Town Council to refuse renewals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licences for new premises and, in spite of the denial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Council, we venture to think that there was some truth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Robinson’s statement. Diplomatic denials are not unknown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and the Town Council’s repudiation, to our mind, smacks </w:t>
      </w:r>
      <w:r>
        <w:rPr>
          <w:rFonts w:ascii="Times" w:hAnsi="Times" w:eastAsia="Times"/>
          <w:b w:val="0"/>
          <w:i w:val="0"/>
          <w:color w:val="000000"/>
          <w:sz w:val="22"/>
        </w:rPr>
        <w:t>more of diplomacy than anything else. However, it is not with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phase, painful though it is to us, that we are concerned, but it is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grim struggle that is being again forced on the Indian community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its terrible earnestness which touches most deeply the life of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mercantile portion.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Chamberlain, when he was at a distance of thousands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miles, and had not seen South Africa, was able to secure relief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Indians in the Colony. We refer to the circular that was 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round to the different municipalities by the Government at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suggestion, to the effect that although they had been given arbitrary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powers, they were expected, on pain of being deprived thereof, to use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in a reasonable and gentle manner, and that, in no case, if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wished to retain those powers, were they to touch vested interest.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thought that the circular had done id work,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issued, the Congress had done well to remind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that the remedy provided by him was a stop-gap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by no means insured protection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for all time. The fear has been more than realised,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witness a revival of the root-and-branch policy that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by the Town Councils throughout the Colony,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themselves in possession of the extraordinary authority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by the Act in question; and, if we were to seek for the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renewed activity of the Town Councils, it is to be found in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when he paid his memorable visit to South Africa,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Lord Milner. Probably, the Colonists had never expected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find him so yielding as he was found to be as to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principles of the British Constitution. Since his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England, also, he has been himself unwilling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policy in South Africa, even when it has been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British traditions. Lord Milner has strengthened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thus gained by the Colonists as to their powers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Notice, and they have really come to the conclusion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Locations and restrictions of licences to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can be sanctioned and approved of in a Crown Colony,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so in a self-governing Colony like Natal.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the enforcement of de Dealers’ Licenses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vigour, and this is probably only the beginning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existence on the part of the British Indian in Natal;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justified in our forecast, then we may truly say that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Indians, who expected bread out of Mr. Chamberlain’s visit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Africa, have got stones instead.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FROM SLAVE TO COLLEGE PRESIDENT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 has said somewhere that England owes her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not to her warriors, but to her one great national act,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the emancipation of slaves.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very strikingly realised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life-story of Booker Washington. Mr. Rolland has contributed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article to the latest number of </w:t>
      </w:r>
      <w:r>
        <w:rPr>
          <w:rFonts w:ascii="Times" w:hAnsi="Times" w:eastAsia="Times"/>
          <w:b w:val="0"/>
          <w:i/>
          <w:color w:val="000000"/>
          <w:sz w:val="22"/>
        </w:rPr>
        <w:t>East and West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Booker 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Washington, which is worth bringing to the attention of our readers.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Booker, as he was known when yet a slave, was born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1858, the exact date being unknown to him. “His lot,” says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Rolland, “was the average one. He did not fall under the tyranny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those brutes so forcibly depicted in Mrs. Beecher Stowe’s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novel. . . . Yet even those masters who were kind to their slaves,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like inferior beings—a kind of useful cattle which had to be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if they were to work well, and which had no need of comforts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unable to appreciate.” When freedom for the slaves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proclaimed, Mr. Booker’s family left the plantations and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He had a very great desire, illiterate though he was, to learn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himself. He, therefore, set about learning the rudiments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language, and attended a night-school. In his uphill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mental progress, he was helped by many white patrons of 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among whom was General Armstrong who had served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War. “He was,” proceeds Mr. Rolland, “a sort of apostle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his life to the coloured races, whose needs he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and who founded in 1868 in Virginia the Hampton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and Agricultural Institute to train young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negro and (Red) Indian races to become teachers among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people.” Our hero longed to receive his education at the Institute;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accepted service in a military officer’s house, and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saved some money started for Hampton. The distance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was nearly five hundred miles. “The difficulties of the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still further increased by his being a coloured man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received at the same hotel as white people. More than once,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sleep out of doors, and to work all day in order to get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eat, but he never hesitated. At last, he reached Hampton.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was so wretched and disreputable that the gates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closed against him if the matron of the establishment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thought he might be useful as a servant. Thus, he got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>to stay. He was able to pay for his board and teaching by fulfilling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of doorkeeper, room cleaner and man-of-all-work, Washington,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manifold occupations did not prevent him from assiduous attention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classes.” It was not likely that such marvellous industry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sympathetic notice of General Armstrong, who bestowed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attention on him, with the result that Mr. Booker came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Institute as one of the most brilliant students. Having imbibed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himself which enabled him to take a broader view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fight poverty and all difficulties, he thought that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devote his life than being instrumental in imparting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his fellow-countrymen. With such a laudable aim,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a small school, first at Malden, then at Washington, until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called back to Hampton to occupy the post of teacher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of the Institute. Being himself a negro, he had some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American Indians, but by his gentleness and prudence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succeeded in disarming all opposition to himself. This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laid the foundation of what is now an ideal college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Tuskegee. He realised that “the one thing needed by negroes,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was to learn how to work to advantage in the trades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handicrafts; how to be better farmers; how to be more thrifty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lives; how to resist the money-lenders’ inducements to mortgage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crops before they were made”. With this resolution, he set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Tuskegee, and began his teaching in 1881 in a shanty. He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like many pioneers, not only to found a school but to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to it. His idea about combining industrial education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 merely, as might be well imagined, was not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enthusiastically. He, therefore, travelled from place to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lecturing to the people on the advantage of his system. In his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reform, he found Miss Olivia Davidson to be a worthy helper,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he afterwards married. The result was that the support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as to the number of the pupils soon outgrew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humble school building. But Booker, who by this time had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Washington to his name, was equal to the occasion. He borrowed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purchased a plantation of a hundred acres. Here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him of putting into practice his theory of industrial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His students were, therefore, set to work, and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 was built. The clay was dug by them, and the bricks,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burnt by them. The Tuskegee College has now forty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beautiful library, a gift from Mr. Andrew Carnegie, on an estate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2,000 acres, besides fifteen cottages belonging to it. It represents a </w:t>
      </w:r>
      <w:r>
        <w:rPr>
          <w:rFonts w:ascii="Times" w:hAnsi="Times" w:eastAsia="Times"/>
          <w:b w:val="0"/>
          <w:i w:val="0"/>
          <w:color w:val="000000"/>
          <w:sz w:val="22"/>
        </w:rPr>
        <w:t>value of £100,000, the annual cost is £ 16,000, the number of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1,100; the cost of each student is £ 10 per year, board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partly in money, partly in labour—£ 40 suffices to complete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years’ course, while £ 200 provides a permanent scholarship.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number of donations from great philanthrophists and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from all kinds of people have every year added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of the College, and a grant of 25,000 acres of land in Alabama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given by the Government of the United States in 1898.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come from twenty different States and territories.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eighty-six instructors in the college and twenty-six different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taught, every student, man or woman, having to learn a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his or her studies in the class-room. The men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printing, carpentering, bricklaying (in which they have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that they turn out a hundred thousand bricks of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a month), and various agricultural processes. The women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sewing, dressmaking, cooking, ironing, and all about dairy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poultry, horticulture, which is now a special feature at Tuskegee,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thousand pear trees being grown on the farm. They have a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garden which they have planned and made themselves. 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a cold farm house, doing the carpentry work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keep an account of the expenses incurred in raising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realised from the sale of all vegetables. A nurse-training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has lately been established, and there is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Kindergarten in the College. A savings bank has been founded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grounds, and a school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Office recognised by the State and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to the Government.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is also issued every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is the work done by Mr. Booker T. Washington, single-</w:t>
      </w:r>
      <w:r>
        <w:rPr>
          <w:rFonts w:ascii="Times" w:hAnsi="Times" w:eastAsia="Times"/>
          <w:b w:val="0"/>
          <w:i w:val="0"/>
          <w:color w:val="000000"/>
          <w:sz w:val="22"/>
        </w:rPr>
        <w:t>handed,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enormous odds, without a glorious past to look </w:t>
      </w:r>
      <w:r>
        <w:rPr>
          <w:rFonts w:ascii="Times" w:hAnsi="Times" w:eastAsia="Times"/>
          <w:b w:val="0"/>
          <w:i w:val="0"/>
          <w:color w:val="000000"/>
          <w:sz w:val="22"/>
        </w:rPr>
        <w:t>back upon as an incentive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more ancient nations can boast of. </w:t>
      </w:r>
      <w:r>
        <w:rPr>
          <w:rFonts w:ascii="Times" w:hAnsi="Times" w:eastAsia="Times"/>
          <w:b w:val="0"/>
          <w:i w:val="0"/>
          <w:color w:val="000000"/>
          <w:sz w:val="22"/>
        </w:rPr>
        <w:t>His influence at present is so great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that he is liked by all, </w:t>
      </w:r>
      <w:r>
        <w:rPr>
          <w:rFonts w:ascii="Times" w:hAnsi="Times" w:eastAsia="Times"/>
          <w:b w:val="0"/>
          <w:i w:val="0"/>
          <w:color w:val="000000"/>
          <w:sz w:val="22"/>
        </w:rPr>
        <w:t>both black and white. We read some time ago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President of the United States invited him to the White</w:t>
      </w:r>
      <w:r>
        <w:rPr>
          <w:rFonts w:ascii="Times" w:hAnsi="Times" w:eastAsia="Times"/>
          <w:b w:val="0"/>
          <w:i w:val="0"/>
          <w:color w:val="000000"/>
          <w:sz w:val="22"/>
        </w:rPr>
        <w:t>House—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“an unprecedented event—a revolution in the States where,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ago, no white man would have touched the hand of a negro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thinking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defiled by this contact”. Harvard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>has honoured him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Master of Arts. In travelling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Europe, he has drawn crowds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appreciative audiences. A </w:t>
      </w:r>
      <w:r>
        <w:rPr>
          <w:rFonts w:ascii="Times" w:hAnsi="Times" w:eastAsia="Times"/>
          <w:b w:val="0"/>
          <w:i w:val="0"/>
          <w:color w:val="000000"/>
          <w:sz w:val="22"/>
        </w:rPr>
        <w:t>life such as this teaches a lesson to all of us. If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honours, the honours have been well earned, after patient toil and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suffering. Mr. Washington might hate chosen another career in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 might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shone perhaps better in the estimation of some, but he </w:t>
      </w:r>
      <w:r>
        <w:rPr>
          <w:rFonts w:ascii="Times" w:hAnsi="Times" w:eastAsia="Times"/>
          <w:b w:val="0"/>
          <w:i w:val="0"/>
          <w:color w:val="000000"/>
          <w:sz w:val="22"/>
        </w:rPr>
        <w:t>chose first of all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his people, to qualify them for the great task </w:t>
      </w:r>
      <w:r>
        <w:rPr>
          <w:rFonts w:ascii="Times" w:hAnsi="Times" w:eastAsia="Times"/>
          <w:b w:val="0"/>
          <w:i w:val="0"/>
          <w:color w:val="000000"/>
          <w:sz w:val="22"/>
        </w:rPr>
        <w:t>lying before them.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he has raised his own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>also immeasurably, and set to them,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indeed to all of us who care to </w:t>
      </w:r>
      <w:r>
        <w:rPr>
          <w:rFonts w:ascii="Times" w:hAnsi="Times" w:eastAsia="Times"/>
          <w:b w:val="0"/>
          <w:i w:val="0"/>
          <w:color w:val="000000"/>
          <w:sz w:val="22"/>
        </w:rPr>
        <w:t>study his life, an example worthy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followed. One word to our </w:t>
      </w:r>
      <w:r>
        <w:rPr>
          <w:rFonts w:ascii="Times" w:hAnsi="Times" w:eastAsia="Times"/>
          <w:b w:val="0"/>
          <w:i w:val="0"/>
          <w:color w:val="000000"/>
          <w:sz w:val="22"/>
        </w:rPr>
        <w:t>own countrymen, and we have done. We have in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men who have devoted their lives to the service of their country,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make bold to say that the life of our hero would perhaps rank </w:t>
      </w:r>
      <w:r>
        <w:rPr>
          <w:rFonts w:ascii="Times" w:hAnsi="Times" w:eastAsia="Times"/>
          <w:b w:val="0"/>
          <w:i w:val="0"/>
          <w:color w:val="000000"/>
          <w:sz w:val="22"/>
        </w:rPr>
        <w:t>higher than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any British Indian, for the simple reason that we </w:t>
      </w:r>
      <w:r>
        <w:rPr>
          <w:rFonts w:ascii="Times" w:hAnsi="Times" w:eastAsia="Times"/>
          <w:b w:val="0"/>
          <w:i w:val="0"/>
          <w:color w:val="000000"/>
          <w:sz w:val="22"/>
        </w:rPr>
        <w:t>have a very great past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an ancient civilization. What, therefore, may </w:t>
      </w:r>
      <w:r>
        <w:rPr>
          <w:rFonts w:ascii="Times" w:hAnsi="Times" w:eastAsia="Times"/>
          <w:b w:val="0"/>
          <w:i w:val="0"/>
          <w:color w:val="000000"/>
          <w:sz w:val="22"/>
        </w:rPr>
        <w:t>be and is undoubtedly natural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is a very great merit in Booker </w:t>
      </w:r>
      <w:r>
        <w:rPr>
          <w:rFonts w:ascii="Times" w:hAnsi="Times" w:eastAsia="Times"/>
          <w:b w:val="0"/>
          <w:i w:val="0"/>
          <w:color w:val="000000"/>
          <w:sz w:val="22"/>
        </w:rPr>
        <w:t>Washington. Be that, however, as it may,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of lives like </w:t>
      </w:r>
      <w:r>
        <w:rPr>
          <w:rFonts w:ascii="Times" w:hAnsi="Times" w:eastAsia="Times"/>
          <w:b w:val="0"/>
          <w:i w:val="0"/>
          <w:color w:val="000000"/>
          <w:sz w:val="22"/>
        </w:rPr>
        <w:t>this cannot fail to do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INDENTURED LABOUR</w:t>
      </w:r>
    </w:p>
    <w:p>
      <w:pPr>
        <w:autoSpaceDN w:val="0"/>
        <w:autoSpaceDE w:val="0"/>
        <w:widowControl/>
        <w:spacing w:line="26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 reply to  the question put  by the Honourable Mr. Jameson </w:t>
      </w:r>
      <w:r>
        <w:rPr>
          <w:rFonts w:ascii="Times" w:hAnsi="Times" w:eastAsia="Times"/>
          <w:b w:val="0"/>
          <w:i w:val="0"/>
          <w:color w:val="000000"/>
          <w:sz w:val="22"/>
        </w:rPr>
        <w:t>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Council,  the  Prime Minister has informed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of the compulsory repatriation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 Indians,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confidential, cannot be published,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is still going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Governments. This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goes to  show that 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have. not yet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 to the compulsion clause. If so, Mr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Chamberlain’s remarks,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printed in last week’s issue, are premature,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insufficient information. At the same time, there no doubt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Government have at least lent a willing ear to the proposal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theNatal delegates. We can only hope that the public opinion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in England, would make it impossible to sanction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insertion in the indentures of a clause which is admittedly unjust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unfair. Better by far, said the late Mr. Saunders, to stop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than to take what you can out. of the poor men,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them away.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autoSpaceDE w:val="0"/>
        <w:widowControl/>
        <w:spacing w:line="240" w:lineRule="exact" w:before="1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of the Immigration Commission.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154. ORANGE RIVER COLONY</w:t>
      </w:r>
    </w:p>
    <w:p>
      <w:pPr>
        <w:autoSpaceDN w:val="0"/>
        <w:autoSpaceDE w:val="0"/>
        <w:widowControl/>
        <w:spacing w:line="260" w:lineRule="exact" w:before="7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Francis Lazarus, described as “an Indian born in Durban,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aged 27 years”, has applied to the Resident Magistrate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Bloemfontein for permission to reside in the sacred Colony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River, and to be engaged as a photographer’s assistant.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of Bloemfontein are notified that they may file their objections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application within 30 days of the notice. At the expiry thereof,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will have to send the application to the State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Lieutenant-Governor, who may either decide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the “privilege” of residence, or appoint a commission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inquiry—for such is the value set upon the privilege by the State—as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question of granting the application. And then, if the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applicant, he may be a proud resident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miscalled British. We may note that the nett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formalities is merely the right to reside in the Colony,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own fixed property, to trade or to farm. The residence,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is to be confined to Locations, unless the applicant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servant, and as such, resides with his master. When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out, we were among those who assured the sceptical Indians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bonds of the British Indians in the two Republics would fall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close of the war, and we were able to silence any misgivings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pointing to the fact that, as the Indian disabilities were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war, a successful end of the latter was bound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end of the former also. For the time being,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sceptics have triumphed, and anti-Asiatic legislation in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is doing its deadly work among our countrymen. When will </w:t>
      </w:r>
      <w:r>
        <w:rPr>
          <w:rFonts w:ascii="Times" w:hAnsi="Times" w:eastAsia="Times"/>
          <w:b w:val="0"/>
          <w:i w:val="0"/>
          <w:color w:val="000000"/>
          <w:sz w:val="22"/>
        </w:rPr>
        <w:t>Mr. Chamberlain wake up?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PERSEVERING POTCHEFSTROOM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 of Commerce at Potchefstroom seems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of the British Indian traders in that Township.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decision of the Magistrate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prosecution against some hawkers in connection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residence, they have now decided to collect evidence so that thay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whether or not there was a Location set apart by the </w:t>
      </w:r>
      <w:r>
        <w:rPr>
          <w:rFonts w:ascii="Times" w:hAnsi="Times" w:eastAsia="Times"/>
          <w:b w:val="0"/>
          <w:i w:val="0"/>
          <w:color w:val="000000"/>
          <w:sz w:val="22"/>
        </w:rPr>
        <w:t>old Government, and they have, therefore, resolved to apply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0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examine the old records. The Chamber of Commerce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if the report we publish elsewhere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Daily Mail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would go “one better” than the gentlemen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Boksburg. The attitude of the Chamber betrays want of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of the Magistrate, and they, therefore, propose to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upon that decision. They have also promoted a 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signed, so we are told, by ninety-six traders, which requests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Chamber’s influence in preventing the further issue of licences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and particularly to “one Patel, opening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Burgher Right Erven”. We venture to remind the petitioners,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Chamber, of the fact that the issue of all the British Indian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regulated by the Bazaar Notice, and that it would be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for the Chamber to go outside that Notice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the poor traders. We use the word “harass” advisedly, because,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shown before, the Notice in question grants precious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Indians. All the new license-holders are,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under notice to remove to Locations; nor are 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transferable from person to person. Would the influential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Chamber of Commerce at Potchefstroom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traders even of what little remains to them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Notice?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JAPANESE QUARANTINE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alert enterprise of Japan has long been the admiration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In its quarantine regulations, it equals, if not surpasses,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countries. A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Medical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quarantine rules are strict, for the Chinese and Korean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pestilence centres are only two or three days’ distance by steamer, and </w:t>
      </w:r>
      <w:r>
        <w:rPr>
          <w:rFonts w:ascii="Times" w:hAnsi="Times" w:eastAsia="Times"/>
          <w:b w:val="0"/>
          <w:i w:val="0"/>
          <w:color w:val="000000"/>
          <w:sz w:val="22"/>
        </w:rPr>
        <w:t>Japan has much commerce with the mainlands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entering a Japanese harbour, a steamer is met by a boatload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quarantine doctors. Their launch is equipped with microscopes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 for making bacteriological examinations. 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is able to speak at least one foreign tongue, so that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French, German, Russian and Chinese, indeed, people of all nations, </w:t>
      </w:r>
      <w:r>
        <w:rPr>
          <w:rFonts w:ascii="Times" w:hAnsi="Times" w:eastAsia="Times"/>
          <w:b w:val="0"/>
          <w:i w:val="0"/>
          <w:color w:val="000000"/>
          <w:sz w:val="22"/>
        </w:rPr>
        <w:t>can be examined in their own languages.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passengers and the members of the crew are lined up on </w:t>
      </w:r>
      <w:r>
        <w:rPr>
          <w:rFonts w:ascii="Times" w:hAnsi="Times" w:eastAsia="Times"/>
          <w:b w:val="0"/>
          <w:i w:val="0"/>
          <w:color w:val="000000"/>
          <w:sz w:val="22"/>
        </w:rPr>
        <w:t>deck, called by name and checked off on the list. While this is going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on, the physicians pass along the line, feel every man’s pulse,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put out his tongue, and if he shows signs of illness, they produce </w:t>
      </w:r>
      <w:r>
        <w:rPr>
          <w:rFonts w:ascii="Times" w:hAnsi="Times" w:eastAsia="Times"/>
          <w:b w:val="0"/>
          <w:i w:val="0"/>
          <w:color w:val="000000"/>
          <w:sz w:val="22"/>
        </w:rPr>
        <w:t>thermometers and take his temperature.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escapes the doctors. It is useless to try the old trick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man round the deck-house to be counted twice,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not present must be accounted for and examined wherever he is </w:t>
      </w:r>
      <w:r>
        <w:rPr>
          <w:rFonts w:ascii="Times" w:hAnsi="Times" w:eastAsia="Times"/>
          <w:b w:val="0"/>
          <w:i w:val="0"/>
          <w:color w:val="000000"/>
          <w:sz w:val="22"/>
        </w:rPr>
        <w:t>on duty while the count on deck is going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symptoms of illness are set aside and examined. </w:t>
      </w:r>
      <w:r>
        <w:rPr>
          <w:rFonts w:ascii="Times" w:hAnsi="Times" w:eastAsia="Times"/>
          <w:b w:val="0"/>
          <w:i w:val="0"/>
          <w:color w:val="000000"/>
          <w:sz w:val="22"/>
        </w:rPr>
        <w:t>The doctors show proficiency in the latest methods of diagnosis.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carefully axe the quarantine regulations observed,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 is inspected even on a vessel going from one Japanese port 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10-9-1903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THE DEALERS’ LICENCES ACT REDIVIVUS: II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 of the Town Councils of Newcastle and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warning to the British Indian traders in Natal of what is in 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in January next when licences will have to be renewed.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events of 1898 bid fair to be repeated in all their ugliness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coming year, it might be as well to recall the incidents connected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 licences during that year. It was the Newcastle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which led the way then, and perhaps, quite by accident,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the way now. In 1898, as we have already said in a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all the Indian licences were, in the first instance, refused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at Newcastle. Counsel had to be engaged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storekeepers at a heavy fee, with the result that six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licences were ordered to be renewed by the Town Council.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it will be remembered, went to the Privy Council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the question as to whether the Supreme Court of the Colony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appellate jurisdiction over the decisions of Town Councils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Dealer’s Licenses Act. The then Chief Justice said that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had jurisdiction. The Privy Council, however, decided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 contention. The appeal cost the community over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£600. The upshot, however, was that Mr. Chamberlain felt, as also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legislators, that the deprivation of the right to appeal was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and the Government issued circulars to the Town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Local Boards saying that unless they exercised their powers in a </w:t>
      </w:r>
      <w:r>
        <w:rPr>
          <w:rFonts w:ascii="Times" w:hAnsi="Times" w:eastAsia="Times"/>
          <w:b w:val="0"/>
          <w:i w:val="0"/>
          <w:color w:val="000000"/>
          <w:sz w:val="22"/>
        </w:rPr>
        <w:t>judicious and reasonable manner and respected vested rights, the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be re-considered. This had the desired effect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and up till now, except in the country places and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no difficulty was experienced as to renewals of licences.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Town Councillors in Durban did not hesitate to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disapproval of the Act, and the manner in which discretion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 Licensing Officers. Mr. Collins was one of them.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Labistour, the present Attorney-General, when he was in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Councils, made some strong remarks,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the Town Councils </w:t>
      </w:r>
      <w:r>
        <w:rPr>
          <w:rFonts w:ascii="Times" w:hAnsi="Times" w:eastAsia="Times"/>
          <w:b w:val="0"/>
          <w:i w:val="0"/>
          <w:color w:val="000000"/>
          <w:sz w:val="22"/>
        </w:rPr>
        <w:t>were called upon m perform a “dirty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work” in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tacitly to refuse licences merely on the ground of colour,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suggested that, if he Legislature wanted such work to be done,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had the honest to legislate in that direction,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leave the Town Councils to do it. Now, However,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circular in question seems to have been entirely destroyed.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very serious, and would require all the energy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can put forth in order to avert a disaster.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Chamberlain, when he was in Durban in December last, was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Indians already settled in the Colony were entitled to fair </w:t>
      </w:r>
      <w:r>
        <w:rPr>
          <w:rFonts w:ascii="Times" w:hAnsi="Times" w:eastAsia="Times"/>
          <w:b w:val="0"/>
          <w:i w:val="0"/>
          <w:color w:val="000000"/>
          <w:sz w:val="22"/>
        </w:rPr>
        <w:t>and honourable treatment. Sir Albert, in confirming Mr. Chambe-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rlain’s view, went so far as to admit that the Dealers’ Licenses Act was </w:t>
      </w:r>
      <w:r>
        <w:rPr>
          <w:rFonts w:ascii="Times" w:hAnsi="Times" w:eastAsia="Times"/>
          <w:b w:val="0"/>
          <w:i w:val="0"/>
          <w:color w:val="000000"/>
          <w:sz w:val="22"/>
        </w:rPr>
        <w:t>faulty, in that the right of appeal had been taken away.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said times without number that the Town Councils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regulate the issue of dealers, licences in view of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prejudice, but it certainly ought not to be done capriciously,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objection be based on the sole ground of colour.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stores are not in keeping with the surroundings,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Council-might say so and insist on suitable premises being built.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anything wrong with the applicant himself, he might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remedy the defect. But after all the reasonable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fulfilled, we consider it a very serious injustice that any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prevented from trading because he does not wear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skin. And it would hardly be called fair and honourable treatment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innocent traders of their living by a stroke of the pen.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evil, in our opinion, lies solely in giving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the jurisdiction which, We contend,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unconstitutionally taken away from it. It is a matter for thankfulness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highest Courts of Justice throughout the British dominions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pure, and the meanest of British subjects can rely upon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decisions without favour or prejudice. These courts are the sheet </w:t>
      </w:r>
      <w:r>
        <w:rPr>
          <w:rFonts w:ascii="Times" w:hAnsi="Times" w:eastAsia="Times"/>
          <w:b w:val="0"/>
          <w:i w:val="0"/>
          <w:color w:val="000000"/>
          <w:sz w:val="22"/>
        </w:rPr>
        <w:t>anchor of the liberties of the people, and until the legislature restores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Supreme Court the power of reviewing decisions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sitting in appeal over Licensing Officers on merits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there will be no rest for the Indian traders, and the attitude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 will always stand condemned in the estimation of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>justice and fair play.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COMPULSORY REPATRIATION</w:t>
      </w:r>
    </w:p>
    <w:p>
      <w:pPr>
        <w:autoSpaceDN w:val="0"/>
        <w:autoSpaceDE w:val="0"/>
        <w:widowControl/>
        <w:spacing w:line="260" w:lineRule="exact" w:before="146" w:after="0"/>
        <w:ind w:left="550" w:right="20" w:firstLine="432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 the Commission has made no recommendation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passing a law to  force Indians back to India at the expiration of their term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unless they renew their indentures, I wish to express my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condemnation of  any such  idea, and, feel  convinced  that many  who 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the plan, when  they realise what it means, will reject it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energetically as I do. Stop Indian immigration and face the results, but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do what I can show is a great wrong. What  is  it but taking  the best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 servants (the  good  as well as the bad), and  then  refusing  them 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enjoyment of their reward? Forcing  them back (if we could, but cannot)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 best days  have been spent for our benefit. Where to? Why, back to  face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prospect of starvation from which they sought  to escape  when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young—Shy-lock-like, taking the pound of flesh, and Shylock-like,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rely on it  meeting Shylock’s reward. Stop Indian immigration, if you will;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not enough unoccupied houses now, empty more by clearing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Arabs and Indians who live in them, and who add to the productive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consuming power of a less-than-half-peopled country. . The Colony can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immigration, and that, perhaps, far more easily and permanently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‘popularity seekers’ would desire; but force men off at the end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service—this the Colony cannot do—and I urge on it not to discredit a </w:t>
      </w:r>
      <w:r>
        <w:rPr>
          <w:rFonts w:ascii="Times" w:hAnsi="Times" w:eastAsia="Times"/>
          <w:b w:val="0"/>
          <w:i w:val="0"/>
          <w:color w:val="000000"/>
          <w:sz w:val="18"/>
        </w:rPr>
        <w:t>fair name by trying.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words of the late Mr. James R. Saunders,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them with all the responsibility on his shoulders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to investigate the question of Indian immigration,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true in the year 1887 is equally true today, for Mr. Saunders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up the highest platform, namely, that of right and wrong,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very much whether the idea of right and wrong has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within the last sixteen years. With some people it may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selfishness or other reasons; but these were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Mr. Saunders in 1887, and he could not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conclusion than that compulsory repatriation could not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by a British Colony. What are we, then, to think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that have been lately made and repeated by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bring about the forced return of indentured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after the expiry of their indentures? We hope against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 mistake made by Mr. Chamberlain when he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the Indian Government had accepted the proposal made </w:t>
      </w:r>
      <w:r>
        <w:rPr>
          <w:rFonts w:ascii="Times" w:hAnsi="Times" w:eastAsia="Times"/>
          <w:b w:val="0"/>
          <w:i w:val="0"/>
          <w:color w:val="000000"/>
          <w:sz w:val="22"/>
        </w:rPr>
        <w:t>by the Natal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in 1894, the first Commission on behalf of Natal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persuade the then Viceroy, Lord Elgin, to accept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compulsory return, while declining to entertain the proposal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in which it was submitted, His Lordship said: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myself have preferred the continuance of the existing system,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which it is open to an emigrant at the termination of his period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 to settle in the Colony on his own account, and I have little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with the views that would prevent any subject of the Crown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settling in any Colony under the British flag; but, in consideration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manifested in the Colony of Natal towards Indian settlers,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accept the proposals, A to F, set forth by the delegates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memorandum of 20th January, 1894, subject to the following provisions,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viz.: (a) That a coolie, when first recruited, shall be required by the terms of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contract, to return to India within, or immediately on, the expiration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period of his indenture, unless he may prefer to re-enter into a further indenture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same conditions. (b) That such coolies as may refuse to return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in any case, be made subject to penalties under criminal law. (c) That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renewals shall be for a period of two years, and that a free passage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secured to the immigrant at the end of the first term for which his engagement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made, as well as at the end of every subsequent renewal.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note that, following up Lord Elgin’s suggestions, a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imposed on all who did not wish to return or to re-indenture,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state of the law at present. It was expected at the time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that the Indian Government would not go any further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Elgin thought fit to do. Lord Curzon is credited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unsurpassed strength of will and firmness of purpose, and also with a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protect the interests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over whom he is appointed as </w:t>
      </w:r>
      <w:r>
        <w:rPr>
          <w:rFonts w:ascii="Times" w:hAnsi="Times" w:eastAsia="Times"/>
          <w:b w:val="0"/>
          <w:i w:val="0"/>
          <w:color w:val="000000"/>
          <w:sz w:val="22"/>
        </w:rPr>
        <w:t>guardian. He has shown all these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proposed grant by India towards the payment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Brodrick’s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African garrison. We have, therefore, every reason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in this instance, it is the interests of the dumb coolie, he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less eager to extend his protection.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Chamberlain’s despatch to Lord Milner,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proposal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introduce 10,000 indentured Indians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raises a suspicion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may think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secure better treatment for free Indians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yield to the wishes of the Natal Government regarding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We, therefore, hasten to clear the point as emphatically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we think we do but voice the universal Indian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>when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there is not in the Colony a free Indian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agree to buy better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at the expense of his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 After all, the free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a position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himself. He can wait for better treatment until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has veered </w:t>
      </w:r>
      <w:r>
        <w:rPr>
          <w:rFonts w:ascii="Times" w:hAnsi="Times" w:eastAsia="Times"/>
          <w:b w:val="0"/>
          <w:i w:val="0"/>
          <w:color w:val="000000"/>
          <w:sz w:val="22"/>
        </w:rPr>
        <w:t>round, or the Imperial Government has asserted its position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Imperial policy. But the indentured Indian, even as it is,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helpless. He comes from India in order to avoid starvation. </w:t>
      </w:r>
      <w:r>
        <w:rPr>
          <w:rFonts w:ascii="Times" w:hAnsi="Times" w:eastAsia="Times"/>
          <w:b w:val="0"/>
          <w:i w:val="0"/>
          <w:color w:val="000000"/>
          <w:sz w:val="22"/>
        </w:rPr>
        <w:t>He breaks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asunder all the ties, and becomes domiciled in Natal in a </w:t>
      </w:r>
      <w:r>
        <w:rPr>
          <w:rFonts w:ascii="Times" w:hAnsi="Times" w:eastAsia="Times"/>
          <w:b w:val="0"/>
          <w:i w:val="0"/>
          <w:color w:val="000000"/>
          <w:sz w:val="22"/>
        </w:rPr>
        <w:t>manner that the free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never does. To a starving man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practically no home. His home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can keep body and soul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When, therefore, he comes to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finds that he can,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rate, have no difficulty as to feeding himself,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makes of </w:t>
      </w:r>
      <w:r>
        <w:rPr>
          <w:rFonts w:ascii="Times" w:hAnsi="Times" w:eastAsia="Times"/>
          <w:b w:val="0"/>
          <w:i w:val="0"/>
          <w:color w:val="000000"/>
          <w:sz w:val="22"/>
        </w:rPr>
        <w:t>it a home. The associations he forms in Natal among his own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the first real friends and acquaintances, and to expect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that home is nothing short of cruelty. We have,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an Indian with any humane feelings, and any </w:t>
      </w:r>
      <w:r>
        <w:rPr>
          <w:rFonts w:ascii="Times" w:hAnsi="Times" w:eastAsia="Times"/>
          <w:b w:val="0"/>
          <w:i w:val="0"/>
          <w:color w:val="000000"/>
          <w:sz w:val="22"/>
        </w:rPr>
        <w:t>sense of’ common tie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common blood, would simply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his position bettered 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which may be asked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Natal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PREJUDICE WITH A VENGEANCE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constrained once more to revert to the vexing Plague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refugees wishing to enter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plague in the Colony, and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 long interval between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case of plague and now,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Government, in their eagerness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(?) to save the Colony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introduction of the disease, continue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refugees. We have often remarked that there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embargo not the slightest sense of justice, and the sooner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see their way to allow the refugees (hundreds </w:t>
      </w:r>
      <w:r>
        <w:rPr>
          <w:rFonts w:ascii="Times" w:hAnsi="Times" w:eastAsia="Times"/>
          <w:b w:val="0"/>
          <w:i w:val="0"/>
          <w:color w:val="000000"/>
          <w:sz w:val="22"/>
        </w:rPr>
        <w:t>of whom</w:t>
      </w:r>
      <w:r>
        <w:rPr>
          <w:rFonts w:ascii="Times" w:hAnsi="Times" w:eastAsia="Times"/>
          <w:b w:val="0"/>
          <w:i w:val="0"/>
          <w:color w:val="000000"/>
          <w:sz w:val="22"/>
        </w:rPr>
        <w:t>are dependent on their friends) to return to theirhomes,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it would be for them as also for the refugees. Lord Milner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say to the British Indian deputation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prejudice whatsoever against the Indians. We wonder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His Excellency would give in justification of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>embargo.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INDIAN ART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edition to hand gives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description of the new palace which is being built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for the Maharajah. We reproduce portions of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edification of our South African readers, both European and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 will be able to realise what Indian art means, and also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as is often believed in South Africa, is not a place dotted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huts inhabited by savages. To the Indians who have never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it would be a matter of national pride and satisfaction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potentate of Mysore is bent on encouraging Indian 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reviving it in a most practical form. It will be seen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nearly twelve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belonging to families trained to the craft for generations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their work can be appreciated and prized, at any rate,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Mysore. We wish we could give our readers a reproduction of the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some of the illustrations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being done in Mysore. A quotation on Indian 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Sir William Wilson Hunter’s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>place here: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 palace-architecture of Gwalior, She Indian-Muhammadan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mosques and mausoleums of Agra and Delhi, with several of the older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of Southern India, stand unrivalled for grace of outline and elaborate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wealth of ornament. The Taj Mahal at Agra justifies Heber’s exclamation,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builders had designed like Titans, and finished like jewellers.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open-carved marble windows and screens at Ahmedabad furnish examples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skilful ornamentation which beautifies every Indian building,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cave monasteries of the Buddhist period downward. They also show with what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plasticity the Hindu architects adapted their Indian ornamentation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structural requirements of the Muhammadan mosque. English decorative art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day has borrowed largely from Indian forms and patterns. The exquisite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scrolls on the rock-temples at Karla and Ajanta, the delicate marble tracery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flat wood-carving of Western India, the harmonious blending of forms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colours in the fabrics of Kashmir, have contributed to the restoration of taste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England. Indian art-work, when faithful to native designs, still obtains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highest honours at the international exhibitions of Europe.</w:t>
      </w:r>
    </w:p>
    <w:p>
      <w:pPr>
        <w:autoSpaceDN w:val="0"/>
        <w:autoSpaceDE w:val="0"/>
        <w:widowControl/>
        <w:spacing w:line="294" w:lineRule="exact" w:before="0" w:after="0"/>
        <w:ind w:left="49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17-9-1903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161.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21, 1903</w:t>
      </w:r>
    </w:p>
    <w:p>
      <w:pPr>
        <w:autoSpaceDN w:val="0"/>
        <w:autoSpaceDE w:val="0"/>
        <w:widowControl/>
        <w:spacing w:line="266" w:lineRule="exact" w:before="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OSITION UP TO </w:t>
      </w: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EPTEMBER </w:t>
      </w:r>
      <w:r>
        <w:rPr>
          <w:rFonts w:ascii="Times" w:hAnsi="Times" w:eastAsia="Times"/>
          <w:b w:val="0"/>
          <w:i w:val="0"/>
          <w:color w:val="000000"/>
          <w:sz w:val="20"/>
        </w:rPr>
        <w:t>1903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none of the cases referred to in the long cablegram sent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4th August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relief been yet granted. Non-refugee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required for trade purposes are not allowed to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Colony, nor have all the refugees been yet granted permits.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licensing question still remains where it was,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renewals is drawing near. For those who are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now but who did not trade on the outbreak of hostilities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respective places, the situation is most critical, as,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remove to Bazaars or Locations it would mean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ruin to them.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mosque property at Pretoria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remains in jeopardy;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not sanctioned transfer thereof in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embargo on the arrivals from Natal has not yet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although the Natal Government has declared that the last case of </w:t>
      </w:r>
      <w:r>
        <w:rPr>
          <w:rFonts w:ascii="Times" w:hAnsi="Times" w:eastAsia="Times"/>
          <w:b w:val="0"/>
          <w:i w:val="0"/>
          <w:color w:val="000000"/>
          <w:sz w:val="22"/>
        </w:rPr>
        <w:t>plague was over now nearly a month ago.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still closes its doors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except as labourers, pure and simple, and then only after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of trouble and worry.</w:t>
      </w:r>
    </w:p>
    <w:p>
      <w:pPr>
        <w:autoSpaceDN w:val="0"/>
        <w:autoSpaceDE w:val="0"/>
        <w:widowControl/>
        <w:spacing w:line="28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things which call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redress.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17th September, 1903 enclosed.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statement was sent to Dadabhai Naoroji who forwarded 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 of State for India;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it in its issue of 16-10-1903.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“Cable to British Committee”, August 4, 1903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Colonial Secretary”, August 1,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THE DEALERS’ LICENSES ACT REDIVIVUS: III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 TO  THE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EGISLATORS</w:t>
      </w:r>
    </w:p>
    <w:p>
      <w:pPr>
        <w:autoSpaceDN w:val="0"/>
        <w:autoSpaceDE w:val="0"/>
        <w:widowControl/>
        <w:spacing w:line="240" w:lineRule="exact" w:before="134" w:after="0"/>
        <w:ind w:left="10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with great regret that your petitioners have to record that the fears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in the memorial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have been more than realised, and that the judicial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 has been against the British Indians in the Colony in a case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herein below referred to. Their Lordships of the Privy Council have decided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from the decision of the Town Councils or the Town Boards, there is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the Supreme Court of the Colony under the above Act. This decision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paralysed the Indian traders. Consternation has seized hold of them,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prevails amongst them a feeling of insecurity and a nervous fear as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may happen during the ensuing year. . . . How the next year will open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traders, your petitioners do not know. Every storekeeper is,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in a state of feverish anxiety. The suspense is dreadful. The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houses, fearing that their customers, small storekeepers, might be refused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licences and, having the only hope they had of securing some check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licensing authorities taken away from them by Their Lordships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Privy Council, have become despondent and hesitate to clear their goods.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by the British Indian traders in 1898 and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to Mr. Chamberlain in connection with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Act. History has repeated itself this year, and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may well be addressed, in view of what has passed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three weeks, to the legislators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clear the way by at once making an admission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agreement, conciliation and yielding to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Colonists, namely, that some restriction should be placed on traders’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licences. Mr. Ellis Browne, in his now famous Bazaar Notice,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question of insanitation, and undue competition on the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did not live as lavishly as the European traders. We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argument, assume that there exists undue competition,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is a great deal of insanitation amongst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and that these two evils ought to be remedied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That agreement being arrived at between the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Indians residing in the Colony, the question is: How should </w:t>
      </w:r>
      <w:r>
        <w:rPr>
          <w:rFonts w:ascii="Times" w:hAnsi="Times" w:eastAsia="Times"/>
          <w:b w:val="0"/>
          <w:i w:val="0"/>
          <w:color w:val="000000"/>
          <w:sz w:val="22"/>
        </w:rPr>
        <w:t>the end be achieved?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Europeans responded in 1897 by passing the Dealers’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December 31, 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Act. Then followed an interval. It was recognised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drastic, and its operation was tempered with a large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reason and justice. Now, however, there seems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reaction, and the Act is to be enforced, if the decisions lately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Newcastle Town Council and the Durban Town Council are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index, to the fullest extent without regard to right or wrong.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position taken up by the British Indians is, in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unanswerable. The Act is, in its present form,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unjust. In taking away the jurisdiction of the ordinary Law Courts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Colony, it strikes at the very foundation of the principles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Constitution. It gives extraordinary powers to men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are in conflict with those of the applicants for licences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appear before them, and it enables them to appoint an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(the Licensing Officer) who holds practically the livelihood of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palms of his hands, one who cannot give an unbiased, </w:t>
      </w:r>
      <w:r>
        <w:rPr>
          <w:rFonts w:ascii="Times" w:hAnsi="Times" w:eastAsia="Times"/>
          <w:b w:val="0"/>
          <w:i w:val="0"/>
          <w:color w:val="000000"/>
          <w:sz w:val="22"/>
        </w:rPr>
        <w:t>disinterested, and fearless judgment. The British Indians then say: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‘Take away all this from the Licensing Act. Define, as nearly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the powers of the Town Councils and Local Boards.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 insanitation ruthlessly, and insist on suitable buildings—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dwellingrooms separate from stores, proper book-keeping, etc.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have your requirements fulfilled, let the applicant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 he will receive his licence, whether it is a new licence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merely a renewal. Let the Licensing Officer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creature of the Town Council, but an independent officer,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be able to give his decision on the merits of each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with certain well-defined reservations, let there be an appeal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decisions, either of the Licensing Officer or of the Town Councils,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Supreme Court.’ There will then be no opposition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Not that any opposition from the Indians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by the legislators, still we state it as a fact for what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worth. Anyhow, there will be no injustice. The law will be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understood by outsiders, and those who may be 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it will know exactly what their position 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Sir Walter Wragg said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of Licensing Officers:</w:t>
      </w:r>
    </w:p>
    <w:p>
      <w:pPr>
        <w:autoSpaceDN w:val="0"/>
        <w:autoSpaceDE w:val="0"/>
        <w:widowControl/>
        <w:spacing w:line="240" w:lineRule="exact" w:before="68" w:after="0"/>
        <w:ind w:left="8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suggested to the Court that an officer so appointed must have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amount of bias in his mind because he was an officer permanently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Council and must be in the Council’s confidence. His Lordship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going to decide the matter on that point, but he could quite see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Licensing Officer should be some person who was not in the Town Council’s </w:t>
      </w:r>
      <w:r>
        <w:rPr>
          <w:rFonts w:ascii="Times" w:hAnsi="Times" w:eastAsia="Times"/>
          <w:b w:val="0"/>
          <w:i w:val="0"/>
          <w:color w:val="000000"/>
          <w:sz w:val="18"/>
        </w:rPr>
        <w:t>service and who was not in the confidence of the Council.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powers vested in the Town Councils have been abused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past will be clear from the following remarks made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Mason, who then adorned the Natal Bench.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>proceedings in appeal filed on behalf of the British Indians: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‘considered the proceedings under appeal were a disgrace to the Town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Council, and he did not hesitate to use this strong language. He considered,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circumstances, that it was an abuse of words to say there had been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appeal to the Town Council.’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Attorney-General, when he was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Council, gave vent to the following sentiments: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‘had purposely refrained from attending the meeting owing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anomalous policy pursued in appeals of that kind. He disagreed with the dirty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they (the Councillors) were called upon to do. If the burgesses wished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licences stopped, there was a clean way of going about the matter,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getting the Legislative Assembly to enact a measure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granting of licences to the Indian community; but sitting as a Court of Appeal,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there were good grounds to the contrary, the licences should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granted.’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question of deprivation of the jurisdiction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Court, and the decision of the Privy Council on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Natal Advertiser,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its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as follows: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384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We can only say that we deeply regret the decision (of the Privy Council)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It is an Act which might have been expected from the Transvaal Raad.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body in the Aliens Expulsion Law has outstepped the jurisdiction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Court, and our readers will remember the outcry raised about it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Colonies. But it is not one whit worse than this Act; indeed, if there is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difference, ours is worse, because it is likely to be much more frequently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enforced. It is absurd to say that the. Act would not have been effective if right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appeal to the Supreme Court had been allowed. Surely, that body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trusted to exercise common sense.... Far better, indeed, that in one 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eases, the latter (the desire of the Municipalities) should have been overruled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that the principle should be laid down in a self-governing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representative institutions, that, inany case affecting the rights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citizens, recourse to the highest judicial body in the State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deliberately debarred.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hope we have thus shown from the mouths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how far the objection recited above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held just by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appeal to the legislators, and the Colonists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general, to set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right without any pressure from Downing </w:t>
      </w:r>
      <w:r>
        <w:rPr>
          <w:rFonts w:ascii="Times" w:hAnsi="Times" w:eastAsia="Times"/>
          <w:b w:val="0"/>
          <w:i w:val="0"/>
          <w:color w:val="000000"/>
          <w:sz w:val="22"/>
        </w:rPr>
        <w:t>Street in a matter of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importance, especially because what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want to do can be done in a far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offensive manner,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is really to root out every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from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whom, Sir James Hulett only last week, in giving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 Commission of the Transvaal, has described as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Mr. Ellis Browne, also, was pleased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was not to offend the feelings of the Indians nor yet to root </w:t>
      </w:r>
      <w:r>
        <w:rPr>
          <w:rFonts w:ascii="Times" w:hAnsi="Times" w:eastAsia="Times"/>
          <w:b w:val="0"/>
          <w:i w:val="0"/>
          <w:color w:val="000000"/>
          <w:sz w:val="22"/>
        </w:rPr>
        <w:t>them out,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do justice and to recognise vested rights. We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that, in uttering these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sentiments, he has voiced the general Colonial </w:t>
      </w:r>
      <w:r>
        <w:rPr>
          <w:rFonts w:ascii="Times" w:hAnsi="Times" w:eastAsia="Times"/>
          <w:b w:val="0"/>
          <w:i w:val="0"/>
          <w:color w:val="000000"/>
          <w:sz w:val="22"/>
        </w:rPr>
        <w:t>feeling. If so, our appeal is,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humble opinion, fair, and it ought </w:t>
      </w:r>
      <w:r>
        <w:rPr>
          <w:rFonts w:ascii="Times" w:hAnsi="Times" w:eastAsia="Times"/>
          <w:b w:val="0"/>
          <w:i w:val="0"/>
          <w:color w:val="000000"/>
          <w:sz w:val="22"/>
        </w:rPr>
        <w:t>to receive the consideration it deserves.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THE LABOUR QUESTION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Labour Commission, which has been sitting at Johann-</w:t>
      </w:r>
      <w:r>
        <w:rPr>
          <w:rFonts w:ascii="Times" w:hAnsi="Times" w:eastAsia="Times"/>
          <w:b w:val="0"/>
          <w:i w:val="0"/>
          <w:color w:val="000000"/>
          <w:sz w:val="22"/>
        </w:rPr>
        <w:t>esburg in order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inquire whether there is a sufficient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 in Africa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Transvaal, is now drawing </w:t>
      </w:r>
      <w:r>
        <w:rPr>
          <w:rFonts w:ascii="Times" w:hAnsi="Times" w:eastAsia="Times"/>
          <w:b w:val="0"/>
          <w:i w:val="0"/>
          <w:color w:val="000000"/>
          <w:sz w:val="22"/>
        </w:rPr>
        <w:t>to a close. The Commissioners,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went out to the East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whether Chinese labour is available,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return some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>week. That the Commission will find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supply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>in Africa is inadequate for the demand, is a foregone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conclusion. That </w:t>
      </w:r>
      <w:r>
        <w:rPr>
          <w:rFonts w:ascii="Times" w:hAnsi="Times" w:eastAsia="Times"/>
          <w:b w:val="0"/>
          <w:i w:val="0"/>
          <w:color w:val="000000"/>
          <w:sz w:val="22"/>
        </w:rPr>
        <w:t>importation of Asiatic labour, and most likely Chinese labour,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</w:t>
      </w:r>
      <w:r>
        <w:rPr>
          <w:rFonts w:ascii="Times" w:hAnsi="Times" w:eastAsia="Times"/>
          <w:b w:val="0"/>
          <w:i w:val="0"/>
          <w:color w:val="000000"/>
          <w:sz w:val="22"/>
        </w:rPr>
        <w:t>be then decided upon, may also be taken for granted.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 therefore, affects the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some extent. The British Indians already know,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cost, how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status of independent Indian settlers has been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mixed up with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importation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Indians. The Transvaal Government, as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by prophetic vision, </w:t>
      </w:r>
      <w:r>
        <w:rPr>
          <w:rFonts w:ascii="Times" w:hAnsi="Times" w:eastAsia="Times"/>
          <w:b w:val="0"/>
          <w:i w:val="0"/>
          <w:color w:val="000000"/>
          <w:sz w:val="22"/>
        </w:rPr>
        <w:t>have prepared us for further confusion. In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specific term “British Indians” has given place to the more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“Asiatics” It is “The Department of Asiatic Affairs”, “Asiatic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Supervisors”, and “Asiatic Bazaars”. The importation,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>the Chinese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if only indirectly, prejudice the Indian cause. Be that,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as it may;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present, we propose to examine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question from the Chinese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and on broad general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already said that, in thinking of the importation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Chinese,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millionaires and their supporters in the Transvaal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the native of the soil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entirely, and forget also the interests of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 of white settlers.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enough, however, as the positionis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two standpoints, it is infinitely worse from that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who would be imported into the country under most galling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The millionaires, in their eagerness to add to their millions,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their rush to become suddenly rich, do not even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give a passing thought to the fact that the Chinese,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as they are, have some claim as their fellow-human beings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attention. And we make bold to say that the mere fact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agreeing to conditions that may be imposed on their arrival would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degree, lessen the awful responsibility of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them. According to the British laws, there are some contracts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void or voidable even though the contracting party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the necessary consent. For instance, those entered into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minors, or married women. If a ruffian were to present a loaded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revolver at a man and say, “Your life or your signature”,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gave the signature, the law steps in and says it is of no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If any undue influence is used in obtaining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ratification of a contract, it is also void. A starving man giving away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possessions and all his liberties would be allowed to recall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he wished to, and we have no hesitation in saying that,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elaborate preparations that might be made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indentures that might be offered to the Chinese,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assent thereto in the presence of big officials,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morally, at any rate, if not legally, undue influence, for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the possibility of a free human being willingly agreeing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such as those proposed at the various meetings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been held in the Transvaal.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labourers will be expected to enter into a contract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a term of  years, Sat  the end of which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back to the place where they came from. In the Transvaal,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confined to Compounds, and they will not  be allowed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brains, or their pens, or the brush, or the chisel. All they  may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the shovel and the spade. We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>accustomed to  think that the natural abilities of a man would 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 have full play when coming in contact with a type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himself, but the poor Chinese will not 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the kind, and it is no earthly use whatever for him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after his arrival that he would be able to earn, for instance,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cabinet-making, as  much  in one hour as he would as a 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in eight  hours. He must allow his intelligence to be dwarfed,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 content to  remain an unskilled labourer, pure and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 consider to be totally indefensible and unjust. The pity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is that, after creating such an artificial situation, the Colonists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grumble if the “Heathen Chinese”, as he is called, turns out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leper, resorts to all kinds of make-shifts in order to throw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yoke, and by hook or by crook endeavours to make 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which he may have inherited from his ancestors. The 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is undoubtedly the mainstay of the Transvaal,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may be buying its development too dearly. Nor is it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contended that it will come to a standstill without the supply of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sources. Sir George Farrar, at the great meeting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 ago at Boksburg, (which, in spite of his eloquence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persuasive powers, by an overwhelming majority very rightly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proposal to introduce forced Asiatic labour) compared the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“treasure chests”. The gold locked up in those chests is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rust away for want of labour. Why not, then, keep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chests locked up for the use of the future generations?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 forced open for the benefit of the few at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else?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Ours, we know, is a very insignificant voice in the wilderness.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resources of the White Leagues seem to be proving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ineffectual against those of the magnates who are determined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200,000 Chinese. So far, however, these gentlemen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up, if we may venture to say so, a low standpoint of selfishness.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not appeal to them to add to their mode of propaganda,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their position by defending the defenceless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voiceless also? Let us make it perfectly clear that, in making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them, we do not wish to be understood as advocating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immigration of Asiatics. We have said before, and repeat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restrictions on immigration will be perfectly justified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bounds. We believe as much in the purity of race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they do, only we believe that they would best serve the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as dear to us as it is to them, by advocating the purity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>the races and not one alone. We believe also that the white race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should be the predominating race, and the gentlemen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Leagues will be simply furthering their object by 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rock of morality, and saying: “Even if we believe that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which are so much talked of can be enforced,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who may be brought here would without difficulty be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we reject them as inhuman and as unworthy of a race that leads </w:t>
      </w:r>
      <w:r>
        <w:rPr>
          <w:rFonts w:ascii="Times" w:hAnsi="Times" w:eastAsia="Times"/>
          <w:b w:val="0"/>
          <w:i w:val="0"/>
          <w:color w:val="000000"/>
          <w:sz w:val="22"/>
        </w:rPr>
        <w:t>other races in civilisation.” We would remind them of Lord 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caulay’s remark in one of his essays, wherein he says: “We are free,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civilised to little purpose if we grudge to any portion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human race an equal measure of freedom and civilisation.”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MR. STUART THE MAGISTRATE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Mr. Stuart’s minute on an Indian murder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elsewhere,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gave us pain to remark upon his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capital out of it. It now gives us pleasure to congratulate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Magistrate on putting his foot firmly down on the serpent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immorality, as he did in the case of a wretched Indian the other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kind of proceeding which would appeal forcibly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delinquents against the morality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We hope that the Indians would </w:t>
      </w:r>
      <w:r>
        <w:rPr>
          <w:rFonts w:ascii="Times" w:hAnsi="Times" w:eastAsia="Times"/>
          <w:b w:val="0"/>
          <w:i w:val="0"/>
          <w:color w:val="000000"/>
          <w:sz w:val="22"/>
        </w:rPr>
        <w:t>endorse the action of the Magistrate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 man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>ostracism as the Indians alone know how to do.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culprit are a curse to society, and do infinite harm to a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the misfortune to own them. The biter has been well bit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are glad that Mr. Stuart has imposed the maximum </w:t>
      </w:r>
      <w:r>
        <w:rPr>
          <w:rFonts w:ascii="Times" w:hAnsi="Times" w:eastAsia="Times"/>
          <w:b w:val="0"/>
          <w:i w:val="0"/>
          <w:color w:val="000000"/>
          <w:sz w:val="22"/>
        </w:rPr>
        <w:t>penalty of the law.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MR. STUART IN A NEW ROLE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between the Colonial Secretary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published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in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time; but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loath to publish it, as we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do no good. For, it is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isolated cases of hardship which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constitute the grievance of the Indian, but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is being degraded and deprived of the means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always held that the Indian gets as good justice as any other in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 of Justice, especially the higher. But as the correspondence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published, some remarks are inevitable. And it is very distressing </w:t>
      </w:r>
      <w:r>
        <w:rPr>
          <w:rFonts w:ascii="Times" w:hAnsi="Times" w:eastAsia="Times"/>
          <w:b w:val="0"/>
          <w:i w:val="0"/>
          <w:color w:val="000000"/>
          <w:sz w:val="22"/>
        </w:rPr>
        <w:t>to find Mr.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Stuart occupying the role of a special pleader and </w:t>
      </w:r>
      <w:r>
        <w:rPr>
          <w:rFonts w:ascii="Times" w:hAnsi="Times" w:eastAsia="Times"/>
          <w:b w:val="0"/>
          <w:i w:val="0"/>
          <w:color w:val="000000"/>
          <w:sz w:val="22"/>
        </w:rPr>
        <w:t>sensationalist, instead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cool, unbiased magistrate that 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generally is. He has, in our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given a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>aspect to a simple case of murder, which 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Note Mr. Stuart laying stress on the Indian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 case of the accused, the Indian community not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co-operating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information—as if only it could give same, and </w:t>
      </w:r>
      <w:r>
        <w:rPr>
          <w:rFonts w:ascii="Times" w:hAnsi="Times" w:eastAsia="Times"/>
          <w:b w:val="0"/>
          <w:i w:val="0"/>
          <w:color w:val="000000"/>
          <w:sz w:val="22"/>
        </w:rPr>
        <w:t>as if it knew the culprit.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Henceforth, according to Mr. Stuart,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Indian murder, and if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is not traced, the 70,000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in the Colony are to be blamed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province, and not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police, to find out the murder[er]! May we correct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Stuart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him that “Mr.” Bhownaggree is a knight, and therefore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Mancherjee? The informant of the worthy knight may be a local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newspaper,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it would be easy for our amiable A. A. 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find out the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correspondent, and take his deposition.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LOCATION LAW OF THE TRANSVAAL</w:t>
      </w:r>
    </w:p>
    <w:p>
      <w:pPr>
        <w:autoSpaceDN w:val="0"/>
        <w:autoSpaceDE w:val="0"/>
        <w:widowControl/>
        <w:spacing w:line="24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current issue of 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gives a list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Locations surveyed and appointed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outlook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bleak for our countrymen in that </w:t>
      </w:r>
      <w:r>
        <w:rPr>
          <w:rFonts w:ascii="Times" w:hAnsi="Times" w:eastAsia="Times"/>
          <w:b w:val="0"/>
          <w:i w:val="0"/>
          <w:color w:val="000000"/>
          <w:sz w:val="22"/>
        </w:rPr>
        <w:t>Colony. The ex-Colonial Secretary has said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question was engaging his attention. Lord Milner says the </w:t>
      </w:r>
      <w:r>
        <w:rPr>
          <w:rFonts w:ascii="Times" w:hAnsi="Times" w:eastAsia="Times"/>
          <w:b w:val="0"/>
          <w:i w:val="0"/>
          <w:color w:val="000000"/>
          <w:sz w:val="22"/>
        </w:rPr>
        <w:t>Bazaar Noticeis only tentative. Either,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 propose to ignore Lord Milner, 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unjustifiably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wasting public money over a matter which has yet to be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decided. Lord Milner has very adroitly remarked that one of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present Government are granting relief not </w:t>
      </w:r>
      <w:r>
        <w:rPr>
          <w:rFonts w:ascii="Times" w:hAnsi="Times" w:eastAsia="Times"/>
          <w:b w:val="0"/>
          <w:i w:val="0"/>
          <w:color w:val="000000"/>
          <w:sz w:val="22"/>
        </w:rPr>
        <w:t>granted before is in laying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Bazaars. In naked terms,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>Boer Government did not remove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Bazaars, Lord Milner </w:t>
      </w:r>
      <w:r>
        <w:rPr>
          <w:rFonts w:ascii="Times" w:hAnsi="Times" w:eastAsia="Times"/>
          <w:b w:val="0"/>
          <w:i w:val="0"/>
          <w:color w:val="000000"/>
          <w:sz w:val="22"/>
        </w:rPr>
        <w:t>proposes to do so. The Government have “gone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better”,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mapped out Locations. And yet Lord Milner takes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task for saying that they are being worse treated now than </w:t>
      </w:r>
      <w:r>
        <w:rPr>
          <w:rFonts w:ascii="Times" w:hAnsi="Times" w:eastAsia="Times"/>
          <w:b w:val="0"/>
          <w:i w:val="0"/>
          <w:color w:val="000000"/>
          <w:sz w:val="22"/>
        </w:rPr>
        <w:t>before,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old regime. Oh! for a little consistency!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Acting Assistant Magistrate.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A THREE-BARRELLED RESIGNATION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Lord George Hamilton, and Mr. Ritchie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>resigned.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veritable thunderbolt. At a time like this,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but think that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withdrawal of the strongest and most masterful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from the Cabinet is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misfortune. No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Empire at present knows so well as Mr.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the intricate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that still await solution in South Africa.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is finished, but that of reconstruction, which is, after all,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difficult and far more important, can hardly be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commenced. 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therefore, a matter of no little difficulty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Chamberlain has thought fit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his position, and the Premier </w:t>
      </w:r>
      <w:r>
        <w:rPr>
          <w:rFonts w:ascii="Times" w:hAnsi="Times" w:eastAsia="Times"/>
          <w:b w:val="0"/>
          <w:i w:val="0"/>
          <w:color w:val="000000"/>
          <w:sz w:val="22"/>
        </w:rPr>
        <w:t>will find it almost impossible to replace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the Colonial Office. To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Indians, the uncertainty of their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becomes still more </w:t>
      </w:r>
      <w:r>
        <w:rPr>
          <w:rFonts w:ascii="Times" w:hAnsi="Times" w:eastAsia="Times"/>
          <w:b w:val="0"/>
          <w:i w:val="0"/>
          <w:color w:val="000000"/>
          <w:sz w:val="22"/>
        </w:rPr>
        <w:t>uncertain. Mr. Chamberlain has studied, though 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fully as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liked, the British Indian question in South Africa. 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or less familiar with his views. His despatch to the </w:t>
      </w:r>
      <w:r>
        <w:rPr>
          <w:rFonts w:ascii="Times" w:hAnsi="Times" w:eastAsia="Times"/>
          <w:b w:val="0"/>
          <w:i w:val="0"/>
          <w:color w:val="000000"/>
          <w:sz w:val="22"/>
        </w:rPr>
        <w:t>Federal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in Australia on the employment of Lascars as </w:t>
      </w:r>
      <w:r>
        <w:rPr>
          <w:rFonts w:ascii="Times" w:hAnsi="Times" w:eastAsia="Times"/>
          <w:b w:val="0"/>
          <w:i w:val="0"/>
          <w:color w:val="000000"/>
          <w:sz w:val="22"/>
        </w:rPr>
        <w:t>seamen has placed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 the Imperial platform, but now we </w:t>
      </w:r>
      <w:r>
        <w:rPr>
          <w:rFonts w:ascii="Times" w:hAnsi="Times" w:eastAsia="Times"/>
          <w:b w:val="0"/>
          <w:i w:val="0"/>
          <w:color w:val="000000"/>
          <w:sz w:val="22"/>
        </w:rPr>
        <w:t>are face to face with, perhaps,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 by the Colonial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 Lord George’s resignation, also,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fact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Brodrick (who has made himself so thoroughly unpopular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proposal to tax her for the sake of keeping up a large garrison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Africa) is to succeed him, are ominous signs. Let us,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Brodrick, on taking up his new portfolio, will think </w:t>
      </w:r>
      <w:r>
        <w:rPr>
          <w:rFonts w:ascii="Times" w:hAnsi="Times" w:eastAsia="Times"/>
          <w:b w:val="0"/>
          <w:i w:val="0"/>
          <w:color w:val="000000"/>
          <w:sz w:val="22"/>
        </w:rPr>
        <w:t>more of India than he</w:t>
      </w:r>
      <w:r>
        <w:rPr>
          <w:rFonts w:ascii="Times" w:hAnsi="Times" w:eastAsia="Times"/>
          <w:b w:val="0"/>
          <w:i w:val="0"/>
          <w:color w:val="000000"/>
          <w:sz w:val="22"/>
        </w:rPr>
        <w:t>has been hitherto known to do.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 SIR J. L. HULETT AND INDIAN TRADERS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James Hulett has given some very interesting evidence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Commission, now sitting at Johannesburg, to enquire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African supply of labour for the Mines. We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from the Johannesburg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Star </w:t>
      </w:r>
      <w:r>
        <w:rPr>
          <w:rFonts w:ascii="Times" w:hAnsi="Times" w:eastAsia="Times"/>
          <w:b w:val="0"/>
          <w:i w:val="0"/>
          <w:color w:val="000000"/>
          <w:sz w:val="22"/>
        </w:rPr>
        <w:t>of the 15th instant Sir James’</w:t>
      </w:r>
      <w:r>
        <w:rPr>
          <w:rFonts w:ascii="Times" w:hAnsi="Times" w:eastAsia="Times"/>
          <w:b w:val="0"/>
          <w:i w:val="0"/>
          <w:color w:val="000000"/>
          <w:sz w:val="22"/>
        </w:rPr>
        <w:t>evidence before the Commission. We venture to offer our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to the Honourable Gentleman on having spoken out boldly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much abused Indian trader. It is, however, a sign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Chancellor of the Exchequer.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that, in spite of holding views flattering to the Indians,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himself to the idea of putting legal disabilities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and compulsorily repatriating indentured Indians who,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opinion, have evidently saved the Colony from ruin, and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day indispensable for its prosperity. Speaking of the traders, Sir </w:t>
      </w:r>
      <w:r>
        <w:rPr>
          <w:rFonts w:ascii="Times" w:hAnsi="Times" w:eastAsia="Times"/>
          <w:b w:val="0"/>
          <w:i w:val="0"/>
          <w:color w:val="000000"/>
          <w:sz w:val="22"/>
        </w:rPr>
        <w:t>James said, in reply to Mr. Quinn: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Arabs were limited, and were traders almost entirely. The ordinary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trader could not compete with the Arab. The retail Kaffir trade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was practically in the hands of the Arabs. In the country districts,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had no objection to this, because he thought the ordinary young white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 or woman could do something better than looking after country Kaffir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stores. The Arab’s wants, were less than the ordinary white man’s wants.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sold at a smaller profit and, to a certain extent, they dealt fairer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 than the European traders, who, at the country stores, desired to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large profits.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answer to Mr. Evans, he said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not think that the importation of Indians had been harmful to Natal.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it, there would have been no cultivation, and hardly any population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coast ports. The whole cultivation depended on a plentiful supply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THE MILLIONAIRE AND THE INDIAN GOVERNMENT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Farrar’s wrath has descended upon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Colonial Secretary for daring to insist upon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half of the rights of the British Indians, as such, in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before they would think of lending Indian labour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for the development of its resources; and, with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that Sir George can bring to bear on any problem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handle, we do not know what effect it would have upon the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indignation. Intimately connected with, and being dependent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millions upon, the mining industry, Sir George’s position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understood. With a money-making man,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often justifies the means. Following up that doctrine, it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Sir George, and the other mining magnates, how the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wealth is to be fed, and to them, from such a point of view,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offers any opposition, just or otherwise, he is a man to be </w:t>
      </w:r>
      <w:r>
        <w:rPr>
          <w:rFonts w:ascii="Times" w:hAnsi="Times" w:eastAsia="Times"/>
          <w:b w:val="0"/>
          <w:i w:val="0"/>
          <w:color w:val="000000"/>
          <w:sz w:val="22"/>
        </w:rPr>
        <w:t>silenced somehow or other. Sir George must have been in some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mood when he uttered the following words before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the Chamber of Mines held in Johannesburg on the 17th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with a view to relieving this tension that it was suggested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Chamber that the Government should import indentured coolies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for the purpose of new Railway construction. After some time, the reply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Secretary of State for the Colonies was laid on the table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Council. I feel it my duty to refer in strong terms to the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by the Indian Government, endorsed by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Colonies. Whilst feeling strongly our position as a fellow-unit with India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Empire, yet we are forced to consider the welfare of the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in this Colony. We have already offered a labour market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of overpopulated India, who could but benefit by the wages taken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these labourers at the end of their contracts, but we consider that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of the people of this country to decide whether they will allow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be overrun by Indian traders, free to compete and settle in a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 hope some day will be wholly a white man’s country. We give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fellow-subjects in India the right to trade in bazaars, and in this way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that the Government have made a generous concession, and in return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certainly do not expect, when we have pledged ourselves to a contribution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30 millions towards the cost of the South African war, the interest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only able to pay out of the results of our industrial prosperity,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Government should be so short-sighted as to refuse to help us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obligations incurred in the interests of the Empire of which India is a </w:t>
      </w:r>
      <w:r>
        <w:rPr>
          <w:rFonts w:ascii="Times" w:hAnsi="Times" w:eastAsia="Times"/>
          <w:b w:val="0"/>
          <w:i w:val="0"/>
          <w:color w:val="000000"/>
          <w:sz w:val="18"/>
        </w:rPr>
        <w:t>portion.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24-9-1903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P. S. TO LT.-GOVERNOR TRANSVAAL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44" w:lineRule="exact" w:before="22" w:after="0"/>
        <w:ind w:left="46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25,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end of this year is drawing near and the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is undefined, and as the existing licences held by old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residents of the Transvaal are in danger in view of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356 of this year, and as the working of that Notice has already caused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inconvenience to the community represented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I have been desired by my committee to approach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with a view to inquire whether he Will be pleased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small deputation and grant a hearing on the general questionin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immediate relief is required.</w:t>
      </w:r>
    </w:p>
    <w:p>
      <w:pPr>
        <w:autoSpaceDN w:val="0"/>
        <w:autoSpaceDE w:val="0"/>
        <w:widowControl/>
        <w:spacing w:line="220" w:lineRule="exact" w:before="12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</w:p>
    <w:p>
      <w:pPr>
        <w:autoSpaceDN w:val="0"/>
        <w:autoSpaceDE w:val="0"/>
        <w:widowControl/>
        <w:spacing w:line="220" w:lineRule="exact" w:before="80" w:after="0"/>
        <w:ind w:left="0" w:right="12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 i r , </w:t>
      </w:r>
    </w:p>
    <w:p>
      <w:pPr>
        <w:autoSpaceDN w:val="0"/>
        <w:autoSpaceDE w:val="0"/>
        <w:widowControl/>
        <w:spacing w:line="220" w:lineRule="exact" w:before="80" w:after="0"/>
        <w:ind w:left="0" w:right="3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</w:p>
    <w:p>
      <w:pPr>
        <w:autoSpaceDN w:val="0"/>
        <w:autoSpaceDE w:val="0"/>
        <w:widowControl/>
        <w:spacing w:line="266" w:lineRule="exact" w:before="2" w:after="0"/>
        <w:ind w:left="0" w:right="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ANI</w:t>
      </w:r>
    </w:p>
    <w:p>
      <w:pPr>
        <w:autoSpaceDN w:val="0"/>
        <w:autoSpaceDE w:val="0"/>
        <w:widowControl/>
        <w:spacing w:line="240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HAIRMAN</w:t>
      </w:r>
      <w:r>
        <w:rPr>
          <w:rFonts w:ascii="Times" w:hAnsi="Times" w:eastAsia="Times"/>
          <w:b w:val="0"/>
          <w:i w:val="0"/>
          <w:color w:val="000000"/>
          <w:sz w:val="18"/>
        </w:rPr>
        <w:t>,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SSOCIATION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LG. 92/2132 Asiatics. 1902-1906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THE DEALERS’ LICENSES ACT REDIVIVUS: IV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ROMISE   AND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ERFORMANCE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Cressler has let the cat out of the bag and shown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the mining magnates wish to insist upon Asiatic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know it is not a question of the impossibility of getting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at a paying rate, but it is that of the white labourer becoming,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course of time, master of the situation and dictating terms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as to wages, period of working and numerous other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becoming a strong political factor in the Transvaal.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the old story of the strong and the powerful wishing to retain all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67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themselves, and shutting out competitors. The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actuates the mining magnates is the fear which actuated our legislators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Natal when responsible government was granted. And when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they took was to silence the British Indian by depriving him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vote, Sir John Robinson, meaning every word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reply to the British Indian petition,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insisted that their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far better without the votes as the House would be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serious responsibilityon its shoulders, and would have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liberties were not, in any other respect, curtailed.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that was a promise which had not the force of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therefore, such a speaker as the then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the above authoritative and representative opinion,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morally binding on our legislators, the performance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quite contrary to the promise which Sir John so generously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 Immigration Act and the Dealers’ Licenses Act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closely on the heels of the disfranchising Act. It is, however,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we wish to lay the utmost stress, as it is a law which affects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well-being of those who have already settled in the Colony,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an everpresent danger. We have already dealt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ways in which that Act has injured British Indian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elsewhere the petition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we referred last week.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deals exhaustively with the working of the Act, and is very seasonable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activity shown by the Durban and Newcastle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What we fail to understand is the tenacity with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Councils cling to the most objectionable portion of the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deprivation of the jurisdiction of the Supreme Court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decisions in regard to the granting of dealers’ licences; for,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shown, the object they had in view can be easily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well served without recourse to what has been proved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unconstitutional procedure. We cannot do better than quote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Natal, </w:t>
      </w:r>
      <w:r>
        <w:rPr>
          <w:rFonts w:ascii="Times" w:hAnsi="Times" w:eastAsia="Times"/>
          <w:b w:val="0"/>
          <w:i w:val="0"/>
          <w:color w:val="000000"/>
          <w:sz w:val="22"/>
        </w:rPr>
        <w:t>as it admirably expresses the Indian opinion: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all means make them (Indian traders) adhere to the strictest sanitary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regulations, keep their books in English, and otherwise do as English traders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do, but when they have met these demands, give them justice. No honest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 man can say that the new Bill (referring to the Dealers’ Licenses Act)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gives these people justice, or the community justice, because it puts into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interested parties the power to push out competition which is</w:t>
      </w:r>
    </w:p>
    <w:p>
      <w:pPr>
        <w:autoSpaceDN w:val="0"/>
        <w:autoSpaceDE w:val="0"/>
        <w:widowControl/>
        <w:spacing w:line="220" w:lineRule="exact" w:before="3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“Guide  to  London”, 1893-94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December 31, 1898.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beneficial to the multitude, and enables these interested parties to fill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pockets.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in 1898, and what was true then is doubly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after the experience the British Indians have had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Dealers’ Licenses Act now for the last seven years.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has entirely blinded the sense of justice of the Colonists,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enough to recognise that the utmost uncertainty which hedges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every Indian licence owing to this Act should be removed,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the requirements, no matter how severe they may be,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the applicant ought to be allowed to feel certain as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And until this elementary measure of fairness is meted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Indians, there can be no rest, and it is the clear duty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persistently agitate, so that the desired amendment may </w:t>
      </w:r>
      <w:r>
        <w:rPr>
          <w:rFonts w:ascii="Times" w:hAnsi="Times" w:eastAsia="Times"/>
          <w:b w:val="0"/>
          <w:i w:val="0"/>
          <w:color w:val="000000"/>
          <w:sz w:val="22"/>
        </w:rPr>
        <w:t>be made in the Act.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THE JOHANNESBURG INDIAN LOCATION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years ago, it was that Major O’Meara, the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dictator of Johannesburg, with his fine Irish humour, perpetrated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 public a practical joke by drawing up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sensational report on the alleged  insanitary condition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in Johannesburg. He warned the public,  in the plainest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of the grave and immediate danger to health owing 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Indian Location. The cry was later taken up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Lionel Curtis and Dr. Porter, two enthusiasts fresh from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they should render the Johannesburg community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service and earn their wages as also the gratitude of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of people, they improved upon the worthy Major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some other sites also near the Indian Location, the cry still </w:t>
      </w:r>
      <w:r>
        <w:rPr>
          <w:rFonts w:ascii="Times" w:hAnsi="Times" w:eastAsia="Times"/>
          <w:b w:val="0"/>
          <w:i w:val="0"/>
          <w:color w:val="000000"/>
          <w:sz w:val="22"/>
        </w:rPr>
        <w:t>being that the whole of what was dubbed “Insanitary Area”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an ever-present and immediate danger to the lives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Johannesburg. The Town Councillors, consisting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men, naturally scented a cheap bargain for the Municipality,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drew up a thundering report for submission to Lord Milner,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His Lordship to give the Town Council extraordinary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expropriation of what they described as an insanitary area.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hesitated a little and effected a compromise by </w:t>
      </w:r>
      <w:r>
        <w:rPr>
          <w:rFonts w:ascii="Times" w:hAnsi="Times" w:eastAsia="Times"/>
          <w:b w:val="0"/>
          <w:i w:val="0"/>
          <w:color w:val="000000"/>
          <w:sz w:val="22"/>
        </w:rPr>
        <w:t>appointing a Commission to inquire into, and to report upon,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made by the Town Council. The farce was gone through.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 decided in favour of the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area, and advised Lord  Milner to  give 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 the power of expropriation. Thus, Major O’Meara’s leisurely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 has resulted  in the  deprivation of the just  rights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inhabitants within the area. If there is any doubt 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we refer the  sceptic to  the burning words of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William Marriott, who condemned the policy of the Town Council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 measured  terms. Many eminent  medical  men, also,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the effect that the area, which it pleased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describe as insanitary, was not  more so than many  another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and that the defects pointed out as  existing in that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common more or less  to the whole of Johannesburg. All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 of  no avail. The  Town Council was determined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 that portion of Johannesburg, and  Mr. Curtis 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Porter proved valuable agents in  accomplishing  the object. Nero’s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fun,  however, has only just commenced. The Town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the whole of  that area, and holds the inhabitants 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mercy. We read in the Johannesburg  newspapers  how  the claims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compensation are being starved out. We  also understand  that,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 danger, the Town Council  proposes at present not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tenants and that it  would  graciously allow the tenants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 occupy its premises at the same rental they used  to pay  to 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landlords before the 26th of September. If, therefore,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rack-renters, the Town Council would now have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that role. f there was overcrowding before, and we have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of Dr. Porter that overcrowding in some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 was beyond description, then such overcrowding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remain, with this difference that whereas, prior to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September, the poor individual landlords were subject to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regulations as to overcrowding, etc., the Council itself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free from any such restrictions. And now that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possession, the danger to the health of the community has,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vanished altogether. Such, also, is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weakness, power and subjection. Two years have elapsed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epidemic has visited Johannesburg, nor have the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so-called insanitary area proved a source of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way whatsoever. That fact is an irrefutable demonstration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hollowness of the hysterical arguments advanced by Dr. Porter. But </w:t>
      </w:r>
      <w:r>
        <w:rPr>
          <w:rFonts w:ascii="Times" w:hAnsi="Times" w:eastAsia="Times"/>
          <w:b w:val="0"/>
          <w:i w:val="0"/>
          <w:color w:val="000000"/>
          <w:sz w:val="22"/>
        </w:rPr>
        <w:t>the pinch of all this will be most felt by the weakest among the weak,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British Indians in Johannesburg. It is they whose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worst possible. Others will be able to invest what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in respect of their claims in landed property elsewhere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They will be able to reside where they please.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now without either of these rights. The only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where the Indians held ninety-nine years’ leases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names was Johannesburg and it was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ninety-six stands in the Location in question. But now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they will be allowed to hold land elsewhere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under an equivalent title. And although provision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Insanitary Area Expropriation Ordinance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of the people dispossessed on a site very near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expropriated area, there is entire uncertainty as to where they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located. It should also be remembered that most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concentrated in Johannesburg. Our countrymen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sympathy, and if the powers that be do not help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abiding faith in the mercy of the all-wise Providence,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forsake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POLITICAL MORALITY</w:t>
      </w:r>
    </w:p>
    <w:p>
      <w:pPr>
        <w:autoSpaceDN w:val="0"/>
        <w:autoSpaceDE w:val="0"/>
        <w:widowControl/>
        <w:spacing w:line="260" w:lineRule="exact" w:before="11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dealt last week with Mr. Stuart’s report on the enquiry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Mr. Chamberlain regarding certain cases in Natal. We propose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deal with the cases of two licences in the Transvaal about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sent a report to Mr. Chamberlain. In dealing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however, we are aware that, if it is at variance with the facts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case, His Excellency could hardly be held responsible,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have to depend upon the statements placed before him by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charge of the matter in question.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 print below the official version and the true facts as we know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Indian in question (Hoosen Amod) was trading in Wakkerstroom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1899 in premises occupied under lease not in his own name, which lease expired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15th July, 1899.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report omits to state that the lease was in the partner’s name, and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although it expired on the 15th July, 1899, it was renewed, both of which facts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knowledge of the Magistrate.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By the First Volksraad resolution, article No.1072 of the 5th August,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1892, he was prohibited from trading after that date except in the Coolie Location, </w:t>
      </w:r>
      <w:r>
        <w:rPr>
          <w:rFonts w:ascii="Times" w:hAnsi="Times" w:eastAsia="Times"/>
          <w:b w:val="0"/>
          <w:i w:val="0"/>
          <w:color w:val="000000"/>
          <w:sz w:val="18"/>
        </w:rPr>
        <w:t>and on the 15th July, 1899, the Landrost of the district closed the store.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report omits to mention that the resolution was never acted upon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single instance, that the licence-holder denied that the Landrost ever closed the store,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produced evidence of responsible European residents of Wakkerstroom,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was a bank manager, and the other an officer in the employ of the late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showing that the store remained open, at least, up to the end of August,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he (Hoosen Amod) voluntarily locked it when the exodus from the Transvaal </w:t>
      </w:r>
      <w:r>
        <w:rPr>
          <w:rFonts w:ascii="Times" w:hAnsi="Times" w:eastAsia="Times"/>
          <w:b w:val="0"/>
          <w:i w:val="0"/>
          <w:color w:val="000000"/>
          <w:sz w:val="18"/>
        </w:rPr>
        <w:t>commenced owing to the impending war.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In June, 1902, Hoosen Amod applied to the Resident Magistrate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Wakkerstroom, stating that his lease had not expired. The Resident Magistrate,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making enquiries, granted a licence to trade until the 31st of December, 1902.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November, the Magistrate discovered that the lease had really expired,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licence granted had, consequently, been obtained under false pretences.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It has been already stated above that the lease had not expired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renewed. Therefore, if the charge of false pretences had been brought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man, it would have been considered a libel. At the time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>granted the licence, he had seen the lease in question.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case of Hoosen Amod did not come within the scope of the principle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which this office had been guided in dealing with the applications of Asiatics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to trade, which was to the effect that those who had held licences to trade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war, and whose trade was stopped by the war either by its outbreak or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anticipation of it, were entitled to a renewal of their licences. Hoosen Amod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at the outbreak of war, and his trade was not stopped by any reason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war.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practice, at the time the question of this licence was engaging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of the Government, was that all who traded before the war,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their business on the outbreak or in anticipation of war, were able to get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licences. Indians who traded in the Transvaal in 1898, or even earlier, were then </w:t>
      </w:r>
      <w:r>
        <w:rPr>
          <w:rFonts w:ascii="Times" w:hAnsi="Times" w:eastAsia="Times"/>
          <w:b w:val="0"/>
          <w:i w:val="0"/>
          <w:color w:val="000000"/>
          <w:sz w:val="18"/>
        </w:rPr>
        <w:t>being granted licences. Instances by the dozen could be produced to prove this.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applicant urged the contention and brought the fact to the notice of the Government,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without avail. Further, if anybody could be said to have closed his store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anticipation of the war, it was Hoosen Amod.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Nevertheless, it having been ascertained that the trader has laid in a large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stock of goods, and in spite of the fact that this had been done, on the face of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licence acquired by him under false pretences, it was decided to extend every leniency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was possible in the case, and to renew Hoosen Amod’s licence, instructions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effect were issued to the Resident Magistrate at Wakkerstroom in April last.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The report omits to mention that the Government took four months to find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 that Hoosen Amod had a large stock of goods, and that he was practically starved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out, his store having been forcibly and illegally closed, there being no statutory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Authority for forcible closing of stores, the only remedy open to the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persons trading without licence being to prosecute them for a breach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law, and to fine them.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remarks, however, may well be added to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of downright oppression. (The term is not strong enough,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to characterise the proceedings to which Mr. Hoosen Amod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deliberately subjected.) He was a resident of the Transvaal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ten years, and was one of the select few who were favoured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Government with licences to trade in their own names.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aware that most of the British Indians traded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 either without any licences whatsoever, under the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 to them by the British Agents, or under licences taken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their white friends. The report, naturally, does not mention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white inhabitants of Wakkerstroom were so disgusted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that was meted out to Mr. Hoosen Amod that they signed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 expressing their opinion that he was fully entitled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licence. We look in vain, in the report, for a statement to the effect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Hoosen Amod’s was the only Indian store in Wakkerstroom,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he was largely supported by the European houses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now deal with the other licence, namely, that of Mr. Suliman </w:t>
      </w:r>
      <w:r>
        <w:rPr>
          <w:rFonts w:ascii="Times" w:hAnsi="Times" w:eastAsia="Times"/>
          <w:b w:val="0"/>
          <w:i w:val="0"/>
          <w:color w:val="000000"/>
          <w:sz w:val="22"/>
        </w:rPr>
        <w:t>Ismail in Rustenburg.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Suliman Ismail held no licence to trade in Rustenburg at the time of the out.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break of war, but during the British military occupation, he established this branch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house.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The report does not give the material fact that the military authorities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granted him the licence, enabling him to establish a business in Rustenburg.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ERSION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In October, 1902, the Resident Magistrate of Rustenburg served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representative of Suliman Ismail a notice to the effect that he was not entitled to trade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town.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ACTS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The report might have added that the Resident Magistrate, being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successor in office of his predecessor who granted the licence, could not question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latter’s decision and recall the licence granted to the applicant under the full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knowledge that he did not possess licence to trade in that district previous to the war.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report, moreover, omits other material facts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before this licence was granted, namely, that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districts, licences under similar circumstances were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although they never traded in the respective districts,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these licences were not disturbed. It was merely, in the case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an eccentricity on the part of the Magistrate.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might also have added that it was by an accident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was done to Mr. Suliman Ismail, for the reason for refusing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renewal of his licence, given officially, was that he should remove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Location. Fortunately, he was able to point out that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whatsoever in Rustenburg at the time.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thus cornered, had no option but to grant a renewal.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Lieutenant-Governor realised the injustice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so much that the fine, imposed on him by the Magistrate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after the expiry of his licence without obtaining a renewal, was </w:t>
      </w:r>
      <w:r>
        <w:rPr>
          <w:rFonts w:ascii="Times" w:hAnsi="Times" w:eastAsia="Times"/>
          <w:b w:val="0"/>
          <w:i w:val="0"/>
          <w:color w:val="000000"/>
          <w:sz w:val="22"/>
        </w:rPr>
        <w:t>graciously refunded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no desire to dwell on these two distressing cases,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having been published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what we consider to be our duty, remain silent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it to pass unchallenged. The only relieving feature in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miserable business and official </w:t>
      </w:r>
      <w:r>
        <w:rPr>
          <w:rFonts w:ascii="Times" w:hAnsi="Times" w:eastAsia="Times"/>
          <w:b w:val="0"/>
          <w:i/>
          <w:color w:val="000000"/>
          <w:sz w:val="22"/>
        </w:rPr>
        <w:t>zulum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is, the painstaking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His Excellency the Lieutenant-Governor,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Lawley, personally investigated the two cases, and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with which the officers at the respective places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justice being done, meted it out to the aggrieved parties,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tardily enough.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cases are an index of the official feeling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and they shew most clearly how difficult it is.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Asiatic administration for British Indians to get the barest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justice. The injustice becomes enhanced when we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fear of such things happening was mentioned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at Pretoria to Mr. Chamberlain,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assured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granted after British occupation could never be withdrawn.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him, coming from the English atmosphere, the word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was “as good as a banknote”, much more so his signature </w:t>
      </w:r>
      <w:r>
        <w:rPr>
          <w:rFonts w:ascii="Times" w:hAnsi="Times" w:eastAsia="Times"/>
          <w:b w:val="0"/>
          <w:i w:val="0"/>
          <w:color w:val="000000"/>
          <w:sz w:val="22"/>
        </w:rPr>
        <w:t>given by him in his official capacity.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closing this painful chapter, we wish to add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we have made in this article are based on documentary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which is in our possession, and if we appear to have used </w:t>
      </w:r>
      <w:r>
        <w:rPr>
          <w:rFonts w:ascii="Times" w:hAnsi="Times" w:eastAsia="Times"/>
          <w:b w:val="0"/>
          <w:i w:val="0"/>
          <w:color w:val="000000"/>
          <w:sz w:val="22"/>
        </w:rPr>
        <w:t>strong language, we have done so because we feel strongly.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1-10-1903.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THE VALUE OF A VOTE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Jameson, the leader of the Progressive Party at the Cape,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the following characteristic reply to a coloured voter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tackled the gentleman on the policy of the Progressive Party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colour question: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Education, compulsory where possible, and free where necessary.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applies absolutely to everybody, white or coloured, and of whatever race.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Equal rights to all civilised men absolutely again, to both white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coloured. It is only the aboriginal natives whom we consider uncivilised.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Reading and writing is not the test. (3) The Malays in this country are British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subjects, and as such there is no prejudice against them, and they shall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equal rights with the whites.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coloured community at the Cape commands enough 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the scales in hotly contested elections where each candidate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his best to keep his opponent out. Mr. Merriman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chastising General Botha for having spoken out his mind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labour question, because his party wants the Native vote.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He, therefore, waxes eloquent on the unrighteousness of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to work and depriving him of his laws, and even compares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General Botha’s countrymen to that of the Natives,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“Address to Chamberlain”, January 7,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 forgetting for the while that the Republics gave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the Natives and care less for their sentiments or rights.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hope that the coloured gentlemen at the Cape will, by wisely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their power, continue to enjoy the privilege of the franchise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under the British Constitution, is such a powerful instrument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securing justice. Here in Natal, the late Mr. Escombe thought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 us of it, and we know to our cost what harm has been wrought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us. A community without the vote under popular government is an </w:t>
      </w:r>
      <w:r>
        <w:rPr>
          <w:rFonts w:ascii="Times" w:hAnsi="Times" w:eastAsia="Times"/>
          <w:b w:val="0"/>
          <w:i w:val="0"/>
          <w:color w:val="000000"/>
          <w:sz w:val="22"/>
        </w:rPr>
        <w:t>anomaly and without a valuable faculty.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A CAUSE FOR THANKFULNESS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 is seldom  that  we get an opportunity for congratulating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Government. We  have  a  very good  reason, however,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this week, for  we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 the 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granting  Indian permits has  been  re-transferred  to 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for Permits. This  ought  to have been done  long ago.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have been  protesting  against the separate Asiatic administra-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ever since its establishment; and  we sincerely trust  that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 in  the  matter of issuing  permits  is  the beginning of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 of  the  Asiatic Department, which is absolutely unnecessary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waste of good money. The Government, we read, are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retrenchmenton a large scale. The Legislative Council has voted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sum for the Asiatic Department. Sir Percy Fitzpatrick raised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mild protest at the time. Why not do away with it now? It would save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pounds to the Colony, and remove at the same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legitimate complaint. Neither in Natal nor in the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where there is a far larger Indian population,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in dealing with free Indians and others. In the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thankful for the small mercy, and trust that Captain Hamilton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Fowle will deal with the Indian permits as justly; as he has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others. We do not want to flood the Transvaal with Indians,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want prompt attention, and we do want the refugees to receive their </w:t>
      </w:r>
      <w:r>
        <w:rPr>
          <w:rFonts w:ascii="Times" w:hAnsi="Times" w:eastAsia="Times"/>
          <w:b w:val="0"/>
          <w:i w:val="0"/>
          <w:color w:val="000000"/>
          <w:sz w:val="22"/>
        </w:rPr>
        <w:t>permits both without vexatious delays and useless expense.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22"/>
        </w:rPr>
        <w:t>1-10-1903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AN OPPORTUNITY FOR THE INDIANS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congratulated Mr. Stuart last week on the stand he took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social evil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our congratulations are not unmixed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For he seems to have been unable to resist the temptation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overdoing it. We notice a slight tendency on his part to bring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Indian community. And we venture to think that his remarks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Mr. Khan were hardly justified. So great an authority as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Brougham used to say that an advocate who, although he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of his client, declined to take up his case, was unworthy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profession; and on the principle that every man in the eye of the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until he is found guilty by a duly constituted court,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is sound enough. The case of a well-known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Legislative Assembly is still fresh. The M.L.A. was found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crime for which the Indian was tried. Will Mr. Stuart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counsel who defended him was not justified in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brief? We all have our private opinion about that case. But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leading barrister who argued the appeal for the M.L.A.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Justice, who upheld the appeal because there was an element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doubt as to the legal guilt, was to blame—the one for championing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apparently guilty man and the other for discharging him? What,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is the duty of an advocate who finds out in the middle of a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client is really guilty? Is he to throw up the brief? If we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of the kind, we fancy that his conduct would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highly unprofessional. The matter bristles with difficulty.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it is one for every advocate to determine for himself,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the Magistrate to read a homily to the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>counsel whenever he thinks that the case is bad. So much 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“tiff” between Mr. Stuart and Mr. Khan; while it takes away fromthe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 done by Mr. Stuart, the residue is sufficient to entitle him 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The Indian community has got a unique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>showing the best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in it. By an effort in the right direction, it can </w:t>
      </w:r>
      <w:r>
        <w:rPr>
          <w:rFonts w:ascii="Times" w:hAnsi="Times" w:eastAsia="Times"/>
          <w:b w:val="0"/>
          <w:i w:val="0"/>
          <w:color w:val="000000"/>
          <w:sz w:val="22"/>
        </w:rPr>
        <w:t>clear the Augean stables,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 powerful stream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through them. It can put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touch to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>by the police and the Magistrate, without whose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exerted by it would not have produced any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rhinoceros hide of the hardened delinquents. But if it strikes</w:t>
      </w:r>
      <w:r>
        <w:rPr>
          <w:rFonts w:ascii="Times" w:hAnsi="Times" w:eastAsia="Times"/>
          <w:b w:val="0"/>
          <w:i w:val="0"/>
          <w:color w:val="000000"/>
          <w:sz w:val="22"/>
        </w:rPr>
        <w:t>now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“Mr. Stuart the Magistrate”, 24-9-1903.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iron is hot, the blow will be fully effective. We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see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Indian among us living on the disgusting and </w:t>
      </w:r>
      <w:r>
        <w:rPr>
          <w:rFonts w:ascii="Times" w:hAnsi="Times" w:eastAsia="Times"/>
          <w:b w:val="0"/>
          <w:i w:val="0"/>
          <w:color w:val="000000"/>
          <w:sz w:val="22"/>
        </w:rPr>
        <w:t>demoralising traffic. We are</w:t>
      </w:r>
      <w:r>
        <w:rPr>
          <w:rFonts w:ascii="Times" w:hAnsi="Times" w:eastAsia="Times"/>
          <w:b w:val="0"/>
          <w:i w:val="0"/>
          <w:color w:val="000000"/>
          <w:sz w:val="22"/>
        </w:rPr>
        <w:t>glad that the Indian community thorou-</w:t>
      </w:r>
      <w:r>
        <w:rPr>
          <w:rFonts w:ascii="Times" w:hAnsi="Times" w:eastAsia="Times"/>
          <w:b w:val="0"/>
          <w:i w:val="0"/>
          <w:color w:val="000000"/>
          <w:sz w:val="22"/>
        </w:rPr>
        <w:t>ghly approves of the action of the police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Magistrate, and is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to visit the parties concerned with such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penalties as </w:t>
      </w:r>
      <w:r>
        <w:rPr>
          <w:rFonts w:ascii="Times" w:hAnsi="Times" w:eastAsia="Times"/>
          <w:b w:val="0"/>
          <w:i w:val="0"/>
          <w:color w:val="000000"/>
          <w:sz w:val="22"/>
        </w:rPr>
        <w:t>may be considered advisable.</w:t>
      </w:r>
    </w:p>
    <w:p>
      <w:pPr>
        <w:autoSpaceDN w:val="0"/>
        <w:autoSpaceDE w:val="0"/>
        <w:widowControl/>
        <w:spacing w:line="294" w:lineRule="exact" w:before="126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1-10-1903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THE IMMIGRATION RESTRICTION ACT, NATAL</w:t>
      </w:r>
    </w:p>
    <w:p>
      <w:pPr>
        <w:autoSpaceDN w:val="0"/>
        <w:autoSpaceDE w:val="0"/>
        <w:widowControl/>
        <w:spacing w:line="260" w:lineRule="exact" w:before="198" w:after="0"/>
        <w:ind w:left="10" w:right="8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erstwhile Immigration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having received the Royal 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ent, has been gazetted as an Act, and is now of full force and effecting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It was never doubted that it would receive sanction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Downing Street. The Colonies have become very powerful,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more and more so day by day. The Indian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King-Emperor, therefore, have to patiently and quietly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 that the Colonists may choose to impose upon them, hop-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with Lord Milner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“times and discussion” would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Colonists to see the error of their ways and recognise the obligations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discharge as component parts of the mighty Empire.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well to set forth the material difference between the old Act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new.</w:t>
      </w:r>
    </w:p>
    <w:p>
      <w:pPr>
        <w:autoSpaceDN w:val="0"/>
        <w:autoSpaceDE w:val="0"/>
        <w:widowControl/>
        <w:spacing w:line="240" w:lineRule="exact" w:before="68" w:after="0"/>
        <w:ind w:left="0" w:right="3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LD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language test consisted in the ability of the applicant to write out,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characters of some European language, an application in accordance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simple form that was attached to the Act.</w:t>
      </w:r>
    </w:p>
    <w:p>
      <w:pPr>
        <w:autoSpaceDN w:val="0"/>
        <w:autoSpaceDE w:val="0"/>
        <w:widowControl/>
        <w:spacing w:line="240" w:lineRule="exact" w:before="60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applicant has to write out any application that may be dictated by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Immigration Officer.</w:t>
      </w:r>
    </w:p>
    <w:p>
      <w:pPr>
        <w:autoSpaceDN w:val="0"/>
        <w:autoSpaceDE w:val="0"/>
        <w:widowControl/>
        <w:spacing w:line="240" w:lineRule="exact" w:before="60" w:after="0"/>
        <w:ind w:left="0" w:right="3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LD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minor children of eligible immigrants were entitled to enter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Colony, whether they could satisfy the language test or not, the age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being 21 years.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Immigration Restriction Bill”, 9-7-1903,“Immigration Restriction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Bill” 6-8-1903 &amp; “Potchefstroom Indians”, 6-8-1903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Alfred Milner, High Commissioner and Governor of Cape Colony </w:t>
      </w:r>
      <w:r>
        <w:rPr>
          <w:rFonts w:ascii="Times" w:hAnsi="Times" w:eastAsia="Times"/>
          <w:b w:val="0"/>
          <w:i w:val="0"/>
          <w:color w:val="000000"/>
          <w:sz w:val="18"/>
        </w:rPr>
        <w:t>(1897-1901) and of the Transvaal and Orange River Colony (1901-5).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090" w:val="left"/>
          <w:tab w:pos="3070" w:val="left"/>
        </w:tabs>
        <w:autoSpaceDE w:val="0"/>
        <w:widowControl/>
        <w:spacing w:line="270" w:lineRule="exact" w:before="0" w:after="0"/>
        <w:ind w:left="55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age of majority has now been arbitrarily fixed at sixteen years.</w:t>
      </w:r>
    </w:p>
    <w:p>
      <w:pPr>
        <w:autoSpaceDN w:val="0"/>
        <w:tabs>
          <w:tab w:pos="590" w:val="left"/>
          <w:tab w:pos="1090" w:val="left"/>
          <w:tab w:pos="3090" w:val="left"/>
        </w:tabs>
        <w:autoSpaceDE w:val="0"/>
        <w:widowControl/>
        <w:spacing w:line="274" w:lineRule="exact" w:before="26" w:after="0"/>
        <w:ind w:left="5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person who could prove two years’ residence in the Colony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a domicile certificate, and, therefore, was not a prohibited </w:t>
      </w:r>
      <w:r>
        <w:rPr>
          <w:rFonts w:ascii="Times" w:hAnsi="Times" w:eastAsia="Times"/>
          <w:b w:val="0"/>
          <w:i w:val="0"/>
          <w:color w:val="000000"/>
          <w:sz w:val="18"/>
        </w:rPr>
        <w:t>immigrant.</w:t>
      </w:r>
    </w:p>
    <w:p>
      <w:pPr>
        <w:autoSpaceDN w:val="0"/>
        <w:tabs>
          <w:tab w:pos="1090" w:val="left"/>
          <w:tab w:pos="3070" w:val="left"/>
        </w:tabs>
        <w:autoSpaceDE w:val="0"/>
        <w:widowControl/>
        <w:spacing w:line="300" w:lineRule="exact" w:before="0" w:after="0"/>
        <w:ind w:left="550" w:right="158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EW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(3)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period has now been increased to three years.</w:t>
      </w:r>
    </w:p>
    <w:p>
      <w:pPr>
        <w:autoSpaceDN w:val="0"/>
        <w:tabs>
          <w:tab w:pos="590" w:val="left"/>
          <w:tab w:pos="1090" w:val="left"/>
          <w:tab w:pos="309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Temporary passes were granted to applicants making applications </w:t>
      </w:r>
      <w:r>
        <w:rPr>
          <w:rFonts w:ascii="Times" w:hAnsi="Times" w:eastAsia="Times"/>
          <w:b w:val="0"/>
          <w:i w:val="0"/>
          <w:color w:val="000000"/>
          <w:sz w:val="18"/>
        </w:rPr>
        <w:t>through friends or agents.</w:t>
      </w:r>
    </w:p>
    <w:p>
      <w:pPr>
        <w:autoSpaceDN w:val="0"/>
        <w:tabs>
          <w:tab w:pos="1090" w:val="left"/>
          <w:tab w:pos="3070" w:val="left"/>
        </w:tabs>
        <w:autoSpaceDE w:val="0"/>
        <w:widowControl/>
        <w:spacing w:line="300" w:lineRule="exact" w:before="0" w:after="0"/>
        <w:ind w:left="550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Personal application is now to be insisted upon.</w:t>
      </w:r>
    </w:p>
    <w:p>
      <w:pPr>
        <w:autoSpaceDN w:val="0"/>
        <w:tabs>
          <w:tab w:pos="590" w:val="left"/>
          <w:tab w:pos="1090" w:val="left"/>
          <w:tab w:pos="309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(5)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law was silent as to whether an indentured Indian, by having </w:t>
      </w:r>
      <w:r>
        <w:rPr>
          <w:rFonts w:ascii="Times" w:hAnsi="Times" w:eastAsia="Times"/>
          <w:b w:val="0"/>
          <w:i w:val="0"/>
          <w:color w:val="000000"/>
          <w:sz w:val="18"/>
        </w:rPr>
        <w:t>served the Colony for five years, could be considered to have been domiciled.</w:t>
      </w:r>
    </w:p>
    <w:p>
      <w:pPr>
        <w:autoSpaceDN w:val="0"/>
        <w:tabs>
          <w:tab w:pos="590" w:val="left"/>
          <w:tab w:pos="1090" w:val="left"/>
          <w:tab w:pos="307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now lays down that such five years’ residence would not constitute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domicile within the meaning of the Act.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 five essential particulars, the restrictions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made harsher by the law of the Colony in spite of reasonable objec-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raised by the British Indians against the Bill,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that we have seen the last of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MR. WYBERG AND ASIATIC LABOUR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Wyberg, the Commissioner of Mines for the Transvaal,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gving his evidence before the Labour Commission, has placed it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higher than that hitherto adopted by any of the witnesses, </w:t>
      </w:r>
      <w:r>
        <w:rPr>
          <w:rFonts w:ascii="Times" w:hAnsi="Times" w:eastAsia="Times"/>
          <w:b w:val="0"/>
          <w:i w:val="0"/>
          <w:color w:val="000000"/>
          <w:sz w:val="22"/>
        </w:rPr>
        <w:t>and a member though he is of the Legislative Council, he has not 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sitated to utter some home truths.We give below the most telling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him in reply to Mr. Quinn, the indefatigable opponent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introduction of Asiatic Labour.</w:t>
      </w:r>
    </w:p>
    <w:p>
      <w:pPr>
        <w:autoSpaceDN w:val="0"/>
        <w:autoSpaceDE w:val="0"/>
        <w:widowControl/>
        <w:spacing w:line="284" w:lineRule="exact" w:before="16" w:after="0"/>
        <w:ind w:left="590" w:right="0" w:hanging="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Wyberg said: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knew nothing personally of the experiments which had been made in the </w:t>
      </w:r>
      <w:r>
        <w:rPr>
          <w:rFonts w:ascii="Times" w:hAnsi="Times" w:eastAsia="Times"/>
          <w:b w:val="0"/>
          <w:i w:val="0"/>
          <w:color w:val="000000"/>
          <w:sz w:val="18"/>
        </w:rPr>
        <w:t>use of white unskilled labour on the mines, but he had followed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controversy with great interest. His opinion with regard to the use of white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was expressed in the adage, ‘Where there’s a will, there’s a way’.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great desire to extend the employment of white labour,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help thinking it would be done. He looked upon it primarily as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great importance. It all depended upon the policy to be pursued.</w:t>
      </w:r>
    </w:p>
    <w:p>
      <w:pPr>
        <w:autoSpaceDN w:val="0"/>
        <w:autoSpaceDE w:val="0"/>
        <w:widowControl/>
        <w:spacing w:line="260" w:lineRule="exact" w:before="40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as to whether white labour would be employed,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Coloured, obtained locally or elsewhere, depended entirely upon the wishes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mine-owners. If they said to their engineers. ‘We wish you to make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 to have white labour, and the man who can show us how best to 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freely rewarded,’ then he thought very great efforts would be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white labour, and also that it might be successful. On the other hand,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mine-owners said, '‘We would rather not have white labour,’ then, I don’t </w:t>
      </w:r>
      <w:r>
        <w:rPr>
          <w:rFonts w:ascii="Times" w:hAnsi="Times" w:eastAsia="Times"/>
          <w:b w:val="0"/>
          <w:i w:val="0"/>
          <w:color w:val="000000"/>
          <w:sz w:val="18"/>
        </w:rPr>
        <w:t>think the engineer [would]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>he should not, as an engineer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an adequate </w:t>
      </w:r>
      <w:r>
        <w:rPr>
          <w:rFonts w:ascii="Times" w:hAnsi="Times" w:eastAsia="Times"/>
          <w:b w:val="0"/>
          <w:i w:val="0"/>
          <w:color w:val="000000"/>
          <w:sz w:val="18"/>
        </w:rPr>
        <w:t>incentive to put himself out to try and make it a success.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reply to Mr. Whiteside, Mr. Wyberg proceeded:</w:t>
      </w:r>
    </w:p>
    <w:p>
      <w:pPr>
        <w:autoSpaceDN w:val="0"/>
        <w:autoSpaceDE w:val="0"/>
        <w:widowControl/>
        <w:spacing w:line="260" w:lineRule="exact" w:before="48" w:after="0"/>
        <w:ind w:left="590" w:right="28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took a keen interest in public affairs in pre-war days and was at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President of the South African League, whose policy was to get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 into Transvaal that they possibly could. That was his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of every Englishman, he supposed. There could be no two opinions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encouragement of Englishmen settling in this country being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greatest importance, and it should be the object of every loyal man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He would go further and say that, apart from all questions of loyalty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disloyalty, from the point of view of making this a valuable portion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Empire, such as Canada and Australia, which were white man’s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countries, and not allowing it to sink into the position of Jamaica or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Guiana, or other sub-tropical countries, where the white man was the task-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master and the bulk of the population little better than slaves, 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view–it was of the highest importance that they should make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bulk of the population here white men, and white men who would do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country. It was a most demoralising thing to take up the attitude that,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not get enough Coloured labour in South Africa,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>supplement it from some other source.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Wyberg in these telling sentences has made it clear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opinion, the position of indentured labourers from Asia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better that that of slaves, and that it is one of the grounds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bases his objections to the introduction of assisted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There is nothing in an attitude of this kind against which any </w:t>
      </w:r>
      <w:r>
        <w:rPr>
          <w:rFonts w:ascii="Times" w:hAnsi="Times" w:eastAsia="Times"/>
          <w:b w:val="0"/>
          <w:i w:val="0"/>
          <w:color w:val="000000"/>
          <w:sz w:val="22"/>
        </w:rPr>
        <w:t>reasonable man can take exception, and we can but hope that his evi-</w:t>
      </w:r>
      <w:r>
        <w:rPr>
          <w:rFonts w:ascii="Times" w:hAnsi="Times" w:eastAsia="Times"/>
          <w:b w:val="0"/>
          <w:i w:val="0"/>
          <w:color w:val="000000"/>
          <w:sz w:val="22"/>
        </w:rPr>
        <w:t>dence will be considered weighty enough to turn the scales agianst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gentlemen who are so eager, irrespective of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right and wrong, to exploit the Asiatic labour in order to benefit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Mr. Wyberg is evidently a man with principles, and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resist interested pressure at the risk of losing money, for </w:t>
      </w:r>
      <w:r>
        <w:rPr>
          <w:rFonts w:ascii="Times" w:hAnsi="Times" w:eastAsia="Times"/>
          <w:b w:val="0"/>
          <w:i w:val="0"/>
          <w:color w:val="000000"/>
          <w:sz w:val="22"/>
        </w:rPr>
        <w:t>Mr. Quinn elicited from him the fact that he had to leave the Consoli-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Gold Fields because, Mr. Wyberg said, “they wished me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suppress my political opinions”. It is interesting also to note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Mr. Wyberg’s opinion, he does not consider that there is any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paucity of Native labour. When told by Mr. Quinn that his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agree with a good deal of the evidence that preceded his, </w:t>
      </w:r>
      <w:r>
        <w:rPr>
          <w:rFonts w:ascii="Times" w:hAnsi="Times" w:eastAsia="Times"/>
          <w:b w:val="0"/>
          <w:i w:val="0"/>
          <w:color w:val="000000"/>
          <w:sz w:val="22"/>
        </w:rPr>
        <w:t>Mr. Wyberg said: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had exceptional facilities for finding out what is going on, and I think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 likelihood of a great immediate demand for labour in the outside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179.. MOCKERY OF GOD IN THE ORANGE RIVER COLONY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Lieutenant-Governor, Sir Hamilton John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Goold-Adams, signed a proclamation appointing last Sunday a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prayer or of thanksgiving, as the case may be, “in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that.” the proclamation proceeds. “we may humble oursleves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Almighty God and beseech Him that the country may be freed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scourge of the drought and blessed with plenteous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refreshing rain”. “In case,” the proclamation adds, “it may please </w:t>
      </w:r>
      <w:r>
        <w:rPr>
          <w:rFonts w:ascii="Times" w:hAnsi="Times" w:eastAsia="Times"/>
          <w:b w:val="0"/>
          <w:i w:val="0"/>
          <w:color w:val="000000"/>
          <w:sz w:val="22"/>
        </w:rPr>
        <w:t>Almighty God to send the blessing of rain before the above-mention-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date, I hereby, proclaim that the day shall be observed as a Day of </w:t>
      </w:r>
      <w:r>
        <w:rPr>
          <w:rFonts w:ascii="Times" w:hAnsi="Times" w:eastAsia="Times"/>
          <w:b w:val="0"/>
          <w:i w:val="0"/>
          <w:color w:val="000000"/>
          <w:sz w:val="22"/>
        </w:rPr>
        <w:t>Thanksgiving”. As fate would have it, this proclamation is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followed by one making it compulsory for Coloured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vaccinated on pain of being fined five pounds, or in default,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with hard labour for 14 days. The juxtaposition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 purely an accident. The safeguard against smallpox,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to be necessary; and, by itself, there can be no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the Coloured people being specially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vaccination. But coming as it does from the OrangeRiver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the second proclamation is typical of the most hostile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Coloured people, which has been handed down to it by the old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then does the first proclamation mean? In days of yore, </w:t>
      </w:r>
      <w:r>
        <w:rPr>
          <w:rFonts w:ascii="Times" w:hAnsi="Times" w:eastAsia="Times"/>
          <w:b w:val="0"/>
          <w:i w:val="0"/>
          <w:color w:val="000000"/>
          <w:sz w:val="22"/>
        </w:rPr>
        <w:t>when men humbled themselves, they sacrificed something. They insti-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tuted a searching self-examination, repented of their sins and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as it were, a new leaf. Did it ever occur to Mr. H. F. Wilson,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Secretary, who drew up the proclamation, or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who signed it, that there was no repentance intended,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of the Government whom they represent, there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turning away from its policy, whether sinful or otherwise?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the Colony’s blind and unreasonable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colour and its deliberate closing of the Colony’s gates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British India, of whose assistance it gladly availed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need, is a national sin before God, and that so long 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continued, so long will it be impossible for it to practise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that would be acceptable in the sight of God Almighty,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judge, not according to a man’s colour, but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>merits. We have the authority of the Asiatic Prophet, Jesus Christ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man by the way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saying that a mere lip prayer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entrance into heaven: “Not every man that sayeth unto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Lord, shall enter the Kingdom of Heaven, but he that doth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my Father”. The prayer unaccompanied by deed is a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repetition. “The Earth is the Lord’s”, says the Bible. The Colonists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revised the text and say, “The Earth is ours”. The appointment,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of a day of humiliation is a mere hollow pretension,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God’s commands are trampled under foot. And yet, we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the proclamation is not a deliberate mockery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Godhead. It is the yearning of the heart after our Maker in the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need and trial. But it is also a fine illustration of the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natures. We measure God by our measure, forgetting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are not His ways. Were it otherwise, we would very soon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many things in spite of what we may, in our vanity, mis-term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 and prayer. The All-wise God makes His sun shine alike </w:t>
      </w:r>
      <w:r>
        <w:rPr>
          <w:rFonts w:ascii="Times" w:hAnsi="Times" w:eastAsia="Times"/>
          <w:b w:val="0"/>
          <w:i w:val="0"/>
          <w:color w:val="000000"/>
          <w:sz w:val="22"/>
        </w:rPr>
        <w:t>on the good and the wicked.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not, however, ask His Excellency and his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and think? The proclamation is a sign of a godly heart.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godliness to condemn a whole race of men, related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by ties of allegiance to a common sovereign, because they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a skin different from one’s own? Have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any wrong to merit the degradation that they are subjected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 the Colony? But if the crusade against men of colour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presisted in, why offend God and humanity by appointment of days </w:t>
      </w:r>
      <w:r>
        <w:rPr>
          <w:rFonts w:ascii="Times" w:hAnsi="Times" w:eastAsia="Times"/>
          <w:b w:val="0"/>
          <w:i w:val="0"/>
          <w:color w:val="000000"/>
          <w:sz w:val="22"/>
        </w:rPr>
        <w:t>of humiliation falsely so called?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THE ASIATIC DEPARTMENT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print elsewhere what our contemporary the </w:t>
      </w:r>
      <w:r>
        <w:rPr>
          <w:rFonts w:ascii="Times" w:hAnsi="Times" w:eastAsia="Times"/>
          <w:b w:val="0"/>
          <w:i/>
          <w:color w:val="000000"/>
          <w:sz w:val="22"/>
        </w:rPr>
        <w:t>Rand Daily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calls an illuminating letter from a 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>Barberton Goldfields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letter deals in the clearest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 the enormous expenditure that the present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incurred in the administration of the affairs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Unless the correspondent’s figures are unreliable,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the late Boer Government cannot hold a candle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Transvaal. May we add to the long catalogue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writer in the </w:t>
      </w:r>
      <w:r>
        <w:rPr>
          <w:rFonts w:ascii="Times" w:hAnsi="Times" w:eastAsia="Times"/>
          <w:b w:val="0"/>
          <w:i/>
          <w:color w:val="000000"/>
          <w:sz w:val="22"/>
        </w:rPr>
        <w:t>Goldfields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Asiatic Department,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costing the sum of £ 10,000 yearly, without being of any use whatso-</w:t>
      </w:r>
      <w:r>
        <w:rPr>
          <w:rFonts w:ascii="Times" w:hAnsi="Times" w:eastAsia="Times"/>
          <w:b w:val="0"/>
          <w:i w:val="0"/>
          <w:color w:val="000000"/>
          <w:sz w:val="22"/>
        </w:rPr>
        <w:t>ever to the Asiatics? There was nothing corresponding to this expendi-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 in the old Government, because, however hostile it was to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it did not have a separate Asiatic Department. Sir Percy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Fitzpatrick,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readers will remember, protested against this wasteful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£ 1 per head, because there is hardly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10,000 Indian in the Transvaal. When it is remembered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being spent over the control of people, the most harmless in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world, and who give very little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if any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to the police,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marvel how the Transvaal Government can justify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Retrenchment is in the air. The whole of the Civil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is to be overhauled. We think that the first department to go </w:t>
      </w:r>
      <w:r>
        <w:rPr>
          <w:rFonts w:ascii="Times" w:hAnsi="Times" w:eastAsia="Times"/>
          <w:b w:val="0"/>
          <w:i w:val="0"/>
          <w:color w:val="000000"/>
          <w:sz w:val="22"/>
        </w:rPr>
        <w:t>overboard should be the Asiatic Department.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JOHANNESBURG INDIAN LOCATION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Committee of the Town Council of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presented a report to the Town Council which we reproduce from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another column. It is painful reading, and if the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mendations of the Committee are adopted by the Town Council,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in its turn accepts the suggestion that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Town Council, the fate of the largest number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is sealed. It should be borne in mind that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accommodates more than one half of the Indian population.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Kaffir Location, which we have seen and which is, at least,</w:t>
      </w:r>
    </w:p>
    <w:p>
      <w:pPr>
        <w:autoSpaceDN w:val="0"/>
        <w:autoSpaceDE w:val="0"/>
        <w:widowControl/>
        <w:spacing w:line="240" w:lineRule="exact" w:before="2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Transvaal 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mile from the location now expropriated by the Town Council,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chosen by the Health Committee for the accommodation,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dispossessed, but also of the Indian population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residing in the town of Johannesburg, which,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expects, will be forced to the Location. To speak plainly,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Health Committee proposes is to take the bread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mouths of the British Indian store-keepers. It is utterly impossible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carry on any trade whatsoever, except among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Any yet we have Lord Milner assuring us that the Bazaars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selected that the Indians may have a fair amount of the trade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town, both white and Kaffir. It is not clear whether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suggestions as to limiting the size of the Stands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30X20 instead of 50X50 is applicable to the Stands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also. Let us see what the Government has to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egregious proposal. Things are done post-haste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The millionaires want to extract their gold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 Town Council has deprived thousands of innocent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holdings within an incredibly short time. We can,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quite understand what the Health Committee means when it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desirable that this scheme should be put in hand with the least possible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delay, in order that accommodation may be provided for the Asiatics who will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to be removed from the old Coolie Location in Burghersdrop and other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parts of the Insanitary Area.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PERMITS FOR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our Indian readers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regarding Permit Regulations, which appeared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issue. We have to congratulate Captain Hamilton Fowle,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for Permits, on having drawn up regulations which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and yet effective. Our readers will note that they will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longer to go through half a dozen channels before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permits. The idea of doing away with the necessity of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go to the Permit Offices at the different towns is,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very sound and original. All that a refugee has now to do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obtain a form of application for permit, fill it in, sign it before a 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P., and forward it to the Chief Secretary for Permits. The applicant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would receive by return of post, an acknowledgment, and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his turn comes, would receive his authority to enter the Transvaal.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then to report himself at Johannesburg and take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perma-nent document entitling him to reside in the Colony.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appear somewhat hard that people wishing to go to other 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 must necessarily pass through Johannesburg: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choice was between having different offices for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permits and for all to proceed to Johannesburg, we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course was the lesser evil of the two, when it is borne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very large percentage gravitate to Johannesburg. The applicants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bear in mind that, after the receipt of authority to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they would have only a certain time within which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proceed. It would, therefore, be well for them to be very careful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exceeding the time limit. In these permit regulations, we see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new era before the poor refugees who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robbed of honest money in endeavouring to get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got without the slightest trouble or expense. Captain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Fowle reminds the applicants that “there is no charge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for application forms or permits”, and adds, “Should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have any complaint against any member of the permit staff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time, he is requested to communicate direct with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for Permits”. Refugees should note that their applicatoions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sent directly to the Chief Secretary for Permits,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 agent. It will be their own fault if they spend any money </w:t>
      </w:r>
      <w:r>
        <w:rPr>
          <w:rFonts w:ascii="Times" w:hAnsi="Times" w:eastAsia="Times"/>
          <w:b w:val="0"/>
          <w:i w:val="0"/>
          <w:color w:val="000000"/>
          <w:sz w:val="22"/>
        </w:rPr>
        <w:t>over agents or solicitors.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POTCHEFSTROOM CHAMBER OF COMMERCE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Hartley, President of the Chamber of Commerce at Potch-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efstroom, makes the following remarks in his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Chamber: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Coolie Question has engaged the serious attention of the Chamber but,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spite of their efforts to restrict the issuing of fresh licences and confine new-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comers to the duly appointed Bazaars, we find new stores opened in various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parts of the town, and can get no satisfactory reply from the local authorities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to why the Ordinance dealing with this question is not carried into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effect.We have been in communication with other Chambers to take united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in this matter, and I would strongly urge upon the members,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of leaving no stone unturned to restrict the importation of Coolies,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they will undoubtedly prove a source of serious danger to the European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the gentlemen at Potchefstroom have taken a leaf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book of the East Rand Vigilants.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are very anxious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every Indian store-keeper in the township of Potchefstroom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Location where he cannot do any business whatsoever.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the Chamber, Mr. Hartley was able to announce that,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regard to the Coolie Question, he was able to state that the matter was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 of the higher authorities, and from what he had been told, he believed it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well to allow it to stand in abeyance for three months, during which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he thought the Government would have done something to meet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of the white traders.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quite understand who the high authorities are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Mr. Hartley that, at the end of three months, the Indians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wiped out of the township of Potchefstroom, and it is a very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outlook for the poor store-keepers if the Locations are to be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about them. It is worthy of note that it is the European traders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Potchefstroom, as Mr. Hartley puts it, who are opposed to their Indian </w:t>
      </w:r>
      <w:r>
        <w:rPr>
          <w:rFonts w:ascii="Times" w:hAnsi="Times" w:eastAsia="Times"/>
          <w:b w:val="0"/>
          <w:i w:val="0"/>
          <w:color w:val="000000"/>
          <w:sz w:val="22"/>
        </w:rPr>
        <w:t>fellow-traders. If, therefore, the Government is to listen to their comp-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laint, it would be a question of interested agitation succeeding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all to itself. We are anxiously waiting to know what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High Commissioner has to say to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petition which was presented to him now some months ago, anticipa-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all the troubles which threatened to overwhelm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 next year.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8-10-1903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MR. SKINNER’S REPORT ON CHINESE LABOUR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H. Ross Skinner, who was deputed by the Chamber of </w:t>
      </w:r>
      <w:r>
        <w:rPr>
          <w:rFonts w:ascii="Times" w:hAnsi="Times" w:eastAsia="Times"/>
          <w:b w:val="0"/>
          <w:i w:val="0"/>
          <w:color w:val="000000"/>
          <w:sz w:val="22"/>
        </w:rPr>
        <w:t>Mines to visit the different parts of the world which have any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with  China, has presented his report to the Chamber of Mines,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has been published in the Johannesburg newspapers. One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vain for a single passage in the report dealing with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labourers. It is an able document, and bristles with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>figures. All the same, the want of humanity about it makes it an exce-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edingly disappointing report: not that we had ever expected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deputy except a merely cold businesslike view of the labour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“East  Rand Vigilants”, 23-7- 1903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was a proposal by the mine-owners of the Transvaal to import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200,000 Chinese labourers.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 “In the Nature of a Test Case”27-5-1905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touching the mining industry. How to secure the labour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industry under terms the most favourable to it, and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to the labourers themselves, is the question Mr. Skinner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himself to answer throughout the five-and-a-half columns which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in 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restrictions which Mr. Skinner would impose on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labourers: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Indenture for a term of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The restriction to certain classes of labour and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>abode.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Prohibition of trade and inability to lease and own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period.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Compulsory return on termination of indenture, unless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 renewed.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necessity of complying with English laws and health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regulations; both foreign to Chinese traditions.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Thus, with the exception of the first and the fifth, all the res-</w:t>
      </w:r>
      <w:r>
        <w:rPr>
          <w:rFonts w:ascii="Times" w:hAnsi="Times" w:eastAsia="Times"/>
          <w:b w:val="0"/>
          <w:i w:val="0"/>
          <w:color w:val="000000"/>
          <w:sz w:val="22"/>
        </w:rPr>
        <w:t>trictions are to be imposed so as to prevent the Chinaman from mak-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use of his brains or his limbs more profitably than his masters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him to. Mr. Skinner adds to these restrictions the Compound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and would, therefore, make the labourer a prisoner, 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The next step now as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gravely puts it,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Legislature to sanction the introduction under the disabilities mentio-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 above, and the labour problem of the Transvaal is solved.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however, in spite of  Mr. Skinner’s conclusion, venture to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that, although the legislation may be sanctioned,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which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serious doubts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the people affected will turn a deaf ear to the persu-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asion of the labour agents and simply decline to accept the inhuman </w:t>
      </w:r>
      <w:r>
        <w:rPr>
          <w:rFonts w:ascii="Times" w:hAnsi="Times" w:eastAsia="Times"/>
          <w:b w:val="0"/>
          <w:i w:val="0"/>
          <w:color w:val="000000"/>
          <w:sz w:val="22"/>
        </w:rPr>
        <w:t>terms. Then the question of the mining industry will be solved gradu-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ally, and with benefit both to the white settlers and the native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soil, without having the distrubing elements in the shape of Chinese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assisted Asiatic immigration. Indeed, Mr. Skinner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the possibility of guilds or combinations working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his masters. We give that portion of the report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words: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very potent force amongst the Chinese is a system of co-peration somewhat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akin to freemasonry. They understand well the power and advantage to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derived from combination. In San Francisco, there are six Chinese Companies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Guilds, and to one or other of these the great majority of Chinese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 used to contribute and become members. The system is far-</w:t>
      </w:r>
      <w:r>
        <w:rPr>
          <w:rFonts w:ascii="Times" w:hAnsi="Times" w:eastAsia="Times"/>
          <w:b w:val="0"/>
          <w:i w:val="0"/>
          <w:color w:val="000000"/>
          <w:sz w:val="18"/>
        </w:rPr>
        <w:t>reaching, but in the general application exercises a wholesome influence.</w:t>
      </w:r>
    </w:p>
    <w:p>
      <w:pPr>
        <w:autoSpaceDN w:val="0"/>
        <w:autoSpaceDE w:val="0"/>
        <w:widowControl/>
        <w:spacing w:line="26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guilds transact business for their members, they supervise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contracts, receive and deposit money, or remit same to China, and generally </w:t>
      </w:r>
      <w:r>
        <w:rPr>
          <w:rFonts w:ascii="Times" w:hAnsi="Times" w:eastAsia="Times"/>
          <w:b w:val="0"/>
          <w:i w:val="0"/>
          <w:color w:val="000000"/>
          <w:sz w:val="18"/>
        </w:rPr>
        <w:t>look after and take a lively interest in the welfare of the Chinese community.</w:t>
      </w:r>
    </w:p>
    <w:p>
      <w:pPr>
        <w:autoSpaceDN w:val="0"/>
        <w:autoSpaceDE w:val="0"/>
        <w:widowControl/>
        <w:spacing w:line="26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function of theirs is to make all the necessary arrangements, when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desired, to have the bones of deceased members sent to their relatives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China. Such societies, comprehensive as they are, if established on the Rand,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a very powerful bearing on the Chinese immigrants. In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ways, as in those mentioned above, they might be useful and beneficial,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power might also become a danger, especially if they could suppose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mines were entirely dependent on the Chinese for their unskilled labour.</w:t>
      </w:r>
    </w:p>
    <w:p>
      <w:pPr>
        <w:autoSpaceDN w:val="0"/>
        <w:autoSpaceDE w:val="0"/>
        <w:widowControl/>
        <w:spacing w:line="260" w:lineRule="exact" w:before="0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avoid such an emergency, it is plainly desirable that all the present effort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increase the supply of Kaffir labour should be vigorously continued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balancing, as far as possible, the supply of Kaffir, Chinese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unskilled labourers on the mines. This principle might also be adopted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of Chinese from different districts. For instance, experience points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it is unlikely that northern men would co-operate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southern Chinese.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Mr. Skinner would evidently follow the policy of “divide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rule”. We, however, think that, in basing his hope on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enactments to break down combinations, he is counting without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host. However much the northern Chinese and the southern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quarrel among themselves in their own land, he will find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grievance would make them good companions,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prevent them from combining together in order to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working of Compounds and the deprivation of their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liberties. Mr. Skinner’s suggestion as to the details of the scheme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interesting, though, in our opinion, utterly impracticable.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imports Chinese doctors and Chinese headmen, he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want their personal liberty, and they will want to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brains in an unrestricted manner. It would be a most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to watch one set of intelligent people trying to dwarf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another set of people equally intelligent. We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as under, and leave the reader to judge for himself whether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that can be devised by Sir Richard Solomon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carry out the paper policy so light-heartedly drawn up by </w:t>
      </w:r>
      <w:r>
        <w:rPr>
          <w:rFonts w:ascii="Times" w:hAnsi="Times" w:eastAsia="Times"/>
          <w:b w:val="0"/>
          <w:i w:val="0"/>
          <w:color w:val="000000"/>
          <w:sz w:val="22"/>
        </w:rPr>
        <w:t>Mr. Skinner.</w:t>
      </w:r>
    </w:p>
    <w:p>
      <w:pPr>
        <w:autoSpaceDN w:val="0"/>
        <w:autoSpaceDE w:val="0"/>
        <w:widowControl/>
        <w:spacing w:line="26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composition of the complement of Chinese labourers for one mine would </w:t>
      </w:r>
      <w:r>
        <w:rPr>
          <w:rFonts w:ascii="Times" w:hAnsi="Times" w:eastAsia="Times"/>
          <w:b w:val="0"/>
          <w:i w:val="0"/>
          <w:color w:val="000000"/>
          <w:sz w:val="18"/>
        </w:rPr>
        <w:t>broadly be: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One headman who would act as interpreter to, and work along with, the </w:t>
      </w:r>
      <w:r>
        <w:rPr>
          <w:rFonts w:ascii="Times" w:hAnsi="Times" w:eastAsia="Times"/>
          <w:b w:val="0"/>
          <w:i w:val="0"/>
          <w:color w:val="000000"/>
          <w:sz w:val="18"/>
        </w:rPr>
        <w:t>Compound manager.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Four under-headmen, two for underground and two for surface work, capable </w:t>
      </w:r>
      <w:r>
        <w:rPr>
          <w:rFonts w:ascii="Times" w:hAnsi="Times" w:eastAsia="Times"/>
          <w:b w:val="0"/>
          <w:i w:val="0"/>
          <w:color w:val="000000"/>
          <w:sz w:val="18"/>
        </w:rPr>
        <w:t>of talking or sufficiently intelligent to acquire soon, a little English.</w:t>
      </w:r>
    </w:p>
    <w:p>
      <w:pPr>
        <w:autoSpaceDN w:val="0"/>
        <w:autoSpaceDE w:val="0"/>
        <w:widowControl/>
        <w:spacing w:line="26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Overman or boss coolies: one for every thirty men, to act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capacity as the boss boys in gangs of Kaffirs.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One cook for every 50 men, with a young coolie as assistant.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(5) One Chinese doctor. He can act as headman in charge of the hospital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mine doctor. Many of the Chinese, especially at the outset,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the option of being treated by a countryman of their own. To meet </w:t>
      </w:r>
      <w:r>
        <w:rPr>
          <w:rFonts w:ascii="Times" w:hAnsi="Times" w:eastAsia="Times"/>
          <w:b w:val="0"/>
          <w:i w:val="0"/>
          <w:color w:val="000000"/>
          <w:sz w:val="18"/>
        </w:rPr>
        <w:t>this, a supply of Chinese medicines will require to be kept.</w:t>
      </w:r>
    </w:p>
    <w:p>
      <w:pPr>
        <w:autoSpaceDN w:val="0"/>
        <w:autoSpaceDE w:val="0"/>
        <w:widowControl/>
        <w:spacing w:line="260" w:lineRule="exact" w:before="4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 mines will have to be manned by white skilled and Kaffir unskilled,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by white skilled and Chinese unskilled. No mixing of Kaffir and Chinese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any one mine should be permitted. Indeed, it would be advisable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mixing in districts, if it could be arranged. Along with the first few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coolies, who would probably precede the main flow, men accustomed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Chinese ought to be brought to see that the coolies are pro-perly handled,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to assist those mines likely to employ Chinese labour in the study of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they will not have a new condition of things sud-denly sprung upon </w:t>
      </w:r>
      <w:r>
        <w:rPr>
          <w:rFonts w:ascii="Times" w:hAnsi="Times" w:eastAsia="Times"/>
          <w:b w:val="0"/>
          <w:i w:val="0"/>
          <w:color w:val="000000"/>
          <w:sz w:val="18"/>
        </w:rPr>
        <w:t>them without some preparation.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THAT INSANITARY AREA IN JOHANNESBURG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speakers at the mass meeting held on the 7th instant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Main Road, did not mince matters in giving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views on the position taken up by the Johannesburg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 regarding the payment of expropriation claims, and the char-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of rents against the quondam owners of the Stands within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Some very strong language was used. The action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was considered to be an outrage. Mr. Mark Gibbons,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Chairman, considered “the action of the Town Council was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disgraceful, and it imposed a burden which they ought not to bear”.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speaker described expropriation to be “confiscation”,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were freely attributed to the Town Councillors.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these epithets are justified. Unless we have positive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contrary, we would decline to believe that Mr. Quinn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coadjutors are actuated by any but the purest motives;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said so much, we have said all that can possibly be said in favour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Insanitary Area Committee. That its action is very niggardly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slightest doubt, and as it has to deal with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 claims, it might be as well to examine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laid at its door by the speakers, who would have done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good to themselves if they had confined themselves to a bald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facts, which are staggering enough. And the best proof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adduced against the Town Council is in its own admission,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out of 1,200 claims, only164 claimants have thought fit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ridiculous offers made by it. It might be said that claimants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far better than outsiders, and that their having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settlement shows that the offer must have been very fair. Those,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who will argue thus, forget the main fact that the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claimants are not equally matched. People who are deprived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land, which is perhaps their only support in life, and are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pressed by creditors, would have to, whether  they would or not,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terms with their adversary, who may control an inexhaustible purse,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Town Council undoubtedly does, so far as the poor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Insanitary Area are concerned. We, therefore, think that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the few claims cannot be put forward to the credit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Council. But it stands self-condemned when we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number of claims is still undisposed of. Coming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the claims, we have been supplied with information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show that the work of valuation has been taken up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There are Stands, on which very decent buildings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erected, which have been valued at the same price as those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rickety structures only. It should be borne in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in question are, apart from the structures, of the same value,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same locality and almost adjacent. And these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isolated instances. In many more cases, Stands, which,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changing hands, brought a fair value, have been undervalued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Valuators. It is all very well to say that the owners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exorbitant claims. They may or may not have done so,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that, in adopting the cheese-paring policy, the Council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but an ill-service to the general body of ratepayers. In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 have perhaps formed an exaggerated opinion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and in trying to save money to the ratepayers in general,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inflicting an injustice on those ratepayers who are most in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fairness, if not generous treatment. The law has deprived them,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of the benefit of the rise that will take place in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>rent within the Insanitary Area after the improvements have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thereon. No complaint can be made against the proposition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such increment would belong to the ratepayers.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so, it was only to be expected of the Town Council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treat the owners of the Insanitary Area in a fair and handsome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ner. As to the proposal of the Town Council to charge rents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owners, it is very difficult to withhold one’s sympathy from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opposing it. The speakers at the mass meeting uttered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when they said that many of them were dependent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from their properties. The Town Council may be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insisting on its pound of flesh, but in a matter of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 justification becomes nothing short of cruelty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tempered with humane considerations. The question of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residential sites for those who have been dispossessed is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indefinietly postponed. If, therefore, until full arrangements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housing are made, the owners are not allowed to make 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temporarily and receive the income therefrom,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 do, especially in these times of stress and trouble? Rains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belated, and we do not know when the heavens will smile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South Africa. The industries are stagnant, the money market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dull, and we read in the newspapers that there are thousands of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absolutely without work. To deprive innocent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circumstances, of their only means of living is an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there cannot be the slightest justification. The Council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nominated and can perhaps afford to disregard popular feeling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that, owing to its irresponsible position, it is doubly its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inhabitants of the Insanitary Area with 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fairness, and if it cannot, or will not, do so, then it can easily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until the elective Council is established in Johannesburg,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be within a very short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,15-10-1903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JOHANNESBURG LOCATION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hesitation in supporting the petition said to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circulation, as will appear from the extract we print today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7th instant, on the part of the “Residents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Ratepayers of Johannesburg”, addressed to the Town Council,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the present Indian Location to a more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 petition has reference to the proposal of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of the Johannesburg Town Council, namely,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Indian Location, of which the residents have been dispossessed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Insanitary Area Expropriation Ordinance,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the Kaffir Location, and that the Kaffir Location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placed further up. We confess that the reasons that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ratepayers to make their protest against the suggestion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that guide us. The petitioners evidently consider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removed further away from even the present Kaffir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In our opinion, the Kaffir Location itself is too far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Expropriated Area to be of any use to the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[more so] in view of the fact that the law provides that the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Insanitary Area should not be removed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until a site near the Insanitary Area has been pointed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for their residence. Now we are aware that the Kaffir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a mile form the Location expropriated by the town Coucil,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hardly think that removing the men fully one mile away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place will be considered to be in accordance with the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of the Expropriation Law. Either, therefore, the men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allowed to remain within the Expropriated area, or another less obje-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ctionable site pointed out to them. The example of Cape Town is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proposal of the petitioners and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for the removal of the British Indians to a place far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 the strength of the Kaffirs in Cape Town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all the way from Maitland. There is, however,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analogy between the two. If the Indians residing in the Location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them workmen pure and simple, there might be something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in favour of the Cape Town system being repro-duced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but seeing that most of them are independent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trade and some of them depending for their living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the Location itself, it will be seen at once that the site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near the town as to afford, at any rate, reasonable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attracting the town custom alike from the white people as the Natives.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,15-10-1903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MR. BALFOUR’S CABINET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die is cast, and Mr. St. John Brodrick has been inflicted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India. The universal judgment about Mr. Brodrick’s career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he has succeeded in utterly mismanaging the War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has shown himself incapable of holding a ministerial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 Mr. Balfour found, however, that he could not very well give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go-by, and has, therefore, given him a position against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be an effective outcry. He is not likely to forfeit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by Mr. Brodrick being installed at the India Office.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cry out against the appointment, but then India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votes and no say whatsoever in the election of members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Commons. It did not matter a bit that Mr. Brodrick brought out,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save himself, the preposterous proposal to saddle India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annual cost of nearly £ 500,000 towards the upkeep of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garrison. It did not matter at all that the scheme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universally condemned that it had to be abandoned. The injustice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heartlessness of the appointment have appealed even to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We could not have written more strongly against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leader-writer in </w:t>
      </w:r>
      <w:r>
        <w:rPr>
          <w:rFonts w:ascii="Times" w:hAnsi="Times" w:eastAsia="Times"/>
          <w:b w:val="0"/>
          <w:i/>
          <w:color w:val="000000"/>
          <w:sz w:val="22"/>
        </w:rPr>
        <w:t>The 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what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>say on the appointment: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Mr. Brodrick should have left Pall Mall is unquestionably a gain, but we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doubt whether people in India will be pleased to see him at the head of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affairs. It is difficult to resist the unanimous verdict that he is a thor-ughly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incompetent man, and, that being the case, he should be quietly dismissed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unofficial life. Of course, it is impossible to ascertain all the facts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case. In Lord Curzon, he has the strongest, most competent Viceroy since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of Lord Dalhousie, and he may have received secret instructions to defer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Lord Curzon in all things, and to be a figure-head simply. It can only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hoped that this is the case, for really the experiments he has initiated, so far,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such disastrous failures that no one wants any tinkerings with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delicate affairs of the East from his hand.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INDIA’S SERVICE TO THE EMPIRE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recent numbers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hand gives some startling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regarding the contribution made by India to the Empire,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services are very widely distributed and have been rendered ever </w:t>
      </w:r>
      <w:r>
        <w:rPr>
          <w:rFonts w:ascii="Times" w:hAnsi="Times" w:eastAsia="Times"/>
          <w:b w:val="0"/>
          <w:i w:val="0"/>
          <w:color w:val="000000"/>
          <w:sz w:val="22"/>
        </w:rPr>
        <w:t>since 1860. We read then that in 1860 and 1861 India sent two regi-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one regiment respectively to New Zealand. In 1867,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Abyssinian Expedition, India lent sixteen infantry regiments, five </w:t>
      </w:r>
      <w:r>
        <w:rPr>
          <w:rFonts w:ascii="Times" w:hAnsi="Times" w:eastAsia="Times"/>
          <w:b w:val="0"/>
          <w:i w:val="0"/>
          <w:color w:val="000000"/>
          <w:sz w:val="22"/>
        </w:rPr>
        <w:t>cavalry regiments, seven companies of engineers, five batteries of artil-</w:t>
      </w:r>
      <w:r>
        <w:rPr>
          <w:rFonts w:ascii="Times" w:hAnsi="Times" w:eastAsia="Times"/>
          <w:b w:val="0"/>
          <w:i w:val="0"/>
          <w:color w:val="000000"/>
          <w:sz w:val="22"/>
        </w:rPr>
        <w:t>lery, commander and staff. In 1875, the whole of the Perak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 was fitted out by India. The Afghan War of 1878 and 1879 </w:t>
      </w:r>
      <w:r>
        <w:rPr>
          <w:rFonts w:ascii="Times" w:hAnsi="Times" w:eastAsia="Times"/>
          <w:b w:val="0"/>
          <w:i w:val="0"/>
          <w:color w:val="000000"/>
          <w:sz w:val="22"/>
        </w:rPr>
        <w:t>claimed from 60,000 to 70,000 men. In 1882, the Egyptian Expe-</w:t>
      </w:r>
      <w:r>
        <w:rPr>
          <w:rFonts w:ascii="Times" w:hAnsi="Times" w:eastAsia="Times"/>
          <w:b w:val="0"/>
          <w:i w:val="0"/>
          <w:color w:val="000000"/>
          <w:sz w:val="22"/>
        </w:rPr>
        <w:t>dition drew on India for five infantry regiments, three cavalry regi-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ments, two companies of engineers, and two batteries of artillery.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expeditions for the Soudan and Suakin in 1885 and 1896 respectively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formed entirely in India. In all but one instance, India paid all </w:t>
      </w:r>
      <w:r>
        <w:rPr>
          <w:rFonts w:ascii="Times" w:hAnsi="Times" w:eastAsia="Times"/>
          <w:b w:val="0"/>
          <w:i w:val="0"/>
          <w:color w:val="000000"/>
          <w:sz w:val="22"/>
        </w:rPr>
        <w:t>the ordinary expenses. During the Afghan War, India paid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£18,000,000 as against £5,000,000 paid by Great Britain,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Egyptian Expedition, India not only paid the ordinary expenses,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£800,000 besides for extraordinary expenses. We may add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contribution to the Afghan War before 1860 when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buried in snow, and when General Sai was enabled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famous through his Indian brigades. We might also add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record the recent Chinese Expedition, the most timely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to South Africa by Sir George White and his 10,000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and the war at present going on in Somaliland. We have,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issue, described India as “the Cinderella of the Empire”,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ask our readers whether our description is at all far-fetched.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think that, in the history of the Empire, especially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the Colonial expansion, there is nothing to compare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record we have been able to produce. The colonies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given, or been called upon to give, to the same extent as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is undo-ubtedly a matter of satisfaction and pride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Empire that the colonial response during the late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liberal, we think that it dwindles into insignificance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India has undergone and given, for the fact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sight of that, after all, the Colonists have been paid for every 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they have rendered, and, if we be permitted to mention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we may state that the Australian ministers even went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charge comm-ission and interest for moneys disbursed by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Great Britain, as if the relation between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Australia was merely that of Agent and Principal.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15-10-1903</w:t>
      </w:r>
    </w:p>
    <w:p>
      <w:pPr>
        <w:autoSpaceDN w:val="0"/>
        <w:autoSpaceDE w:val="0"/>
        <w:widowControl/>
        <w:spacing w:line="292" w:lineRule="exact" w:before="2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BETTER LATE THAN NEVER 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notice in a recent issue of the Trahsvaal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Gazette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Asiatic Office at Germiston has been abolished.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deserve the congratulations of the community on having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step, though late in the day. It proves what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have been saying since the establishment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Asiatic Department, namely, that it is a waste of money. We hope that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 Cinderella of the Empire” 30-7-1903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will go a little further, and do away with the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altogether. It does nobody any good, and causes a great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and injury to the feelings of the British Indians.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interesting to know, now that the Permit Department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taken away from its control, what work it has to do. It exercises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financial control. The licensing officers issue licences.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Asiatics is being effected by the Chief Secretary for Permits. It is </w:t>
      </w:r>
      <w:r>
        <w:rPr>
          <w:rFonts w:ascii="Times" w:hAnsi="Times" w:eastAsia="Times"/>
          <w:b w:val="0"/>
          <w:i w:val="0"/>
          <w:color w:val="000000"/>
          <w:sz w:val="22"/>
        </w:rPr>
        <w:t>inconceivable, therefore, where the utility of the Department comes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15-10-1903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LT.-GOVERNOR’S SECRETARY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ECRERTARY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1st instant, I beg now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thereof, and to request on behalf of the Association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of a day for the British Indian Deputation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wait on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Excellency.</w:t>
      </w:r>
    </w:p>
    <w:p>
      <w:pPr>
        <w:autoSpaceDN w:val="0"/>
        <w:autoSpaceDE w:val="0"/>
        <w:widowControl/>
        <w:spacing w:line="220" w:lineRule="exact" w:before="4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54" w:lineRule="exact" w:before="6" w:after="0"/>
        <w:ind w:left="41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8" w:after="0"/>
        <w:ind w:left="0" w:right="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0" w:right="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2132, Asiatics 1902-1906.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September 25, the request was fisrt made for permission to lead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 to discuss trading licences.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variant spelling of ‘Abdul Gani’.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TRANSVAAL PERMITS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Return of Permits issued by the Chief Secretary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months, published in the Johannesburg papers, is a document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importance and interest to the British Indians.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permits granted during that period is 32,351,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7,827 only were granted to old residents, and 24,524 to new-comers.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are for the Transvaal only. There were 11,865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between January and March, 11,844 between April and June,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8,642 between July and September. The figures do not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any of the ex-burghers who surrendered during the war,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ex-burghers who were allowed to return. They, therefore, apply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non-Boer Europeans, for it should be remembered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 Asiatic permits. These are a complete answer to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brought against the immigration of British Indians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namely, that it would, if it was allowed to be unrestricted,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the Colony. According to official returns, there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scarcely 10,000 Indians in the colony of the Transvaal as against, acc-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ording to one Johannesburg newspaper, nearly 500,000 Europeans,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burghers. It does not, therefore, seem as if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imminent danger of the British Indians overrunning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figures also tell another painful tale, namely, that, while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 number of European refugees have been allowed permits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Transvaal, very few, if any, permits have hitherto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to the non-refugee British Indians, no matter what their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to special consderation. We are aware of scores of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who were promised employment to the Transvaal being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same owing to permits having been refused to them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their not being refugees. Only seventy permits per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issued to Asiatics, including, we presume, Chinese, and the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applications from non-refugeeBritish Indians has been that, unless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list of applications from refugee British Indians is exhausted,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applications could be considered. The Permit Department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been entirely transferred over to the Chief Secretary for Permits,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we hope that he will, in dealing with Indian applications,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same generous spirit to British Indian applications as the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shown to Europeans, whether British subjects or not. We do </w:t>
      </w:r>
      <w:r>
        <w:rPr>
          <w:rFonts w:ascii="Times" w:hAnsi="Times" w:eastAsia="Times"/>
          <w:b w:val="0"/>
          <w:i w:val="0"/>
          <w:color w:val="000000"/>
          <w:sz w:val="22"/>
        </w:rPr>
        <w:t>not suggest for one moment that he should allow thousands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 British Indians to enter the Colony; in the first place,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thousands waiting to enter the Transvaal, and in the second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there were thousands of Indians wishing to immigrate to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we quite understand that the applications could not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considered. But when men are required for the assistance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settled in the Colony, or when men are well educated,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independent means and probably connections in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ought to be treated in a liberal manner. Lord Milner has assured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Transvaal Government is not enforcing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Law as strictly as before. We have entered our respectful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statement, because it is not borne out by facts.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Indian immigration is very much in point in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nection, for, whereas during the old regime the Indian immigration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was quite unrestricted, now even the refugees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being allowed to return except in dribblets, and the gates of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are entirely closed against non-refugee Indians.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therefore, not only goes beyond the old anti-Asiatic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goes much further than either the Natal or the Cape Law.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domiciled either in the Cape or Natal are free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Colonies and re-enter them at any time they like,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 knowledge of one of the European languages are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enter and settle in either of the Colonies, whether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domiciled or not. Lord Milner has suggested the Natal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model to replace the Law 3 of 1885 of the Transvaal.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suggest that, at any rate for the time being, the applicants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considered prohibited immigrants either under the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or the Cape Act should be allowed to enter the Transvaal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hindrance, and that the refugees should be granted permits as fast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apply? Both the Natal Act and the Cape Act contain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for special permission for those who are neither domiciled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educated in any of the European languages, but are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eligible as immigrants. Such people as, for instance, domestic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settlers in the Transvaal, or store men should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access. These we venture to consider to be very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They would go far to propitiate Indian sentiment, and, as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suggestion we have made, there can be no question whatso-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of unrestricted influx, nor of a very large number of non-refugee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applicants, we hope that the Government will see [it] fit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consideration thereto.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22-10-1903</w:t>
      </w:r>
    </w:p>
    <w:p>
      <w:pPr>
        <w:autoSpaceDN w:val="0"/>
        <w:autoSpaceDE w:val="0"/>
        <w:widowControl/>
        <w:spacing w:line="240" w:lineRule="exact" w:before="1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(1836-1914), Secretary of State for the Colonies,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1895-1903.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tabs>
          <w:tab w:pos="2590" w:val="left"/>
        </w:tabs>
        <w:autoSpaceDE w:val="0"/>
        <w:widowControl/>
        <w:spacing w:line="260" w:lineRule="exact" w:before="32" w:after="0"/>
        <w:ind w:left="930" w:right="432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BRITISH AND INDIAN EMPIRE LEAGUE OF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AUSTRALIA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received the manifesto of this important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Australia. It is a healthy sign that the British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settled in different parts of the world, are banding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resist any attempt to curtail their rights as subjects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King-Emperor. A perusal of the list of office-bearers of the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would show that our countrymen in Australia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the active co-operation of some influential Europeans also.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names of Messrs. Tepoo Hall, G. Thorburn, Pascall, Quinn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 And if the list of members of the Committee be any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the general members, the Association evidently represents all </w:t>
      </w:r>
      <w:r>
        <w:rPr>
          <w:rFonts w:ascii="Times" w:hAnsi="Times" w:eastAsia="Times"/>
          <w:b w:val="0"/>
          <w:i w:val="0"/>
          <w:color w:val="000000"/>
          <w:sz w:val="22"/>
        </w:rPr>
        <w:t>classes of Indians.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Mr. Charles Francis Seivwright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founders of the Association. The gentleman,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Daily News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a native of Melbourne, and the second 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Marcus Seivwright, a barrister in practice in Melbourne.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Sevwright has been deputed by the Association to represent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session of the National Congress,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 Education Conference. He is the bearer to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petitions urging them to look after the interests of their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seas. This is a right step, and we shall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Seivwright’s efforts with a great deal of interest. For,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question in South Africa has its own local bearings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may not be much affected by Mr. Seivwright’s mission,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it is an Imperial question, what the authorities in Downing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 may do in Australia will very largely apply to South Africa. 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of the Association are such as to command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Its aim is “to assist the Commonwealth Government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its laws as they relate to undesirable immigrants, such as those of </w:t>
      </w:r>
      <w:r>
        <w:rPr>
          <w:rFonts w:ascii="Times" w:hAnsi="Times" w:eastAsia="Times"/>
          <w:b w:val="0"/>
          <w:i w:val="0"/>
          <w:color w:val="000000"/>
          <w:sz w:val="22"/>
        </w:rPr>
        <w:t>ignorant, pauper, and immoral classes”. Having done so, it aims also</w:t>
      </w:r>
      <w:r>
        <w:rPr>
          <w:rFonts w:ascii="Times" w:hAnsi="Times" w:eastAsia="Times"/>
          <w:b w:val="0"/>
          <w:i w:val="0"/>
          <w:color w:val="000000"/>
          <w:sz w:val="22"/>
        </w:rPr>
        <w:t>“at removing certain hurtful restrictions which now operate detri-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against natives of British India, who belong to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commercial classes”. The league also seeks “to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status of Indian citizens of Australia, and in doing this,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dual purpose of benefiting the Indians themselves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with whom they are thrown in contact in their daily life”. The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manifesto proceeds: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work together and without regard to personal aggrandisement of any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 member, bearing in mind that the interests of the whole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 must take precedence over all other considerations. We shall have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whole-hearted and unselfish, and work for no class or clique in making our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appointments to the various high places of the League, and our aim as 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organisation must be ‘justice throughout the Commonwealth for all British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subjects’.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objects are laudable, and such as no one can take exception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The spirit with which the members are to work in admirable.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continue to work along the lines laid down in their manifesto,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must be certain. We welcome the formation of the League, and </w:t>
      </w:r>
      <w:r>
        <w:rPr>
          <w:rFonts w:ascii="Times" w:hAnsi="Times" w:eastAsia="Times"/>
          <w:b w:val="0"/>
          <w:i w:val="0"/>
          <w:color w:val="000000"/>
          <w:sz w:val="22"/>
        </w:rPr>
        <w:t>wish it a long and useful career.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22-10-1903</w:t>
      </w:r>
    </w:p>
    <w:p>
      <w:pPr>
        <w:autoSpaceDN w:val="0"/>
        <w:autoSpaceDE w:val="0"/>
        <w:widowControl/>
        <w:spacing w:line="292" w:lineRule="exact" w:before="270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193. A VIRTUE OF NECESSITY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from the Johannesburg papers that, after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may not be imported for the mines. Mr. Skinner’s figures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seem to show that Chinese labour would be unprofitable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levels. The report shows also that they are not likely to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asking, but that they will require a great deal of coaxing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be induced, in sufficient numbers, to accept the terms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posed. If the report is correct, the people in South Africa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reason to congratulate themselves on the deliverance.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us if the millionaires suddenly find out that the slump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causes not connected with the labour question, and that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on without the Chinese labour. But this would be a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They would have endeared themselves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classes, if they had taken up the dignified position of saying, “We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not, even though the mines may have to be shut down, do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them by importing indentured Asiatic labour,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traffic in what is virtually slavery”.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22-10-1903</w:t>
      </w:r>
    </w:p>
    <w:p>
      <w:pPr>
        <w:autoSpaceDN w:val="0"/>
        <w:autoSpaceDE w:val="0"/>
        <w:widowControl/>
        <w:spacing w:line="240" w:lineRule="exact" w:before="16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“Mr. Skinner’s Report on Chinese Labour”, 15-10-1903.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IN TRUE COLOURS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taken from a report in </w:t>
      </w:r>
      <w:r>
        <w:rPr>
          <w:rFonts w:ascii="Times" w:hAnsi="Times" w:eastAsia="Times"/>
          <w:b w:val="0"/>
          <w:i/>
          <w:color w:val="000000"/>
          <w:sz w:val="22"/>
        </w:rPr>
        <w:t>The Natal Mercury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meeting of the Dundee Town Council recently held in Dundee: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Councillor Willson protested against the action of the Licensing Officer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granting a licence to an Indian store-keeper who had erected a building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trading purposes. He considerd this most unfair, as similar licences had been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refused to proposed Indian tenants of substantial stores built by Europeans,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with which the former building could only be classed as a hovel.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Councillor Jones spoke very strongly on the subject, and stamped the action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disgraceful, in view of the express wish of the Council that no further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licences be granted.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 Jones has come out boldly, and called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Licensing Officer, in using his judgment, as “disgraceful”. Coun-</w:t>
      </w:r>
      <w:r>
        <w:rPr>
          <w:rFonts w:ascii="Times" w:hAnsi="Times" w:eastAsia="Times"/>
          <w:b w:val="0"/>
          <w:i w:val="0"/>
          <w:color w:val="000000"/>
          <w:sz w:val="22"/>
        </w:rPr>
        <w:t>cillor Willson thought it was “unfair”. Truly good judges of the 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pellate court! For it should be remembered that the Dundee Council is </w:t>
      </w:r>
      <w:r>
        <w:rPr>
          <w:rFonts w:ascii="Times" w:hAnsi="Times" w:eastAsia="Times"/>
          <w:b w:val="0"/>
          <w:i w:val="0"/>
          <w:color w:val="000000"/>
          <w:sz w:val="22"/>
        </w:rPr>
        <w:t>the appellate court to hear appeals against the decisions of the Licen-</w:t>
      </w:r>
      <w:r>
        <w:rPr>
          <w:rFonts w:ascii="Times" w:hAnsi="Times" w:eastAsia="Times"/>
          <w:b w:val="0"/>
          <w:i w:val="0"/>
          <w:color w:val="000000"/>
          <w:sz w:val="22"/>
        </w:rPr>
        <w:t>sing Officer. The Licensing Officer in Dundee, therefore, is hence-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not to give his own decisions on applications for licences,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to become the mouthpiece of the Council, and carry out its </w:t>
      </w:r>
      <w:r>
        <w:rPr>
          <w:rFonts w:ascii="Times" w:hAnsi="Times" w:eastAsia="Times"/>
          <w:b w:val="0"/>
          <w:i w:val="0"/>
          <w:color w:val="000000"/>
          <w:sz w:val="22"/>
        </w:rPr>
        <w:t>behests. And yet, in a British Colony, we are told that the Dealers’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Actreserves to the applicants the right of appeal!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liberty to say that rather than the action of the Licensing Officer being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“disgraceful”, it is the remarks made by the above-named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>( both store-keepers in Dundee) which are disgraceful.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ASIATIC BAZAARS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reproducing a portion of the remarks </w:t>
      </w:r>
      <w:r>
        <w:rPr>
          <w:rFonts w:ascii="Times" w:hAnsi="Times" w:eastAsia="Times"/>
          <w:b w:val="0"/>
          <w:i w:val="0"/>
          <w:color w:val="000000"/>
          <w:sz w:val="22"/>
        </w:rPr>
        <w:t>made by our contemporary,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Western Transvaal Advertiser &amp; Zee-</w:t>
      </w:r>
      <w:r>
        <w:rPr>
          <w:rFonts w:ascii="Times" w:hAnsi="Times" w:eastAsia="Times"/>
          <w:b w:val="0"/>
          <w:i/>
          <w:color w:val="000000"/>
          <w:sz w:val="22"/>
        </w:rPr>
        <w:t>rust Express</w:t>
      </w:r>
      <w:r>
        <w:rPr>
          <w:rFonts w:ascii="Times" w:hAnsi="Times" w:eastAsia="Times"/>
          <w:b w:val="0"/>
          <w:i w:val="0"/>
          <w:color w:val="000000"/>
          <w:sz w:val="22"/>
        </w:rPr>
        <w:t>, apropos of the Asiatic Bazaar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agenda of the Chamber of Commerce, our </w:t>
      </w:r>
      <w:r>
        <w:rPr>
          <w:rFonts w:ascii="Times" w:hAnsi="Times" w:eastAsia="Times"/>
          <w:b w:val="0"/>
          <w:i w:val="0"/>
          <w:color w:val="000000"/>
          <w:sz w:val="22"/>
        </w:rPr>
        <w:t>contemporary, in a leading article, proceeds: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third question, that of Asiatic Bazaars, is a subject that needs a deal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discussion. We have yet to learn the reason of the Chamber of Commerce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moving so vigorously in this matter. We are simply informed that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will be discussed at the meeting. We presume that the form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discussion will be that Government will be asked to take immediate steps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Ordinance enforced. We are perfectly in the dark as to why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Chamber is in such feverish haste to do something to have the Asiatic traders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shifted out of the town, and think that a discussion on the present dusty state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streets would be more in place.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refreshing to find our contemporary taking such a sensible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question, and we join the </w:t>
      </w:r>
      <w:r>
        <w:rPr>
          <w:rFonts w:ascii="Times" w:hAnsi="Times" w:eastAsia="Times"/>
          <w:b w:val="0"/>
          <w:i/>
          <w:color w:val="000000"/>
          <w:sz w:val="22"/>
        </w:rPr>
        <w:t>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remark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is in feverish haste in trying to summarily remove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settled in Zeerust. We understand that at Zeerust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 Location established under the old regime, and that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re-surveyed it and wishes to rename it a Bazaar,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force all the Indian traders who did not hold licences prior to war </w:t>
      </w:r>
      <w:r>
        <w:rPr>
          <w:rFonts w:ascii="Times" w:hAnsi="Times" w:eastAsia="Times"/>
          <w:b w:val="0"/>
          <w:i w:val="0"/>
          <w:color w:val="000000"/>
          <w:sz w:val="22"/>
        </w:rPr>
        <w:t>to the Location. We consider that such action on the part of the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 would hardly be in accordance with its own notice,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deliberately that Bazaars shall be so far within the towns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British Indians to have a portion of the white trade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the old location at Zeerust, which is on the outskirts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and therefore not within it, is a sample of how the Bazaars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in other towns, then we think that it would be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matter. In any case, it would be serious enough for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to have to remove their businesses, and we still hope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procedure will be adopted as to touch vested interests.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utterly impossible even for new applicants for licences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business in places situated in out-of-the -way localities and,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 is drawing near, the matter is becoming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more pressing every 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22-10-1903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INDENTURED LABOUR FROM INDIA 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dealt last week with a portion of the interesting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Protector of Immigrants for the year 1902. During that year, </w:t>
      </w:r>
      <w:r>
        <w:rPr>
          <w:rFonts w:ascii="Times" w:hAnsi="Times" w:eastAsia="Times"/>
          <w:b w:val="0"/>
          <w:i w:val="0"/>
          <w:color w:val="000000"/>
          <w:sz w:val="22"/>
        </w:rPr>
        <w:t>sixteen vessels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eleven from Madras and five from Calcutta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4,373 Indians, 2,940 being men, and 1,069 being women. There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that time, 18,000 applications, and 1,902 applications undealt </w:t>
      </w:r>
      <w:r>
        <w:rPr>
          <w:rFonts w:ascii="Times" w:hAnsi="Times" w:eastAsia="Times"/>
          <w:b w:val="0"/>
          <w:i w:val="0"/>
          <w:color w:val="000000"/>
          <w:sz w:val="22"/>
        </w:rPr>
        <w:t>with for the year 1901. At the end of the year 1902, therefore, accor-</w:t>
      </w:r>
      <w:r>
        <w:rPr>
          <w:rFonts w:ascii="Times" w:hAnsi="Times" w:eastAsia="Times"/>
          <w:b w:val="0"/>
          <w:i w:val="0"/>
          <w:color w:val="000000"/>
          <w:sz w:val="22"/>
        </w:rPr>
        <w:t>ding to the report, there was an unsupplied balance of 17,500 men.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Unless, therefore, the report proceeds, recruiting in India can be expedited,</w:t>
      </w:r>
    </w:p>
    <w:p>
      <w:pPr>
        <w:autoSpaceDN w:val="0"/>
        <w:autoSpaceDE w:val="0"/>
        <w:widowControl/>
        <w:spacing w:line="240" w:lineRule="exact" w:before="3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“British Indians in South Africa” 12-4-1903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despatch of Indians increased, it is hardly possible that the Indians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required can be supplied much under two-and-a-half years at the earliest.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greatly increased demand arises from the utterly unreliable character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 labour of the Colony, especially for agricultural purposes.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reasons given for the extraordinary demand are that 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Natives have been used to higher wages during the war; that, as riksha-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pullers, they can make as much as £ 1 per day, and that the increase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population of 9,000 must have absorbed a very large number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Natives. In consequence of this great scaricity of labour, Natives and free</w:t>
      </w:r>
    </w:p>
    <w:p>
      <w:pPr>
        <w:autoSpaceDN w:val="0"/>
        <w:autoSpaceDE w:val="0"/>
        <w:widowControl/>
        <w:spacing w:line="242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are continuing to receive very high wages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seventh year as</w:t>
      </w:r>
    </w:p>
    <w:p>
      <w:pPr>
        <w:autoSpaceDN w:val="0"/>
        <w:autoSpaceDE w:val="0"/>
        <w:widowControl/>
        <w:spacing w:line="240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 as 60s per month.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report shows most clearly how indispensable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 prosperity of the Colony. He is needed everywhere,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writers in the newspapers complaining of the influx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Colony. 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even goes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to confuse the Immigration Restriction Act with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of the Colony, stating that the former has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be of any use whatsoever in restricting immigra-tion.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our contemporary that indentured labour is taken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 Immigration Act, and that, therefore,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between indentured labour and restrictions on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immigration. During the year under review, 329 men and 105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India, and, under the Act amending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Law of 1891, 643 men and 296 women re-indentured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after the expiry of the five years; 1,655 men and 451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paid the £ 3 poll tax, giving to the Colony and annual revenue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£ 6,318. The fact that so many men and women have paid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tax further shows the extraordinary demand that there is for </w:t>
      </w:r>
      <w:r>
        <w:rPr>
          <w:rFonts w:ascii="Times" w:hAnsi="Times" w:eastAsia="Times"/>
          <w:b w:val="0"/>
          <w:i w:val="0"/>
          <w:color w:val="000000"/>
          <w:sz w:val="22"/>
        </w:rPr>
        <w:t>even free Indian labour.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demand for special servants, such as cooks, waiters, dhobies, etc,.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continues to be as great as ever. Many free Indians have gone to the Transvaal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high wages, and an ordinary cook will not now proceed to the inland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colonies under £ 6 per month, and a man with special qualifications can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command even £ 16 per month. These high rates of wages have made it next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impossible for ordinary people in private life to employ free Indian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this class, and it is only by employing indentured Indians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can afford to hire such servants at all.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sentence proves also that it is only by a form of slavery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people in need of servants can obtain them at less than half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price, and yet these very people who give their services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ridiculously low rates for a term of five years or longer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pay the penalty of £ 3 per year for the sake of their freedom.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Marriage Law of the Colony continues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a most unsatisfactory state.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1,053 marriages of Indian immigrants were registered as against 403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pervious year. Of these, 527 were registered before the allotment of Indians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arrival, the remainder being marriages contracted in Natal. . . 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has been again raised as to the validity of religious marriages when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the contracting parties refuses to register the marriage under Section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71, Law 25 of 1891. Many abuses are no doubt practised by unscrupulous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who give their children in marriage at a tender age, and then when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 becomes of age, place impediments in the way, and even, for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consideration, induce her to take up with some other man; and as the religious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ceremony is not necessary under the section, it has no value so far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is concerned.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difficulty will continue until the Law is brought into harm-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ony with the laws of the Colony, and recognition given to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solemnised according to the religion of the parties. Indians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inveterate prejudice against registering their marriages. With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not merely a question of civil contract, but it is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endowed with peculiar sanctity. With many sects, the tie </w:t>
      </w:r>
      <w:r>
        <w:rPr>
          <w:rFonts w:ascii="Times" w:hAnsi="Times" w:eastAsia="Times"/>
          <w:b w:val="0"/>
          <w:i w:val="0"/>
          <w:color w:val="000000"/>
          <w:sz w:val="22"/>
        </w:rPr>
        <w:t>once bound is inviolable, and divorce is not recognised at all. Registr-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ation, to such people, is practically a farce, and, as the Protector has </w:t>
      </w:r>
      <w:r>
        <w:rPr>
          <w:rFonts w:ascii="Times" w:hAnsi="Times" w:eastAsia="Times"/>
          <w:b w:val="0"/>
          <w:i w:val="0"/>
          <w:color w:val="000000"/>
          <w:sz w:val="22"/>
        </w:rPr>
        <w:t>shown: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better class of Indians, naturally, scarcely any troubles arise,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troubles which are almost wholly confined to the class of people who look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their daughters as so much value in coin. Several women who have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presented themselves for registration were unable to declare, on oath,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husbands were dead, consequently, they could not be registered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married.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mitigating the evil; the one is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accurate record of married and unmarried men and women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they leave India, and the second is to recognise all marriages contrac-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in accordance with the religions of the parties, so long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repugnant to the genreral law of the Colony as to polygamy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marriageable age. Indian marriage officers of undoubted integrity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appointed to compile a record of all marriages, and recogn-</w:t>
      </w:r>
      <w:r>
        <w:rPr>
          <w:rFonts w:ascii="Times" w:hAnsi="Times" w:eastAsia="Times"/>
          <w:b w:val="0"/>
          <w:i w:val="0"/>
          <w:color w:val="000000"/>
          <w:sz w:val="22"/>
        </w:rPr>
        <w:t>ised Indians priests might be given the authority to frame such rec-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ords. And although under some such regulations, the difficulty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altogether disappear, we doubt not that it will very greatly be min-</w:t>
      </w:r>
      <w:r>
        <w:rPr>
          <w:rFonts w:ascii="Times" w:hAnsi="Times" w:eastAsia="Times"/>
          <w:b w:val="0"/>
          <w:i w:val="0"/>
          <w:color w:val="000000"/>
          <w:sz w:val="22"/>
        </w:rPr>
        <w:t>imised.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1,412 Indians who returned to India are said to have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in cash £ 16,522, and in jewellery £ 4,809, giving a little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£ 15 per head, representing the savings during five years’ stay in </w:t>
      </w:r>
      <w:r>
        <w:rPr>
          <w:rFonts w:ascii="Times" w:hAnsi="Times" w:eastAsia="Times"/>
          <w:b w:val="0"/>
          <w:i w:val="0"/>
          <w:color w:val="000000"/>
          <w:sz w:val="22"/>
        </w:rPr>
        <w:t>Natal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a saving of £ 3 per year. If these figures are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indication of the savings of the general body of immigrants,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proposal to terminate the indentures in India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such people without tangible resources; for £ 15 after five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toil will not carry the people, even in a poverty-stricken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India, very far, and would hardly serve as sufficient capital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to engage in any occupation, trade, or pursuit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worthy of note that the Madras Indians have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their thrifty habits by taking £ 12,600 with them as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£ 8,700 by their Calcutta brethren. The total population of Indian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migrants on the 31st of December was 87,000, of whom 15,000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in the Colony. We notice, also, that the Indians continue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for the gold mines, though the experiment does not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entirely a success, the chief reason being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employed during the cold weather, which naturally puts them at </w:t>
      </w:r>
      <w:r>
        <w:rPr>
          <w:rFonts w:ascii="Times" w:hAnsi="Times" w:eastAsia="Times"/>
          <w:b w:val="0"/>
          <w:i w:val="0"/>
          <w:color w:val="000000"/>
          <w:sz w:val="22"/>
        </w:rPr>
        <w:t>a disadvantage. The wages offered to those who would work under-</w:t>
      </w:r>
      <w:r>
        <w:rPr>
          <w:rFonts w:ascii="Times" w:hAnsi="Times" w:eastAsia="Times"/>
          <w:b w:val="0"/>
          <w:i w:val="0"/>
          <w:color w:val="000000"/>
          <w:sz w:val="22"/>
        </w:rPr>
        <w:t>ground are 50 per cent. higher, being 15s. per month instead of 10s.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Remittances made by the Indians through the Protector’s department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amounted to £ 2, 676 12s. from 233 Indians, and the amount remitted through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Post Office was £ 105,889. The amount standing to the credit of Indian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immigrants in the Natal Savings Bank on the 31st of December was £ 46,309,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number of depositors 1,787 as against £ 34,108 by, 1,310 deposi-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tiors in the previous year.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Protector says: “It is pleasing to report that the Indians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whole, very law-abiding”. The pity of it is that the law-abiding </w:t>
      </w:r>
      <w:r>
        <w:rPr>
          <w:rFonts w:ascii="Times" w:hAnsi="Times" w:eastAsia="Times"/>
          <w:b w:val="0"/>
          <w:i w:val="0"/>
          <w:color w:val="000000"/>
          <w:sz w:val="22"/>
        </w:rPr>
        <w:t>instinct is very much wasted in a place like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197. INDIANS IN LADYSMITH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gives a fair report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meeting of the Chamber of Commerce at Ladysmith. </w:t>
      </w:r>
      <w:r>
        <w:rPr>
          <w:rFonts w:ascii="Times" w:hAnsi="Times" w:eastAsia="Times"/>
          <w:b w:val="0"/>
          <w:i w:val="0"/>
          <w:color w:val="000000"/>
          <w:sz w:val="22"/>
        </w:rPr>
        <w:t>Mr. D. Sparks, the Mayor, expressed the following sentiments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Indian licences: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pointed out that the Arabs paid their best men £4 per month, whereas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store-keeper had to pay £ 20 or more. The Indians had licences to trade,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ignored the usage of the European store-keepers, and kept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 open at all hours. He wished those present to say whether they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wished their employees to work from five in the morning until nine at night.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was coming home to them, and the sooner they moved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matter, the better it would be for Ladysmith, for the district, and for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children after them. If they went on in the slipshod way they were doing,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historic town of Ladysmith would become an Asiatic town.</w:t>
      </w: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difficult to compress in half a dozen sentences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number of mis-statements as the worthy Mayor of Ladysmith </w:t>
      </w:r>
      <w:r>
        <w:rPr>
          <w:rFonts w:ascii="Times" w:hAnsi="Times" w:eastAsia="Times"/>
          <w:b w:val="0"/>
          <w:i w:val="0"/>
          <w:color w:val="000000"/>
          <w:sz w:val="22"/>
        </w:rPr>
        <w:t>has evidently managed to do in the remarks noted above. We chal-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lenge Mr. Sparks to prove his first statement, namely,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pay their best men £ 4 per month. We claim to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knowledge of the wages paid to clerks and storemen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businesses, and we have much pleasure in presenting Mr. Sparks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that the best men are paid even as much a £ 25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or an equivalent, that is to say, they draw a salary of about £ 12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£ 15 besides being provided with food and lodgings. We may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 best men receive, at the end of their term of employment,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rewards. We could mention half a dozen instances,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Sparks would be good enough to bring out the names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employed by Indian merchants receiving £ 4 a month,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pleased to give the names of those who have been in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mentioned by us. It is perfectly true that some Indian clerks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employees receive £4 a month, and when they do so, as a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deserve probably no more. Men totally new to the work,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trained, and who are very much at a disadvantage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English language is concerned, can not expect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wages. And even when £ 4 per month are paid,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forgotten that, as a rule, board and lodging are added.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our contention that the Indians do not accept a lower salary: as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matter of fact, they very often do, but we do protest against extrava-</w:t>
      </w:r>
      <w:r>
        <w:rPr>
          <w:rFonts w:ascii="Times" w:hAnsi="Times" w:eastAsia="Times"/>
          <w:b w:val="0"/>
          <w:i w:val="0"/>
          <w:color w:val="000000"/>
          <w:sz w:val="22"/>
        </w:rPr>
        <w:t>gant statements which are calculated to unnecessarily add to the preju-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 that is already existent. Their simple mode of life and frugal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enable the Indians to be satisfied with a lower salary, and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in a place where competition is keen and open to all, </w:t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any grumbling as to the salaries. While we are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pared to admit that Indian shops are kept open longer than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by no means all, European shops, it is far from true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opened at five in the morning and closed at nine o’clock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night. As to the historic town of Ladysmith becoming an Asiatic town,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remind His Worship that, if Sir George White’s testimony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correct, it was saved from passing into the Boers’ hands, even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porarily, to some extent be it ever so small, owing to the work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Indian, namely, Parbhu Singh?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he who, at the peril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sat perched upon a tree and gave the warning by ringing a gong,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that the Boer gun from the Umbulwana Hill was fired.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Parbhu Singh was considered sufficiently important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special mention by Sir George, and a special recognition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Lady Curzon who sent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choga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presented publicly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Durban. The taunt, therefore, from Mr. Sparks comes with ill 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While, therefore, we consider that the remarks made by the Mayor,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gentlemen of the Chamber of Commerce at Ladysmith,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hardly justified, we wish to sound a note of warning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and store-keepers in Ladysmith. We cannot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 with the objection raised by Mr. Sparks,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and urged so well and so moderately by Mr. G.W. Lines,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Lincensing Officer, as to the unfairness of the Indian stores being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for longer hours than the general European stores. Mr. Omar,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merchants, pertinently remarked that the Indian trade was </w:t>
      </w:r>
      <w:r>
        <w:rPr>
          <w:rFonts w:ascii="Times" w:hAnsi="Times" w:eastAsia="Times"/>
          <w:b w:val="0"/>
          <w:i w:val="0"/>
          <w:color w:val="000000"/>
          <w:sz w:val="22"/>
        </w:rPr>
        <w:t>not the same as the European, and that the former’s customers requ-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ired the keeping open of the shops for a longer time, but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a middle way must be possible, and the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store-keepers ought to be treated in a reasonable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these, and matters affecting the well-being of the community as a </w:t>
      </w:r>
      <w:r>
        <w:rPr>
          <w:rFonts w:ascii="Times" w:hAnsi="Times" w:eastAsia="Times"/>
          <w:b w:val="0"/>
          <w:i w:val="0"/>
          <w:color w:val="000000"/>
          <w:sz w:val="22"/>
        </w:rPr>
        <w:t>whole, we ought to be able without any pressure to respond to all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suggestions and advice. It is quite possible that the law may step 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describes the incident in his </w:t>
      </w:r>
      <w:r>
        <w:rPr>
          <w:rFonts w:ascii="Times" w:hAnsi="Times" w:eastAsia="Times"/>
          <w:b w:val="0"/>
          <w:i/>
          <w:color w:val="000000"/>
          <w:sz w:val="18"/>
        </w:rPr>
        <w:t>Satyagraha in 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Chapter IX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pp. 78-9.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 robe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regulate hours of business, but it would be far more 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far more profitable if the Indian merchants took the initiative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the necessary reform. We would then be able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whenever a just cause for complaint is brought to our notice,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ever ready to rectify the error and co-operate with the Europeans.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trust that the promise that the Indians who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Lines have made, as to considering his moderate proposal would </w:t>
      </w:r>
      <w:r>
        <w:rPr>
          <w:rFonts w:ascii="Times" w:hAnsi="Times" w:eastAsia="Times"/>
          <w:b w:val="0"/>
          <w:i w:val="0"/>
          <w:color w:val="000000"/>
          <w:sz w:val="22"/>
        </w:rPr>
        <w:t>bear good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198.. WHAT CONSTITUTES RESPECT TO THE COURT</w:t>
      </w:r>
    </w:p>
    <w:p>
      <w:pPr>
        <w:autoSpaceDN w:val="0"/>
        <w:autoSpaceDE w:val="0"/>
        <w:widowControl/>
        <w:spacing w:line="260" w:lineRule="exact" w:before="7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Henry Bale, the learned Chief Justice of Natal, is reviving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what is proper respect on the part of British Indians,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enter the Law Courts. One “Manorath”, a British Indiain,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witness in a case pending before His Lordship, appeared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his head-dress. His lordship required of the Interpreter (Mr. Mat-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thews)  as to what the custom was in India regarding witnesses and,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Interpreter saying that it was an insult to the Judge if the witness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wore boots, His Lordship intimated that he should write to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of Calcutta to ascertain the exact practice. His Lordship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noticed Indians in court wearing both head-dress and boots,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humorously adding also that, if they removed their boots,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disappear. We respectfully venture to think that Sir Henry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“much ado about nothing”. The practice, so far as Natal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has been settled more than once. Sir Walter Wragg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deputation years ago, and decided that </w:t>
      </w:r>
      <w:r>
        <w:rPr>
          <w:rFonts w:ascii="Times" w:hAnsi="Times" w:eastAsia="Times"/>
          <w:b w:val="0"/>
          <w:i/>
          <w:color w:val="000000"/>
          <w:sz w:val="22"/>
        </w:rPr>
        <w:t>salaam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an equivalent to the removal of the head-dress.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on behalf of the Natal Government went to India in 1894,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brought out full particulars as to the Indian custom,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 upon it in their report submitted to the Government. They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 that the custom in India is not to remove the head-dress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boots when the parties are dressed either wholly or partly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costume; that is to say, if the head-dress is Oriental, then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off, but the shoes or boots have to be taken off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Oriental practice if they are of Indian make. Sir Walter,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this, ordered that the boots or shoes need not be taken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impracticability in Natal, and because, as rule, it was </w:t>
      </w:r>
      <w:r>
        <w:rPr>
          <w:rFonts w:ascii="Times" w:hAnsi="Times" w:eastAsia="Times"/>
          <w:b w:val="0"/>
          <w:i w:val="0"/>
          <w:color w:val="000000"/>
          <w:sz w:val="22"/>
        </w:rPr>
        <w:t>only the European boots or shoes that were used by the Indians in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Puisne Judge, later Acting Chief Justice, Natal.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We may also remind His Lordship that, when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and ornamented the Natal Bar, he was Senior Counsel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Cassim Abdulla &amp; Bennett, wherein Mr. Cassim Abdulla sued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Bennett, the Magistrate, for damages on account of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ordered forcible removal of the head-dress of a witness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before him. He was then able to secure a dictum from the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British Indians were not to be forced either to remove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head-dress or their boots, but that they were to </w:t>
      </w:r>
      <w:r>
        <w:rPr>
          <w:rFonts w:ascii="Times" w:hAnsi="Times" w:eastAsia="Times"/>
          <w:b w:val="0"/>
          <w:i/>
          <w:color w:val="000000"/>
          <w:sz w:val="22"/>
        </w:rPr>
        <w:t>salaam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court. This practice has been followed ever since, and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>pity to re-open the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THE BAZAARS IN THE TRANSVAAL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notices to the British Indian store-keepers and merchants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about removal to the Location (miscalled Bazaars)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expire on the 31st December next. There seems to be somewhere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Department of the Government an evil genius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it. We have seen notices issued by the Magistrates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townships offering Stands to applicants, and the offers are hedged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so many restrictions, that we cannot help saying that there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deliberate attempt to deprive the Indian of even what little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under the existing law. Why there should be on the part of, or,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in the name of, the Government of the Colony, such petty </w:t>
      </w:r>
      <w:r>
        <w:rPr>
          <w:rFonts w:ascii="Times" w:hAnsi="Times" w:eastAsia="Times"/>
          <w:b w:val="0"/>
          <w:i w:val="0"/>
          <w:color w:val="000000"/>
          <w:sz w:val="22"/>
        </w:rPr>
        <w:t>jealousy of the Indian ever arising in business, we cannot understand.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what one of the notices states: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require particular Stands, you should state in your application your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 for requiring them, and any claims you may have to the lease of these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Stands. You must bear in mind that I cannot give Stands to any person who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actually residing or trading within the town and does not require Stands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purpose of his residence or trade, nor more than he actually requires for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residence or trade.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recall any such dog-in-the-manger policy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Republican Government. We are hoping that,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the offers may be for Stands in the so-called Bazaars,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will refuse to have anything to do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Legislation promised by Lord Milner has been settled. But,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case, why should an applicant give his reason for requiring Sta-</w:t>
      </w:r>
      <w:r>
        <w:rPr>
          <w:rFonts w:ascii="Times" w:hAnsi="Times" w:eastAsia="Times"/>
          <w:b w:val="0"/>
          <w:i w:val="0"/>
          <w:color w:val="000000"/>
          <w:sz w:val="22"/>
        </w:rPr>
        <w:t>nds? Under the law, it is open to Indians to hold land without restri-</w:t>
      </w:r>
      <w:r>
        <w:rPr>
          <w:rFonts w:ascii="Times" w:hAnsi="Times" w:eastAsia="Times"/>
          <w:b w:val="0"/>
          <w:i w:val="0"/>
          <w:color w:val="000000"/>
          <w:sz w:val="22"/>
        </w:rPr>
        <w:t>ction in places set apart for the purpose. Why should not, then,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 receive a Stand if he wants one in those Bazaars? Why,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 applicant be restricted to a Stand or Stands only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may be required for his residence or trade? Are we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that the lessors of such Stands will not be allowed to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their Stands and must always remain thereon themselves on pain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deprived of their leases? Why again, should the giving of leases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Stands be confined to those only who are now residing or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towns? Every Indian Location established during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had owners or lessors who were not residing on their Stands,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were allowed to deal with them freely, to sub-let them, 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any number of Stands. Why should they, under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 deprived of such freedom of action?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Lord Milner that the Government has no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Indians, and that it wants to deal with them justly, fairly,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liberally is utterly at variance with the practice as we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illustrated in the notices that have been sprung upon the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precious Bazaars. If the Government intends to drive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out by harassing regulations, it would be mercy to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bag and baggage at once. They will then know their 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be no hypocritical justification for any action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take. Like the late Government of the Orange River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it could take a firm stand and absolutely declare: “Though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British subjects, we will have none of you because you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brown skin”. The course would be drastic, perhaps un-British,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an honest course. And if the Government really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by the Indians, and if the assurance above referred to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out, then the sooner there is a change in the policy hitherto </w:t>
      </w:r>
      <w:r>
        <w:rPr>
          <w:rFonts w:ascii="Times" w:hAnsi="Times" w:eastAsia="Times"/>
          <w:b w:val="0"/>
          <w:i w:val="0"/>
          <w:color w:val="000000"/>
          <w:sz w:val="22"/>
        </w:rPr>
        <w:t>pursued, the better it will be for all 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29-10-1903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BRITISH INDIANS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offer no apology for reverting to the question of the 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Indian Bazaars in the Transvaal. The position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there is very critical, and we consider it our duty to concen-</w:t>
      </w:r>
      <w:r>
        <w:rPr>
          <w:rFonts w:ascii="Times" w:hAnsi="Times" w:eastAsia="Times"/>
          <w:b w:val="0"/>
          <w:i w:val="0"/>
          <w:color w:val="000000"/>
          <w:sz w:val="22"/>
        </w:rPr>
        <w:t>trate much of our attention on it, seeing that it is, at present, the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kest part of the question. We reproduce in another column a notice </w:t>
      </w:r>
      <w:r>
        <w:rPr>
          <w:rFonts w:ascii="Times" w:hAnsi="Times" w:eastAsia="Times"/>
          <w:b w:val="0"/>
          <w:i w:val="0"/>
          <w:color w:val="000000"/>
          <w:sz w:val="22"/>
        </w:rPr>
        <w:t>signed by the Magistrate at Standerton addressed to the Asiatic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munity, which shews clearly the spirit which seems to guide the policy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Asiatic Department in dealing with the British Indians. Acc-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ording to the notice, applications were invited for lease of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Bazaar, the list closing on the 30th ultimo. Applicants are to “state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applications their reasons for requiring particular Stands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claims they may have, if any, to the lease of these Stands”. then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 the date mentioned, the Magistrate will consider the applications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apportion the Stands between the applicants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provisions that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person is to be given any Stand who has not actually resided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traded in the town and does not require Stands for the purposes of his residence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trade;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no person is to be given more Stands than he actually requires for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residence or trade;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there is more than one applicant for any particular Stand,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appointtment shall, in the absence of the possession by any claimant of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claim to preferential treatment, be decided by law or in some other way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Magistrate may decide.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we have pointed out more often than once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the Law 3 of 1885 gives unrestricted right to Indians to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landed property in wards, streets, or Locations that may be set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but this right is to be hedged in by most vexing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Locations far away from towns where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utterly impossible to trade and very dangerous to live. In order to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 the extreme harshness of the terms imposed, one has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 fact that the Stands are mere vacant pieces of ground;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lessees have not only to pay survey fees and rental, but they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 their own buildings, and then they can get the Stands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residence or trade, and enough only for such purposes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How does the Government expect every Indians to take 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and build on the Stand and live there, presumably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sub-let? The thing is very difficult to understand.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comply with the ridiculous conditions laid down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every Indian will have to be a man of considerable means,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unfortunately, he is not. And then, if he fails to erect handsome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structures, or erects only tin shanties, the blame will be placed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and he will be held up to scorn and contempt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in mere shanties, although the situation will have been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of his creation, but of the Government’s. Notices, more or less simi-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larly worded, haver been sent to British Indians in many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Transvaal. We very much question whether His Excellency the Gover-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any part whatsoever in imposing the conditions therein </w:t>
      </w:r>
      <w:r>
        <w:rPr>
          <w:rFonts w:ascii="Times" w:hAnsi="Times" w:eastAsia="Times"/>
          <w:b w:val="0"/>
          <w:i w:val="0"/>
          <w:color w:val="000000"/>
          <w:sz w:val="22"/>
        </w:rPr>
        <w:t>related. Indeed, the fact is quite plain, seeing that each notice is wor-</w:t>
      </w:r>
      <w:r>
        <w:rPr>
          <w:rFonts w:ascii="Times" w:hAnsi="Times" w:eastAsia="Times"/>
          <w:b w:val="0"/>
          <w:i w:val="0"/>
          <w:color w:val="000000"/>
          <w:sz w:val="22"/>
        </w:rPr>
        <w:t>ded differently form the rest. It would, therefore, appear that the Mag-</w:t>
      </w:r>
      <w:r>
        <w:rPr>
          <w:rFonts w:ascii="Times" w:hAnsi="Times" w:eastAsia="Times"/>
          <w:b w:val="0"/>
          <w:i w:val="0"/>
          <w:color w:val="000000"/>
          <w:sz w:val="22"/>
        </w:rPr>
        <w:t>istrates have been acting on their own initiative, probably on very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eral instructions from headquarters. If so, it illustrates once more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taken up by us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there is no connected,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regarding the Indians, and that they are more or less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mercy of the Magistrates or other officers who deal with them lenie-</w:t>
      </w:r>
      <w:r>
        <w:rPr>
          <w:rFonts w:ascii="Times" w:hAnsi="Times" w:eastAsia="Times"/>
          <w:b w:val="0"/>
          <w:i w:val="0"/>
          <w:color w:val="000000"/>
          <w:sz w:val="22"/>
        </w:rPr>
        <w:t>ntly or severely in proportion to their prejudices for or against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ans. Such a state of things cannot last long, and it is to be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Arthur Lawley, who has a large heart, will spare some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multifarious duties and take a personal interest in the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have been obliged to remain in a state of uncertainty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for the last two years, have a right to expect a clear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status. In the meanwhile, as we have said already in our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we trust that the British Indians in the Transvaal would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developments and decline to have anything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Bazaars.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EAST LONDON AND ITS INDIAN RESIDENTS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a temperate leading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East London Despatch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the right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to hold landed property within that borough. Our contempo-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rary has based it on the incident of an Indian having lately bought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land in a principal street there for which he has paid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handsome price. We entirely agree with our contemporary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should strictly enforce the building regulations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erection of shanties, and we assure it that if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 will only do its duty in that direction, the ever-docile and law-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abiding Indians would never think of building structures in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And in proof of our statement, we cite the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buildings that have been erected by Indian merchants in Grey Street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elswhere in Durban. The chief thing is to treat the Indian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fellow-being and fellow-subject. And we doubt not that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remedy against undue or unfair competition, and the defects </w:t>
      </w:r>
      <w:r>
        <w:rPr>
          <w:rFonts w:ascii="Times" w:hAnsi="Times" w:eastAsia="Times"/>
          <w:b w:val="0"/>
          <w:i w:val="0"/>
          <w:color w:val="000000"/>
          <w:sz w:val="22"/>
        </w:rPr>
        <w:t>that are usually and often unfairly ascribed to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202. THE PLAGUE AND THE RED TAPE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Complaints have been received by us from several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pondents to the effect that, although the plague restrictions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departures from Natal to the Transvaal have been removed, authorised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are required to take out medical certificates costing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10s. 6d. each, and are still subjected to medical inspection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Volksrust. The medical officer gives them letters addressed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Magistrate, saying that they are to be under medical surveillance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days. This appears to us to be red tape with a vengeance.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is to continue in spite of the removal of the regulations,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the meaning of the cancellation of the Plague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Government. The taking out of the medical certificate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payment of half a guinea therefor are a totally unnecessary tax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refugees, and the sooner the Government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necessary instructions to their officials, the better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refugees. As it is, these poor people have been put to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trouble and inconvenience for the last nine months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sanitary and health precautions, when thousands of other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Natal have been freely allowed to enter the Transvaal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medical inspection or supervision.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“THE EAST RAND EXPRESS”AND ITS FACTS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Under the heading “Underhand Movements”, our contempo-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rary, </w:t>
      </w:r>
      <w:r>
        <w:rPr>
          <w:rFonts w:ascii="Times" w:hAnsi="Times" w:eastAsia="Times"/>
          <w:b w:val="0"/>
          <w:i/>
          <w:color w:val="000000"/>
          <w:sz w:val="22"/>
        </w:rPr>
        <w:t>The East Rand Express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contributes a sub-leader to a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that admirable weekly on the question of Indian licences </w:t>
      </w:r>
      <w:r>
        <w:rPr>
          <w:rFonts w:ascii="Times" w:hAnsi="Times" w:eastAsia="Times"/>
          <w:b w:val="0"/>
          <w:i w:val="0"/>
          <w:color w:val="000000"/>
          <w:sz w:val="22"/>
        </w:rPr>
        <w:t>said to have been granted in the district of Spelonken. Our contempo-</w:t>
      </w:r>
      <w:r>
        <w:rPr>
          <w:rFonts w:ascii="Times" w:hAnsi="Times" w:eastAsia="Times"/>
          <w:b w:val="0"/>
          <w:i w:val="0"/>
          <w:color w:val="000000"/>
          <w:sz w:val="22"/>
        </w:rPr>
        <w:t>rary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be interesting to know what is really going on in the Spel-onken.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what can be gathered, the authorities have granted licences to a number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Indian traders to do business there, despite the fact that before the war no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were allowed licences. What has become of Government Notice 356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1903, if its provisions can be so flagrantly broken? That notice distinctly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states in clause 2: ‘No new licences to trade shall be granted to any Asaitic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to carry on his business in Bazaars set apart for the purpose’. Now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Spelonken has no Bazaars, being a wide tract of country inhabited mainly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Natives. It would seem that Government is deliberately violating its own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proclamation, and setting open the gate for unlimited Asiatic competition. If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intends to introduce the Natal laws as to Asiatics, let it do so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publicly, and we shall know how to act, but let us have an end of such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underhand business as has been outlined above.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our information is contrary to that given above.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two Indians narrowly escaped deprivation of their old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happen to know that it is from Pietersburg, within which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Spelonken is situated, that most of the troubles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have radiated. And we believe that the information supplied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is a feeler thrown out [so as] to heap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on the devoted heads of the Indians. Now, there is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of opinion as to the Indian question between our contemp-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orary and us; but we believe that our contemporary does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 facts in dealing with it, and we, therefore, ask it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ascertain whether what we have said above is not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of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204.. TRAVELLING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given prominence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anonymous writer regarding the Native railway travellers,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waxes very wrathful over the audacity of the railway administration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accommodated Native travellers in a first-class carriage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train. The facts appear to be, according to the corespondent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question, that these four Native travellers were found by him in a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railway compartment in a train from George Goch,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compartments being occupied by European passengers.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held a first-class ticket, and wanted to travel by that train.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room in any of the other compartments,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by the one occupied by the Native passengers. This was altoge-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too much for him; he could not understand why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travel first-class at all. That they had paid their fares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for him to consider. He approached the guard, and the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said that, seeing that the Native passengers had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fares, they were as much entitled as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travel by that train in a first-class carriage. But the guard’s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the reason why he has rushed to the Press. In his letter, he has </w:t>
      </w:r>
      <w:r>
        <w:rPr>
          <w:rFonts w:ascii="Times" w:hAnsi="Times" w:eastAsia="Times"/>
          <w:b w:val="0"/>
          <w:i w:val="0"/>
          <w:color w:val="000000"/>
          <w:sz w:val="22"/>
        </w:rPr>
        <w:t>mixed up the Natives with the Indians, and so has our contemporary-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an unusual thing in this sub-continent. It just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that faces our contrymen in South Africa generally,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 the Transvaal. There is often a tendency to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“Natives, Coolies and Indians” as if they were all one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calls upon the railway authorities promptly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first-class travelling by Natives and coolies,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pleased </w:t>
      </w:r>
      <w:r>
        <w:rPr>
          <w:rFonts w:ascii="Times" w:hAnsi="Times" w:eastAsia="Times"/>
          <w:b w:val="0"/>
          <w:i w:val="0"/>
          <w:color w:val="000000"/>
          <w:sz w:val="22"/>
        </w:rPr>
        <w:t>to call British Indians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forgetting that the railway regulations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do not prohibit first-class travelling by either the Indians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Natives; [that] only with reference to the latter it is provided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to make their applicaions at least half an hour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time of departure of trains, and that their application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specially considered if they are in companies of four or more. We </w:t>
      </w:r>
      <w:r>
        <w:rPr>
          <w:rFonts w:ascii="Times" w:hAnsi="Times" w:eastAsia="Times"/>
          <w:b w:val="0"/>
          <w:i w:val="0"/>
          <w:color w:val="000000"/>
          <w:sz w:val="22"/>
        </w:rPr>
        <w:t>may remind our contemporary that, even during the old regime, first-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travelling by Indians was not prohibited, and we may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it of the fact (though in newspaper history, we are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precedents count for nothing) that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was the champion of the rights of Colourd people who had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sympathetic friend than Mr. Pakeman, who adorned the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>chair.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5-11-1903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INDIAN STORE-KEEPERS IN LADYSMITH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making room for notes from the </w:t>
      </w:r>
      <w:r>
        <w:rPr>
          <w:rFonts w:ascii="Times" w:hAnsi="Times" w:eastAsia="Times"/>
          <w:b w:val="0"/>
          <w:i/>
          <w:color w:val="000000"/>
          <w:sz w:val="22"/>
        </w:rPr>
        <w:t>Natal Witness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the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Lines towards the Indian store-keepers in Ladysmith,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that their licences will not be renewed unless they consent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their stores at the same time as the Europeans. After denouncing,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usual fashion, the British Indians, </w:t>
      </w:r>
      <w:r>
        <w:rPr>
          <w:rFonts w:ascii="Times" w:hAnsi="Times" w:eastAsia="Times"/>
          <w:b w:val="0"/>
          <w:i/>
          <w:color w:val="000000"/>
          <w:sz w:val="22"/>
        </w:rPr>
        <w:t>The Times of Natal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proceeds: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for all that, it is a question how far Mr. Lines, the Town Clerk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Ladysmith, was justified in his action in calling the Arab traders together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practically ordering them to close their places of business at the same hours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their European fellows, and to observe the same holidays, under threat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their licences withdrawn. This strikes one as being a very arbitrary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exercise of the powers of a licensing officer. Once a man has obtained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 and observes the laws of the country generally, and by-laws of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 particularly, it should be beyond the powers of any local official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so utterly ruin him, as proposed by Mr. Lines, for, if this latest instance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officialdom be carried to a just conclusion, then the autocrat of Ldysmith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similarly placed throughout the Colony, can order any European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close his store at any hour he may please. It is a ticklish subject if you like,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old nostrum that ‘an Englishman’s house is his castle’ will have to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knocked on the head before it can be solved by Ladysmith.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remarks are undoubtedly just, and from a purely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British point of view, the proposals made by Mr. Lines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and high-handed. All the same, we adhere to the opinion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expressed, namely, that it would be very graceful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British Indians in Ladysmith, notwithstanding the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adopted by Mr. Lines, to fall in with Mr. Lines suggestion,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of course, that it is at all workable. If they could do so,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in their hands an exceedingly good weapon of defence,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would disarm much of the opposition in Ladysmith.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Dealers’ Licenses Act remains on the Statute-book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>in its present form, so long will it be necessary for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munity to be on its guard, and to be yielding whenever yielding is fea-</w:t>
      </w:r>
      <w:r>
        <w:rPr>
          <w:rFonts w:ascii="Times" w:hAnsi="Times" w:eastAsia="Times"/>
          <w:b w:val="0"/>
          <w:i w:val="0"/>
          <w:color w:val="000000"/>
          <w:sz w:val="22"/>
        </w:rPr>
        <w:t>sible, even at the risk of some pecuniary loss, because, as has been re-</w:t>
      </w:r>
      <w:r>
        <w:rPr>
          <w:rFonts w:ascii="Times" w:hAnsi="Times" w:eastAsia="Times"/>
          <w:b w:val="0"/>
          <w:i w:val="0"/>
          <w:color w:val="000000"/>
          <w:sz w:val="22"/>
        </w:rPr>
        <w:t>peatedly pointed out, they are (we mean the traders) totally at the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 of the licensing officers and Town Councils or Local Boards;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may be possible in isolated instances to secure relief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Home authorities, it should be recognised that it is a very slow machi-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nery to move. The safest thing, therefore, is to recognise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to make all the efforts in order to have the law removed,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meanwhile to act in such a manner as to show by our action how </w:t>
      </w:r>
      <w:r>
        <w:rPr>
          <w:rFonts w:ascii="Times" w:hAnsi="Times" w:eastAsia="Times"/>
          <w:b w:val="0"/>
          <w:i w:val="0"/>
          <w:color w:val="000000"/>
          <w:sz w:val="22"/>
        </w:rPr>
        <w:t>utterly underserved are the disabilities that are imposed on us.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5-11-1903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LIEUTENANT-GOVERNOR’S SECRETARY</w:t>
      </w:r>
    </w:p>
    <w:p>
      <w:pPr>
        <w:autoSpaceDN w:val="0"/>
        <w:autoSpaceDE w:val="0"/>
        <w:widowControl/>
        <w:spacing w:line="266" w:lineRule="exact" w:before="46" w:after="0"/>
        <w:ind w:left="0" w:right="16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34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20"/>
        </w:rPr>
        <w:t>26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</w:t>
      </w:r>
    </w:p>
    <w:p>
      <w:pPr>
        <w:autoSpaceDN w:val="0"/>
        <w:autoSpaceDE w:val="0"/>
        <w:widowControl/>
        <w:spacing w:line="244" w:lineRule="exact" w:before="22" w:after="0"/>
        <w:ind w:left="485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7,1903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 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 letter of the 4th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2131.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55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said, I have no wish to lay stress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His Excellency’s replies regarding Notice No. 356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the representation of the British Indian 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venture to hope that, in the light of the facts placed before His Excel-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lency, the request respectfully made by the Association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considered. And in this connection, I may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His Excellency’s attention to Lord Milner’s dispatch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Chamberlain, which appears to lay down the Liberal policy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the British Indians.</w:t>
      </w:r>
    </w:p>
    <w:p>
      <w:pPr>
        <w:autoSpaceDN w:val="0"/>
        <w:autoSpaceDE w:val="0"/>
        <w:widowControl/>
        <w:spacing w:line="220" w:lineRule="exact" w:before="4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10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3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humble servant</w:t>
      </w:r>
    </w:p>
    <w:p>
      <w:pPr>
        <w:autoSpaceDN w:val="0"/>
        <w:autoSpaceDE w:val="0"/>
        <w:widowControl/>
        <w:spacing w:line="266" w:lineRule="exact" w:before="2" w:after="0"/>
        <w:ind w:left="0" w:right="5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Achives: L. G. 2132, Asiatics 1902-1906.</w:t>
      </w:r>
    </w:p>
    <w:p>
      <w:pPr>
        <w:autoSpaceDN w:val="0"/>
        <w:autoSpaceDE w:val="0"/>
        <w:widowControl/>
        <w:spacing w:line="240" w:lineRule="exact" w:before="13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Gandhiji’s letter of November 2 which is not available.</w:t>
      </w:r>
    </w:p>
    <w:p>
      <w:pPr>
        <w:autoSpaceDN w:val="0"/>
        <w:autoSpaceDE w:val="0"/>
        <w:widowControl/>
        <w:spacing w:line="220" w:lineRule="exact" w:before="20" w:after="0"/>
        <w:ind w:left="10" w:right="8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Lt-Governor had written that there was no room for any differences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interpretaion of his replies, adding: “In every case the words used are clear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explicit and distinctly limit the number competent to claim exemption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notice, who ‘held licences’ to trade beofre the war”.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“Lord Milner’s  Despatch”, 27-8-1903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207..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9,1903</w:t>
      </w:r>
    </w:p>
    <w:p>
      <w:pPr>
        <w:autoSpaceDN w:val="0"/>
        <w:autoSpaceDE w:val="0"/>
        <w:widowControl/>
        <w:spacing w:line="266" w:lineRule="exact" w:before="50" w:after="0"/>
        <w:ind w:left="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OTES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8"/>
        </w:rPr>
        <w:t>NDING</w:t>
      </w:r>
    </w:p>
    <w:p>
      <w:pPr>
        <w:autoSpaceDN w:val="0"/>
        <w:autoSpaceDE w:val="0"/>
        <w:widowControl/>
        <w:spacing w:line="294" w:lineRule="exact" w:before="0" w:after="0"/>
        <w:ind w:left="0" w:right="2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OVEMBER  </w:t>
      </w:r>
      <w:r>
        <w:rPr>
          <w:rFonts w:ascii="Times" w:hAnsi="Times" w:eastAsia="Times"/>
          <w:b w:val="0"/>
          <w:i w:val="0"/>
          <w:color w:val="000000"/>
          <w:sz w:val="22"/>
        </w:rPr>
        <w:t>9,</w:t>
      </w:r>
      <w:r>
        <w:rPr>
          <w:rFonts w:ascii="Times" w:hAnsi="Times" w:eastAsia="Times"/>
          <w:b w:val="0"/>
          <w:i w:val="0"/>
          <w:color w:val="000000"/>
          <w:sz w:val="22"/>
        </w:rPr>
        <w:t>1903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paramount importance is, at present,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of Notice 356 of this year, known as the Bazaar Notice.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approaching end of the year, a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 waited on His Excellency the Lieutenant-Governor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induce him to respect the licences of all British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present trading in the Colony under licences duly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that, according to the Notice, strictly </w:t>
      </w:r>
      <w:r>
        <w:rPr>
          <w:rFonts w:ascii="Times" w:hAnsi="Times" w:eastAsia="Times"/>
          <w:b w:val="0"/>
          <w:i w:val="0"/>
          <w:color w:val="000000"/>
          <w:sz w:val="22"/>
        </w:rPr>
        <w:t>speaking, only those who held licences at the commencement of hosti-</w:t>
      </w:r>
      <w:r>
        <w:rPr>
          <w:rFonts w:ascii="Times" w:hAnsi="Times" w:eastAsia="Times"/>
          <w:b w:val="0"/>
          <w:i w:val="0"/>
          <w:color w:val="000000"/>
          <w:sz w:val="22"/>
        </w:rPr>
        <w:t>lites are entitled to trade outside Locations after the end of this year.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classes of licences remain, therefore, to be considered.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traded before the war, but not with licences. Second,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licences granted to them, after British occupation,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on the strength of their being refugees.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correspondence with His Excellencey on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>Notice, it was hoped that there would be no difficulty regarding lice-</w:t>
      </w:r>
      <w:r>
        <w:rPr>
          <w:rFonts w:ascii="Times" w:hAnsi="Times" w:eastAsia="Times"/>
          <w:b w:val="0"/>
          <w:i w:val="0"/>
          <w:color w:val="000000"/>
          <w:sz w:val="22"/>
        </w:rPr>
        <w:t>nces belonging to the first class, because a very large majority of Bri-</w:t>
      </w:r>
      <w:r>
        <w:rPr>
          <w:rFonts w:ascii="Times" w:hAnsi="Times" w:eastAsia="Times"/>
          <w:b w:val="0"/>
          <w:i w:val="0"/>
          <w:color w:val="000000"/>
          <w:sz w:val="22"/>
        </w:rPr>
        <w:t>tish Indians traded in the Transvaal before the war without any licen-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 whatsoever (because none were granted) on the strength of tenders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 money or in the names of their white friends,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then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His Excellency, unfortunately for the British Indians, took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view and said that he never meant to convey to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that any but those who actually held licences to trade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before the war should be allowed to continue to do so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 30th December next.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His Excellency, on learning that,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hundreds of British Indians who traded before the war</w:t>
      </w:r>
    </w:p>
    <w:p>
      <w:pPr>
        <w:autoSpaceDN w:val="0"/>
        <w:autoSpaceDE w:val="0"/>
        <w:widowControl/>
        <w:spacing w:line="220" w:lineRule="exact" w:before="308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as usual forwarded this statement to Dadabhai Naoroji who sent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to the Secretary of State for India.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it as a despatch in its issue of </w:t>
      </w:r>
      <w:r>
        <w:rPr>
          <w:rFonts w:ascii="Times" w:hAnsi="Times" w:eastAsia="Times"/>
          <w:b w:val="0"/>
          <w:i w:val="0"/>
          <w:color w:val="000000"/>
          <w:sz w:val="18"/>
        </w:rPr>
        <w:t>4-12-1903.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30.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licences, owing to the protection granted to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Government, said that he would consider the question at a mee-</w:t>
      </w:r>
      <w:r>
        <w:rPr>
          <w:rFonts w:ascii="Times" w:hAnsi="Times" w:eastAsia="Times"/>
          <w:b w:val="0"/>
          <w:i w:val="0"/>
          <w:color w:val="000000"/>
          <w:sz w:val="22"/>
        </w:rPr>
        <w:t>ting of the Executive Council.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is, therefore, reason for hoping that the licences belon-</w:t>
      </w:r>
      <w:r>
        <w:rPr>
          <w:rFonts w:ascii="Times" w:hAnsi="Times" w:eastAsia="Times"/>
          <w:b w:val="0"/>
          <w:i w:val="0"/>
          <w:color w:val="000000"/>
          <w:sz w:val="22"/>
        </w:rPr>
        <w:t>ging to the first class will get relief.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are, however, used, nowadays, to so many disappointments </w:t>
      </w:r>
      <w:r>
        <w:rPr>
          <w:rFonts w:ascii="Times" w:hAnsi="Times" w:eastAsia="Times"/>
          <w:b w:val="0"/>
          <w:i w:val="0"/>
          <w:color w:val="000000"/>
          <w:sz w:val="22"/>
        </w:rPr>
        <w:t>that it may not be amiss to state the position clearly and to contem-</w:t>
      </w:r>
      <w:r>
        <w:rPr>
          <w:rFonts w:ascii="Times" w:hAnsi="Times" w:eastAsia="Times"/>
          <w:b w:val="0"/>
          <w:i w:val="0"/>
          <w:color w:val="000000"/>
          <w:sz w:val="22"/>
        </w:rPr>
        <w:t>plate the consequences of sending such men to Bazaars or Locations.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difficult to give authentic figures, it may be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more than 50 per cent of the licence-holders would fall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first class.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been, many of them, in business for the last ten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years; they hold long leases of premises equipped by them,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large importers, doing white as well as Kaffir trade. Are they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Locations at the end of the year? Although it was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men that Mr. Chamberlain fought strenuously and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Republican regime!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allowed to trade outside Locations without licences,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British Governemnt proved too strong for Mr. Kruger;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should the favoured few Indians who were able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from the Boer Government receive exceptional treatment?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deed, their case is in no way stronger than that of the unfortunate men </w:t>
      </w:r>
      <w:r>
        <w:rPr>
          <w:rFonts w:ascii="Times" w:hAnsi="Times" w:eastAsia="Times"/>
          <w:b w:val="0"/>
          <w:i w:val="0"/>
          <w:color w:val="000000"/>
          <w:sz w:val="22"/>
        </w:rPr>
        <w:t>of the first class who are now under notice to remove to Locations.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some of them were able to get licences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war 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voluminous correspondence with the British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the Boer Government had realised that it could not relegate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to Locations, it was decided in 1899 to grant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Indians who had been trading before that year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Those who were able, therefore, got out their licences,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had left the Transvaal for a time in 1898 were unable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so; nor were all granted their licences at once.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Boer Government machinery was very slow; the Licensing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hardly ever acted promptly, or in accordance with instruc-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tions. The result was [that,] in outlying districts, in spite of applica-</w:t>
      </w:r>
      <w:r>
        <w:rPr>
          <w:rFonts w:ascii="Times" w:hAnsi="Times" w:eastAsia="Times"/>
          <w:b w:val="0"/>
          <w:i w:val="0"/>
          <w:color w:val="000000"/>
          <w:sz w:val="22"/>
        </w:rPr>
        <w:t>tions, many Indians were unable to get their licences, but at the same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J. Paul Kruger (1825-1904), President of the Transvaal, 1883-1900.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“Late President Kruger”, 23-7-1904.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time they were not disturbed in their businesses.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now, then to be deprived of the right of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>towns outside Locations for no fault of their own?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still remain to be considered the licences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second class.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these men received their licences upon British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conditions whatsoever. The question of enforcing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of 1885, as stated in Lord Milner’s despatch, was only evolved this </w:t>
      </w:r>
      <w:r>
        <w:rPr>
          <w:rFonts w:ascii="Times" w:hAnsi="Times" w:eastAsia="Times"/>
          <w:b w:val="0"/>
          <w:i w:val="0"/>
          <w:color w:val="000000"/>
          <w:sz w:val="22"/>
        </w:rPr>
        <w:t>year. Last year nobody ever thought of enforcing the anti-Asiatic,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laws of the late Government. Those men were refugees.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engaged before the war in trade in some district or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officers who were not trained in the local prejudices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naturally understand why they should refuse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licences to British subjects when they were being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>foreigners.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reserved for the Asiatic Office to unearth the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laws, and make suggestions for enforcing them. Its hands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by the interested agitation set up against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result was that we have the Bazaar Notice.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British Indian deputation waited on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January last,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could not understand how licences once granted </w:t>
      </w:r>
      <w:r>
        <w:rPr>
          <w:rFonts w:ascii="Times" w:hAnsi="Times" w:eastAsia="Times"/>
          <w:b w:val="0"/>
          <w:i w:val="0"/>
          <w:color w:val="000000"/>
          <w:sz w:val="22"/>
        </w:rPr>
        <w:t>could ever be taken away.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men of the second class are very few; they, too,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stocks on hand, in some cases having leases, and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>entire ruin to them to be compelled to remove to Bazaars.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has been trying to get authentic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from professional men in the various districts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seen fit to select sites for Bazaars, and,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received, not in any case are the sites selected such as to attract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trade whether white or Kaffir, although both Lord Milner and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Arthur Lawley assure us that they will be selected within towns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places as to give the British Indians reasonable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getting both white and Kaffir trade.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every one of the cases, the Bazaars have been fixed in out-of</w:t>
      </w:r>
      <w:r>
        <w:rPr>
          <w:rFonts w:ascii="Times" w:hAnsi="Times" w:eastAsia="Times"/>
          <w:b w:val="0"/>
          <w:i w:val="0"/>
          <w:color w:val="000000"/>
          <w:sz w:val="22"/>
        </w:rPr>
        <w:t>-the-way places and, though legally within the town boundary, cer-</w:t>
      </w:r>
      <w:r>
        <w:rPr>
          <w:rFonts w:ascii="Times" w:hAnsi="Times" w:eastAsia="Times"/>
          <w:b w:val="0"/>
          <w:i w:val="0"/>
          <w:color w:val="000000"/>
          <w:sz w:val="22"/>
        </w:rPr>
        <w:t>tainly away from the inhabited protion thereof. In one case, an atte-</w:t>
      </w:r>
      <w:r>
        <w:rPr>
          <w:rFonts w:ascii="Times" w:hAnsi="Times" w:eastAsia="Times"/>
          <w:b w:val="0"/>
          <w:i w:val="0"/>
          <w:color w:val="000000"/>
          <w:sz w:val="22"/>
        </w:rPr>
        <w:t>mpt was made to remove the existing Location to a site much further</w:t>
      </w:r>
    </w:p>
    <w:p>
      <w:pPr>
        <w:autoSpaceDN w:val="0"/>
        <w:autoSpaceDE w:val="0"/>
        <w:widowControl/>
        <w:spacing w:line="240" w:lineRule="exact" w:before="3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</w:t>
      </w:r>
      <w:r>
        <w:rPr>
          <w:rFonts w:ascii="Times" w:hAnsi="Times" w:eastAsia="Times"/>
          <w:b w:val="0"/>
          <w:i w:val="0"/>
          <w:color w:val="000000"/>
          <w:sz w:val="18"/>
        </w:rPr>
        <w:t>e “Address to Chamberlain”, 7-1-1903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away. It may be here mentioned that His Excellency the Lieutenant-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told the deputation that, in his opinion, the Bazaar sites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selected and gave to those who might have to go there a fair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of trade.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deference, it may be pointed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men quite unbiased, having large local experience,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men who have passed a lifetime in trade is,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>more reliable than that of His Excellency.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a typical report on a Bazaar site.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J. A. Nesir, J. P., Solicitor, says of the Klerksdorp Bazaar: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opinion, the site proposed is not suitable for trade purposes, as it is not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that inhabitants from the town will proceed all that distance to make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purchases. . . . There was no Indian Bazaar under the old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Jupp, M.B.B.Sc.,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my opinion, the site as at present marked is to be condemned from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sanitary point of view.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this report was drawn up, even the District Surgeon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has condemned it.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</w:t>
      </w:r>
    </w:p>
    <w:p>
      <w:pPr>
        <w:autoSpaceDN w:val="0"/>
        <w:autoSpaceDE w:val="0"/>
        <w:widowControl/>
        <w:spacing w:line="260" w:lineRule="exact" w:before="2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THE ORANGE RIVER COLONY AND COLOUR </w:t>
      </w:r>
      <w:r>
        <w:rPr>
          <w:rFonts w:ascii="Times" w:hAnsi="Times" w:eastAsia="Times"/>
          <w:b w:val="0"/>
          <w:i/>
          <w:color w:val="000000"/>
          <w:sz w:val="24"/>
        </w:rPr>
        <w:t>LEGISLATION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recent number of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quite plai-</w:t>
      </w:r>
      <w:r>
        <w:rPr>
          <w:rFonts w:ascii="Times" w:hAnsi="Times" w:eastAsia="Times"/>
          <w:b w:val="0"/>
          <w:i w:val="0"/>
          <w:color w:val="000000"/>
          <w:sz w:val="22"/>
        </w:rPr>
        <w:t>nly that the Government of the Orange River Colony is not to be dete-</w:t>
      </w:r>
      <w:r>
        <w:rPr>
          <w:rFonts w:ascii="Times" w:hAnsi="Times" w:eastAsia="Times"/>
          <w:b w:val="0"/>
          <w:i w:val="0"/>
          <w:color w:val="000000"/>
          <w:sz w:val="22"/>
        </w:rPr>
        <w:t>rred by any considerations whatsoever from following up the legisla-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restrictive of the liberties of Coloured people.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23rd October is published a draft Ordinance to amend the Law </w:t>
      </w:r>
      <w:r>
        <w:rPr>
          <w:rFonts w:ascii="Times" w:hAnsi="Times" w:eastAsia="Times"/>
          <w:b w:val="0"/>
          <w:i w:val="0"/>
          <w:color w:val="000000"/>
          <w:sz w:val="22"/>
        </w:rPr>
        <w:t>relating to Municipalities, and we read the following provision regar-</w:t>
      </w:r>
      <w:r>
        <w:rPr>
          <w:rFonts w:ascii="Times" w:hAnsi="Times" w:eastAsia="Times"/>
          <w:b w:val="0"/>
          <w:i w:val="0"/>
          <w:color w:val="000000"/>
          <w:sz w:val="22"/>
        </w:rPr>
        <w:t>ding the qualification of voters for the municipal elections: Any one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a Coloured person in terms of Article 8 of Law 8 of 1893, and who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offspring of a lawful marriage of a white father with a Colourd mother,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 coloured father with a white mother, or who, being such an offspring, has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obtained the right to the ownership or occupation of immovable property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colony under provision of Chapter 34 of the Law, is disqualifed from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a voter.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by Article 8 of Law 8 of 1893,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expression ‘Coloured person’ appearing in this Law shall be interpreted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taken, unless the context clearly forbids it, to apply to and include a man,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men, as well as woman, or women, above the age or estimated age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sixteen years, of any Native tribe in South Africa, and also all Coloured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persons, and all who, in accordance with law or custom, are called Coloured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persons, or are treated as such, of whatever race or nationality they may be.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definition, therefore, is as wide as could be imagined,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British Indians also. Taken by itself, the provision is hardly </w:t>
      </w:r>
      <w:r>
        <w:rPr>
          <w:rFonts w:ascii="Times" w:hAnsi="Times" w:eastAsia="Times"/>
          <w:b w:val="0"/>
          <w:i w:val="0"/>
          <w:color w:val="000000"/>
          <w:sz w:val="22"/>
        </w:rPr>
        <w:t>of much consequence, for we are aware that the Transvaal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has only lately disfranchised all Coloured people from participa-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at municipal election, and such a disqualification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important disability of the British Indians, but taken as an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dication of the deliberately hostile policy of the Government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Indians, it is a matter of no small importance. There is,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that Colony, absolutely no turning back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 of the past. When there is any change at all in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it is for the worse. Mr. Chamberlain, in his despatch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in reply to his demand for Asiatic indentured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dwelt upon the anti-Indian legislation in both Colonies,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expressedthe hope that they would grant relief in the direction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him. The clause we have referred to above and the clause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to refer to are the answers returned to the despatch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the Orange River Colony. It is inconceivable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that Colony, which is, after all, subordinate to,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direct control of, the Colonial Office, can defy the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office and continue not only to refuse to undo the past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tighten the cord that binds the British Indians. Later, in the same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Ordinance, we notice certain clauses referring to Locations.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marginal note merely mentions “Native Locations”, but the clause </w:t>
      </w:r>
      <w:r>
        <w:rPr>
          <w:rFonts w:ascii="Times" w:hAnsi="Times" w:eastAsia="Times"/>
          <w:b w:val="0"/>
          <w:i w:val="0"/>
          <w:color w:val="000000"/>
          <w:sz w:val="22"/>
        </w:rPr>
        <w:t>itself clearly applies to “all Coloured persons”.  It reads: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is empowered to establish Locations in such part or parts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land as they may think fit, within which all coloured persons,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than domestic servants residing on their employees’ premises, shall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compelled to reside, and they may from time to time close such Locations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 other or others. The council is further empowered to frame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for the proper control of all such persons. . . No Coloured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persons, male or female, above the estimated age of sixteen years, or under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estimated age of sixty years, shall reside for more than forty-eight hours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any such Locations, unless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he is actually in the employment of a white employer residing within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Municipality, or within a radius of five miles from the limit of the Municipal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area and is in possession of a permit from the Town Council to that effect,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he has obtained a certificate of permission to work on his own account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terms of Article 3 of Law 8 of 1893, and is actually engaged in such work,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unless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he is a person who has obtained a letter of exemption under the provisions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Coloured Persons Relief Ordinance, 1903, Or unless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(d) she is the lawful wife of a person residing within such Location under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aforesaid provisons.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Boiled down, these sub-clauses mean that, even to be able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confines of a Location, which like a stable, or a pound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removed at the sweet will of the Concil, a Coloured persons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obtained previous permission and must be a menial servant, that </w:t>
      </w:r>
      <w:r>
        <w:rPr>
          <w:rFonts w:ascii="Times" w:hAnsi="Times" w:eastAsia="Times"/>
          <w:b w:val="0"/>
          <w:i w:val="0"/>
          <w:color w:val="000000"/>
          <w:sz w:val="22"/>
        </w:rPr>
        <w:t>is to say, he cannot reside in any part of the colony except as a labo-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urer pure and simple. Lest our readers might imagine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privileges reserved, by the laws referred to, to the wearers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coloured skin, we may mention that Article 3 of Law 8 of 1893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contemplates special permission to be given by the Local Board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a fee of 5s. per month to a Coloured man to sell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to anybody he likes, provided that he obtains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for so doing. The Coloured Persons Relief Ordinance defi-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 the qualifications, which are high enough, entitling a Coloured </w:t>
      </w:r>
      <w:r>
        <w:rPr>
          <w:rFonts w:ascii="Times" w:hAnsi="Times" w:eastAsia="Times"/>
          <w:b w:val="0"/>
          <w:i w:val="0"/>
          <w:color w:val="000000"/>
          <w:sz w:val="22"/>
        </w:rPr>
        <w:t>person to obtain exemption from liability to carry a personal pass ren-</w:t>
      </w:r>
      <w:r>
        <w:rPr>
          <w:rFonts w:ascii="Times" w:hAnsi="Times" w:eastAsia="Times"/>
          <w:b w:val="0"/>
          <w:i w:val="0"/>
          <w:color w:val="000000"/>
          <w:sz w:val="22"/>
        </w:rPr>
        <w:t>ewable from time to time and bearing a certain fee. The precious exe-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mption is granted after very irksome formalities having been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through, and really consists in the carrying of the exemption certifi-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 in exchange for the ordinary pass. Beyond this,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no relief, and leaves such exempted persons under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disabilities, namely, those as to trading, farming, holding immovable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property, residence outside Locations, etc. Such, then, is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Orange River Colony towards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and unless the Colonial Office chooses to exercise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prerogative for the  protection of non-white subjects of the Empire,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hard with the hundreds of British Indians who are waiting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 to the Orange River Colony and settle there for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a livelihood. We trust that the friends of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see these remarks of ours, study them, and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rescue and insist on the Colonial Office doing its duty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>loyal Indian subjects of the King-Emperor. During his fiscal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campaign, Mr. Chamberlain has not been slow to lay stress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India contains an inexhaustible reserve of fighting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which the Empire could draw without the slightest hesitation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need. Yes, India is ever ready to do her part for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 at large. Will the Right Honourable Gentleman also use his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in inducing the Colonies to do theirs?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209. THE LATE SIR JOHN ROBINSON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has removed from our midst one of the Makers of Natal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person of the late Sir John Robinson. The first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responsible Government, Sir John has left behind him a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useful service to the Colony which it will not be easy for anyone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equal, much less to surpass. It was a most fortunate thing, as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have shown, that when self-government was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in securing which Sir John was chiefly instrumental,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governed by him and his equally able colleague, the late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Mr. Harry Escombe. Had it not been for the great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gave, it is not difficult to see what would have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Natal under responsible government. From Editor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Minsiter is a long leap, and that fact alone shows the sterling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of the man who is now no longer among us. By his ability zeal,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honesty of purpose, he succeeded in making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Natal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that it is in Natal. He brought all those qualities to bear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Colony only in a higher degree, and his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recognised by the Sovereign also in that he received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K.C.M.G. By the British Indians, the honourable gentleman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remembered as the author of the Disfranchising Bill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had then reason to differ with him in the views he held,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can say that he was actuated by any but what to him were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in embarking upon the measure. The Bill, as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modified, remains part of the Statute-book of the Colony.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wish that the words he uttered at the time of introducing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were also a part of the legislation, for he distinctly said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disfranchising British Indians, every member of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took upon himself a very serious responsibility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trustee for them. Had that spirit guided our legislators in framing the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that has followed, there would have been very little to com-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Natal Legislative Assembly” 27-4-1896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of. That Sir John had a warm corner in his heart for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is proved from the fact that, at no small sacrifice to his health,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for he had hardly recovered from his serious illness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pleased to accept the invitation of the Natal Indian Congress to preside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in the Congress Hall to celebrate the relief of Ladysmith.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was usual with him, he entered into the progrmme whole-heartedly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paid a generous tribute to the Natal Indian Volunteer Ambulance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reproduce in another column the full text of his eloquent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on that occasion. We tender to Lady Robinson and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>our most sincere sympathy in their bereavement, which is a bereave-</w:t>
      </w:r>
      <w:r>
        <w:rPr>
          <w:rFonts w:ascii="Times" w:hAnsi="Times" w:eastAsia="Times"/>
          <w:b w:val="0"/>
          <w:i w:val="0"/>
          <w:color w:val="000000"/>
          <w:sz w:val="22"/>
        </w:rPr>
        <w:t>ment for the whole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12-,11-1903</w:t>
      </w:r>
    </w:p>
    <w:p>
      <w:pPr>
        <w:autoSpaceDN w:val="0"/>
        <w:autoSpaceDE w:val="0"/>
        <w:widowControl/>
        <w:spacing w:line="260" w:lineRule="exact" w:before="40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THE PROPOSED SITE FOR THE ASIATIC BAZAAR IN </w:t>
      </w:r>
      <w:r>
        <w:rPr>
          <w:rFonts w:ascii="Times" w:hAnsi="Times" w:eastAsia="Times"/>
          <w:b w:val="0"/>
          <w:i/>
          <w:color w:val="000000"/>
          <w:sz w:val="24"/>
        </w:rPr>
        <w:t>KLERKSDORP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British Indians in the several towns,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Transvaal Government has selected sites for Asiatic Bazaars,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reports drawn up as to the suitability or otherwise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places. Klerksdorp Indians have done likewise, and the medical gent-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leman who has reported for them appears to have condemned the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sanitary standpoint. Confirmation of that report appears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strange quarters, According to the Klerksdorp Mining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 instant, the District Surgeon for the place has also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unfavourably about it, and it would be quite laughable, if it were not </w:t>
      </w:r>
      <w:r>
        <w:rPr>
          <w:rFonts w:ascii="Times" w:hAnsi="Times" w:eastAsia="Times"/>
          <w:b w:val="0"/>
          <w:i w:val="0"/>
          <w:color w:val="000000"/>
          <w:sz w:val="22"/>
        </w:rPr>
        <w:t>painful, how the Health Board for that district has professed helpless-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in the matter as the site has been selected by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would, therefore, if they could, wash their hands clean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complicity whatsoever in the selection. Unfortunately for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>Board, however, according to the Government Notice regarding Baza-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ars, the Government could not possibly have fixed upon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without consultation with the Health Board, and while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excuse for the Government, having their seat in Pretoria,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about the unfitness of the site from a medical standpoint,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none for the Health Board, as the members are local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must have recommended the site with their eyes wide open.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do better than quote the full report as it appears in the</w:t>
      </w:r>
    </w:p>
    <w:p>
      <w:pPr>
        <w:autoSpaceDN w:val="0"/>
        <w:autoSpaceDE w:val="0"/>
        <w:widowControl/>
        <w:spacing w:line="220" w:lineRule="exact" w:before="388" w:after="0"/>
        <w:ind w:left="5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“Congratulations to British Generals”, 14-3-1900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3-9-1900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Klerksdorp Mining Record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read from the District Surgeon in which he stated that he condemned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site of the Asiatic Bazaar, as in the rainy season it would be submerged.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pointed out that there were 200 Stands in the Bazaar, of which at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three-fourths would not be required for years, and that though a few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outside Stands were on low ground, the majority were in a splendid position.</w:t>
      </w:r>
    </w:p>
    <w:p>
      <w:pPr>
        <w:autoSpaceDN w:val="0"/>
        <w:autoSpaceDE w:val="0"/>
        <w:widowControl/>
        <w:spacing w:line="26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was also out of the Board’s jurisdiction as the site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approved of by Government, surveyed and was declared as the Bazaar.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Boards like this which have recommended sites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also, and yet Lord Milner has given his assurance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Office that the Bazaars will be well selected as well from a </w:t>
      </w:r>
      <w:r>
        <w:rPr>
          <w:rFonts w:ascii="Times" w:hAnsi="Times" w:eastAsia="Times"/>
          <w:b w:val="0"/>
          <w:i w:val="0"/>
          <w:color w:val="000000"/>
          <w:sz w:val="22"/>
        </w:rPr>
        <w:t>health, as from a business, standpoint.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12-11-1903</w:t>
      </w:r>
    </w:p>
    <w:p>
      <w:pPr>
        <w:autoSpaceDN w:val="0"/>
        <w:autoSpaceDE w:val="0"/>
        <w:widowControl/>
        <w:spacing w:line="292" w:lineRule="exact" w:before="3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211. THE WHITE LEAGUE AND BRITISH INDIANS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was held on the 5th instant, under the auspices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League at Fordsburg, in Johannesburg, where a number of que-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stions were discussed. The proceedings, according to the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reports, appear to have been: “extremely lively” and “at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noisy”.  Mr. A. Macfarlane presided, and there seems to have been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of about eighty persons. The chairman, in his opening </w:t>
      </w:r>
      <w:r>
        <w:rPr>
          <w:rFonts w:ascii="Times" w:hAnsi="Times" w:eastAsia="Times"/>
          <w:b w:val="0"/>
          <w:i w:val="0"/>
          <w:color w:val="000000"/>
          <w:sz w:val="22"/>
        </w:rPr>
        <w:t>speech, dwelt at some length on the question of Asiatic immigration.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League, he said, was formed about a year ago, because of the feeling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was being flooded by large numbers of an undersi-rable class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aliens who were filling up the small shops and trading areas, forestalling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cases people of our own nationality who had been detained at the coast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in many ways borne the full brunt of the war. . . He referred to the ease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Asiatics got permits to return after the war, the difficulty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people experienced in getting permits. By the Transvaal Law,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Chinamen and Indians were precluded from holding licences, but this law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supended by the present Government for Chinamen and Indians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in business illegally previous to the war. . .The question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whether, in view of the Indian Government having refused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allow labourers to be recruited there for the relief of the railway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demands, we should not ask for repatriation of the whole of these people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who, as traders, simply acted as a Drag on the real advancement of this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what Mr. Macfarlane has to say on the British Indians.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are, according to official records, that whereas nearly 28,000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have been issued to Europeans between January and October,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a 10,000 permits have been issued from the declaration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up to now to the British Indians. Moreover, from the figures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published by us, it would appear that the whole of the 28,000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were non-refugees. With the exception of perhaps a few </w:t>
      </w:r>
      <w:r>
        <w:rPr>
          <w:rFonts w:ascii="Times" w:hAnsi="Times" w:eastAsia="Times"/>
          <w:b w:val="0"/>
          <w:i w:val="0"/>
          <w:color w:val="000000"/>
          <w:sz w:val="22"/>
        </w:rPr>
        <w:t>dozen British Indians, all who have received permits have been refuge-</w:t>
      </w:r>
      <w:r>
        <w:rPr>
          <w:rFonts w:ascii="Times" w:hAnsi="Times" w:eastAsia="Times"/>
          <w:b w:val="0"/>
          <w:i w:val="0"/>
          <w:color w:val="000000"/>
          <w:sz w:val="22"/>
        </w:rPr>
        <w:t>es. As to the alleged unscrupulous methods of the Asiatics in obtain-</w:t>
      </w:r>
      <w:r>
        <w:rPr>
          <w:rFonts w:ascii="Times" w:hAnsi="Times" w:eastAsia="Times"/>
          <w:b w:val="0"/>
          <w:i w:val="0"/>
          <w:color w:val="000000"/>
          <w:sz w:val="22"/>
        </w:rPr>
        <w:t>ing permits, we refer the worthy chairman to the prosecutions insti-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tuted lately by Captain Hamilton Fowle against several Europeans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the Transvaal without permits, or for having trafficked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trade. The Greek Assistant Vice-Consul, who only lately was </w:t>
      </w:r>
      <w:r>
        <w:rPr>
          <w:rFonts w:ascii="Times" w:hAnsi="Times" w:eastAsia="Times"/>
          <w:b w:val="0"/>
          <w:i w:val="0"/>
          <w:color w:val="000000"/>
          <w:sz w:val="22"/>
        </w:rPr>
        <w:t>heavily fined for such traffic, we presume, was instrumental in obtain-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permits for Europeans only. The suggestion that the Indians,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domiciled in the Transvaal for several years,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 in it and have entered the Colony as free men,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repatriated, because the Indian Government declines to sell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to the Transvaal on terms bordering on slavery, is quite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whole tenor of the speech. And it is the opposition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gentlemen that counts with the present Government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the Bazaar Notice, and that fairly promises, by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to make beggars of hundreds of British Indian store-keepers.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in another column the full report of the meeting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the kind of opposition that is set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+British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INDIANS AND “THE EAST RAND EXPRESS”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is still busy over the Indian question.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latest issues, over half a column is devoted to the purchase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of a piece of land in the East Rand district. The facts 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are fairly accurate; we are in full possession thereof. We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remind our contemporary of one very material fact, namely,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land in question was bought in a perfectly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Transvaal was occupied by the British, the people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inclu-</w:t>
      </w:r>
      <w:r>
        <w:rPr>
          <w:rFonts w:ascii="Times" w:hAnsi="Times" w:eastAsia="Times"/>
          <w:b w:val="0"/>
          <w:i w:val="0"/>
          <w:color w:val="000000"/>
          <w:sz w:val="22"/>
        </w:rPr>
        <w:t>ding officers, the general public, and the Indians themselves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conclusion that the old discriminating laws had lapsed. The dispa-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tches of Lord Milner and the speeches of Her late Majesty’s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>were still fresh in their memory, and bearing them in mind, they came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natural conclusion that the evil, to remove which the late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fought, must certainly have disappeared. In no other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Dominions do such discriminating laws against British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exist. The Indian, therefore, bought the property, and the white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 it, under the full belief that the transfer would be registered.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was even submitted to the Registrar for registration.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thing, therefore, that could be done when it was found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the Indians were not to be fulfilled, and that the lot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 to an Indian name, was to have it in the name of a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The poor man applied to a white friend to help him by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property in his own name, so that when it could be sold,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sell it and save himself from loss. The friend, be it said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credit, consented to do so. There the matter ends. To us it is painful,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our contemporary can derive any satisfaction from such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things, we wish it all joy of it. We can only say that it is exrem-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ely un-British, but we are not surprised at the attitude taken up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paltry case, for, in the same article, we read later of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East Rand people is to be: (1) No Asiatic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in Bazaars outside the towns as provided by the law; (2)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existing law prohibiting Asiatic ownership of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property; (3) the placing of all Asiatics on the same basis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Kaffirs. We have always admired the frankness of our contemporary,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this instance we find the same trait; there is no hesitation to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spade a spade. The Government is to be asked to set apart Bazaars </w:t>
      </w:r>
      <w:r>
        <w:rPr>
          <w:rFonts w:ascii="Times" w:hAnsi="Times" w:eastAsia="Times"/>
          <w:b w:val="0"/>
          <w:i w:val="0"/>
          <w:color w:val="000000"/>
          <w:sz w:val="22"/>
        </w:rPr>
        <w:t>outside the towns. Really speaking, this request is unnecessary, beca-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Government has already done so in almost every case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sites have been selected. We hardly think that the most rabid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Randite could have made better selections from his own standpoint.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so situated that trade is practically imposssible, and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dangerous. The second request also is hardly necessary,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not shown the slightest willingness to depart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law, and its activity has been all towards making the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as severe as possible. The third is undoubtedly the frankest of all, </w:t>
      </w:r>
      <w:r>
        <w:rPr>
          <w:rFonts w:ascii="Times" w:hAnsi="Times" w:eastAsia="Times"/>
          <w:b w:val="0"/>
          <w:i w:val="0"/>
          <w:color w:val="000000"/>
          <w:sz w:val="22"/>
        </w:rPr>
        <w:t>and would certainly solve the question once for all, if only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status of British subjects can be indefinitely shelved.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of all Asiatics on the same basis as Kaffirs is a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solution, but the inconvenient fact is that no matter how willing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the Government of the Transvaal may be to trample under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past declarations, we fancy that even they would hestitate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 course suggested by our contemporary. It would mean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abrogation of Law 3 of 1885 in favour of legislation which they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old Government to pass. The attempt was often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Ex-President Kruger to secure the consent of Her late Majesty’s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the amendment of the 14th article of the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 so as to include all Asiatics in the term “Natives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Africa”. Lord Derby, however, was quite firm and would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any such proposal. The plan, therefore, suggested by our contempo-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rary, simple though it is, is not free from some difficulty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slightest vestige of fair dealing with the Indians as yet left </w:t>
      </w:r>
      <w:r>
        <w:rPr>
          <w:rFonts w:ascii="Times" w:hAnsi="Times" w:eastAsia="Times"/>
          <w:b w:val="0"/>
          <w:i w:val="0"/>
          <w:color w:val="000000"/>
          <w:sz w:val="22"/>
        </w:rPr>
        <w:t>in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LIEUTENANT-GOVERNOR’S SECRETARY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</w:t>
      </w:r>
      <w:r>
        <w:rPr>
          <w:rFonts w:ascii="Times" w:hAnsi="Times" w:eastAsia="Times"/>
          <w:b w:val="0"/>
          <w:i w:val="0"/>
          <w:color w:val="000000"/>
          <w:sz w:val="20"/>
        </w:rPr>
        <w:t>&amp;</w:t>
      </w:r>
      <w:r>
        <w:rPr>
          <w:rFonts w:ascii="Times" w:hAnsi="Times" w:eastAsia="Times"/>
          <w:b w:val="0"/>
          <w:i w:val="0"/>
          <w:color w:val="000000"/>
          <w:sz w:val="20"/>
        </w:rPr>
        <w:t>26,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P.O.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6522,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14,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>OVERNOR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removal for present holders of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is to them so important and serious that I venture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trespass upon His Excellency’s attention.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submitted to His Excellency by the deputation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despatch dated 11th May and addressed to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strengthened the view held by the British Indians that existing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affected by the Notice 356 of this year. In support, I beg </w:t>
      </w:r>
      <w:r>
        <w:rPr>
          <w:rFonts w:ascii="Times" w:hAnsi="Times" w:eastAsia="Times"/>
          <w:b w:val="0"/>
          <w:i w:val="0"/>
          <w:color w:val="000000"/>
          <w:sz w:val="22"/>
        </w:rPr>
        <w:t>to quote as follows from the despatch.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(the Govenment) are anxious, however, to do so in the manner most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considerate to the Indians already settled in the country, and with the greatest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for vested interests, even where these have been allowed to spring up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 to law. . . . Had we had to deal merely with the Asiatic population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existed before war, it might have been possible to remain passive until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new law could have been framed to the satisfaction of His Majesty’s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But with so many new-comers constantly pouring in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applying for licences to trade, it became impossible to persist in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complete inaction. . . . As I have already stated, the government is prepared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recognise the vested interests of Asiatics resident here before the war.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hand, it feels that it would not be justified in allowing new vested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to spring up contrary to the law. During the war and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of peace, a large number of temporary trading licences were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new-comers. These licences have been renewed until December 31st, 1903,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holders have been warned that, on that date, they will be required to </w:t>
      </w:r>
      <w:r>
        <w:rPr>
          <w:rFonts w:ascii="Times" w:hAnsi="Times" w:eastAsia="Times"/>
          <w:b w:val="0"/>
          <w:i w:val="0"/>
          <w:color w:val="000000"/>
          <w:sz w:val="18"/>
        </w:rPr>
        <w:t>remove to streets or Bazaars selected for this purpose.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above, it is clear that Lord Milner has been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trading licences have been granted to new-comers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they alone should be removed to streets or Bazaars. But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has submitted, there are very few new-comers, if any, </w:t>
      </w:r>
      <w:r>
        <w:rPr>
          <w:rFonts w:ascii="Times" w:hAnsi="Times" w:eastAsia="Times"/>
          <w:b w:val="0"/>
          <w:i w:val="0"/>
          <w:color w:val="000000"/>
          <w:sz w:val="22"/>
        </w:rPr>
        <w:t>that have been granted licences to trade outside Bazaars.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Again Lord Milner states:</w:t>
      </w:r>
    </w:p>
    <w:p>
      <w:pPr>
        <w:autoSpaceDN w:val="0"/>
        <w:autoSpaceDE w:val="0"/>
        <w:widowControl/>
        <w:spacing w:line="260" w:lineRule="exact" w:before="48" w:after="0"/>
        <w:ind w:left="590" w:right="22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 wish to subject respectable British Indians or civilised Asiatics </w:t>
      </w:r>
      <w:r>
        <w:rPr>
          <w:rFonts w:ascii="Times" w:hAnsi="Times" w:eastAsia="Times"/>
          <w:b w:val="0"/>
          <w:i w:val="0"/>
          <w:color w:val="000000"/>
          <w:sz w:val="18"/>
        </w:rPr>
        <w:t>generally to any disabilities. . . . It (the Government) is in there most impor-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tant respects showing a consideration for these Asiatics which the late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did not show.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respects is exemption of Asiatics of a superior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special legislation. So far, it is meant to be granted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residnets only. I venture to submit that, pending new ligis-lation,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conform to the sanitary and other regulations should,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above, be left undisturbed in their trade.</w:t>
      </w:r>
    </w:p>
    <w:p>
      <w:pPr>
        <w:autoSpaceDN w:val="0"/>
        <w:tabs>
          <w:tab w:pos="4350" w:val="left"/>
          <w:tab w:pos="4790" w:val="left"/>
          <w:tab w:pos="5190" w:val="left"/>
        </w:tabs>
        <w:autoSpaceDE w:val="0"/>
        <w:widowControl/>
        <w:spacing w:line="262" w:lineRule="exact" w:before="44" w:after="0"/>
        <w:ind w:left="4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remain,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most obedient servant,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Pretoria Archives: L.G. 2132, Asiatics 1902-1906.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NOTES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465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16,1903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150" w:val="left"/>
        </w:tabs>
        <w:autoSpaceDE w:val="0"/>
        <w:widowControl/>
        <w:spacing w:line="270" w:lineRule="exact" w:before="4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EEKLY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TATEMENT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NDING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OVEMBER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16,1903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remains still the same. The summary given last </w:t>
      </w:r>
      <w:r>
        <w:rPr>
          <w:rFonts w:ascii="Times" w:hAnsi="Times" w:eastAsia="Times"/>
          <w:b w:val="0"/>
          <w:i w:val="0"/>
          <w:color w:val="000000"/>
          <w:sz w:val="22"/>
        </w:rPr>
        <w:t>week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very greatly elaborated on the strength of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 dated 2nd May, 1903 and addressed to Mr. Chamberlain,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shewn last week how very little regard has been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although Lord Milner states that the Government are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enforce the Law in a way most considerate to the Indians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settled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great interests which are at stake,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 out other passages from Lord Milner’s dispatch to shew how </w:t>
      </w:r>
      <w:r>
        <w:rPr>
          <w:rFonts w:ascii="Times" w:hAnsi="Times" w:eastAsia="Times"/>
          <w:b w:val="0"/>
          <w:i w:val="0"/>
          <w:color w:val="000000"/>
          <w:sz w:val="22"/>
        </w:rPr>
        <w:t>truly at variance it is with the practice that is being followed at present.</w:t>
      </w:r>
    </w:p>
    <w:p>
      <w:pPr>
        <w:autoSpaceDN w:val="0"/>
        <w:autoSpaceDE w:val="0"/>
        <w:widowControl/>
        <w:spacing w:line="262" w:lineRule="exact" w:before="38" w:after="0"/>
        <w:ind w:left="590" w:right="0" w:hanging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says: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we had to deal with merely the Asiatic population as it existed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war, it might have been possible to remain passive until a new law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to the satisfaction of His Majesty’s Government; but with so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new-comers constantly pouring in, etc. it became impossible to persist in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policy of complete inaction.</w:t>
      </w:r>
    </w:p>
    <w:p>
      <w:pPr>
        <w:autoSpaceDN w:val="0"/>
        <w:autoSpaceDE w:val="0"/>
        <w:widowControl/>
        <w:spacing w:line="260" w:lineRule="exact" w:before="34" w:after="0"/>
        <w:ind w:left="590" w:right="0" w:hanging="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Lordship continues: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have already stated, the Government is prepared to recognise the vested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Asiatics resident here before the war. On the other hand, it feels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not be justified in allowing new vested interests to spring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law. During the war and since the declaration of peace,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temporary trading licences were issued to new-comers.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licences have been renewed until December 31st, 1903, but holders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warned that on that date they will be required to remove to streets or Bazaars </w:t>
      </w:r>
      <w:r>
        <w:rPr>
          <w:rFonts w:ascii="Times" w:hAnsi="Times" w:eastAsia="Times"/>
          <w:b w:val="0"/>
          <w:i w:val="0"/>
          <w:color w:val="000000"/>
          <w:sz w:val="18"/>
        </w:rPr>
        <w:t>selected for this purpose.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according to the above, there should be no difficulty inthe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those who were trading before the war either with 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licences, also, with those who were settled in the country before war,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traded in the country before war or not. The Bazaar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 statement was sent by Gandhiji to Dadabhai Naoroji, who forwarded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to the Secretary of State for India. It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11-12-1903.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November 9, 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Notice should, according to the dispatch, affect only those new-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comers who are said to have poured in. As a matter of fact, as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pointed out in previous statements, there are very few new-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comers, because only refugees have been allowed to enter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not, therefore, do to rely upon the dispatch in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still. Time is quickly passing by, and it is very necessary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dispatch, there should be a guarantee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poor British Indians that their licences would be respected.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 on, Lord Milner states: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no wish to subject respectable British Indians, or civilised Asiatics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generally, to any disabilities,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therefore, His Excellency proceeds: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is, in three most important respects, shewing a consideration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which the late Government did not shew.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those respects is exemption of Asiatics of a superior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special legislation; this consideration has not yet been shewn,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with regard to residence, which is the least important thing;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part being to leave undisturbed the trade of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conform to the laws of the country. Much stress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on the right of residence outside Locations, but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 right of residence is a matter of sentiment,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>trade one of bread and butter.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selection of the Bazaar sites, there is only one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Indians, namely, that they could not have been worse </w:t>
      </w:r>
      <w:r>
        <w:rPr>
          <w:rFonts w:ascii="Times" w:hAnsi="Times" w:eastAsia="Times"/>
          <w:b w:val="0"/>
          <w:i w:val="0"/>
          <w:color w:val="000000"/>
          <w:sz w:val="22"/>
        </w:rPr>
        <w:t>chosen by their inveterate opponents; for trade they are perfectly 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less; in most cases they are vacant pieces of ground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centres. Disinterested professional men have testified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being valueless for trade.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Rustenberg Bazaar, even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Board has not hesitated to say that trade cannot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>there, and yet this is what Lord Milner has said to Mr. Chamberlain: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aware, the sites selected by the Government of that late South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African Republic for the purpose of Asiatic Bazaars were in many cases most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unsuitable for such a purpose, being remote from the business centres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town. In many towns, no site at all was selected. It is the intention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lose no time in selecting suitable sites for Asiatic Bazaars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accessible to all classes of the community, and I am confident that, once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Bazaars are established and arranged in conformity with the customs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requirements of the occupants, the latter will be enabled to carry on their busi-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ness with as great, if not greater, advantage than under exisiting conditions.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quotation shews not that Lord Milner’s intentions are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good, but that they are not being carried out by those in whom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vested the administration of the Law 3 of 1885. Indeed,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enforcing it in a manner most hostile to the Indians, because the law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tie the Government down to selection of Bazaars in out-of 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the-way corners only, but it gives them the power to point out streets,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wards, and Locations for residence of the Asiatics. Lord Milner him-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 contemplated the setting apart of streets, when he said in the same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dispatch that “they will be required to remove to streets or Bazaars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selected for this purpose”.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will, therefore, be seen that Lord Milner’s statement is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definite as it possibly can be; the least that is, therefore, expected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is that they should give full effect to Lord Milner’s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declaration, and save the British Indian traders from ruin by conti-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nuing the renewal of their licences. New applicants may be treated,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so choose, in a different manner.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shewing the apathy or hostility of the administration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interests, the action of the Health Board at Barberton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cited as an instance in point. There, as stated last week, the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made to shift the present Location to a place further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The Government have since written saying that the equipment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Location will not be disturbed, as the Health Board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pay them compensation for removal, or to bear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thereof; but what has been given with one hand has been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other, because a Notice has just been issued signed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 Magistrate, imposing on the tenancy of the present occupants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extraordinary conditions, unheard of even between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parties; that is to say, if they do not want to remove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Locations, they will not be permitted to sub-let their premises,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any visitors “on pain of eviction”, [and] “in default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the rent due, on the prescribed date, the tenancy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terminated”. The licences are never transferable in respect of place,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renewable, except for the present holders. Thus, the Board, if their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is upheld, would have the satisfaction of removing the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 from the present Location without having to pay a single penny.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clearly contrary to Law 3 of 1885, for, at any rate,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the British Indians may have the same rights as any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Individual. The matter has been placed before the Government.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402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1903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written in detail about myself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Revashankarbhai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 know everything from it. I cannot make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sort of promise to your aunt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think I shall take another four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years. I do not like the idea of her staying there for the sake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jewellery or any such temptation. If she wishes to stay there, she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live contented and without being a burden to others. But if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do that she has my permission to come over. Read this to her.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Pass on the letters I am writing to Chi. Harilal and Gokaldas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books I have asked for and also the unframed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photographs. Of the framed photographs, keep those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while. I am sorry that you have not yet regained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repeat that you must not strain yourself because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There is no warrant for making distinctions.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sense of distinction, there is no question of embarrassment.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aunt or anyone else feels hurt by anything, do not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when it comes to looking after your health or performing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Then alone shall I feel happy. Bring your aunt here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come, even if she does not wish to stay here long.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good. But if you think that you will not feel comfortable on a </w:t>
      </w:r>
      <w:r>
        <w:rPr>
          <w:rFonts w:ascii="Times" w:hAnsi="Times" w:eastAsia="Times"/>
          <w:b w:val="0"/>
          <w:i w:val="0"/>
          <w:color w:val="000000"/>
          <w:sz w:val="22"/>
        </w:rPr>
        <w:t>steamer, I shall not insist that you come braving hardships.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a case you can make alternative arrangements.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in [your aunt] coming alone by the s.s. </w:t>
      </w:r>
      <w:r>
        <w:rPr>
          <w:rFonts w:ascii="Times" w:hAnsi="Times" w:eastAsia="Times"/>
          <w:b w:val="0"/>
          <w:i/>
          <w:color w:val="000000"/>
          <w:sz w:val="22"/>
        </w:rPr>
        <w:t>Nadia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booksand the photographs early. Give to Mulibehn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amount she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received from Bhai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From now on make the remitance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month. It would be good if the accounts of Shivlalbhai and </w:t>
      </w:r>
      <w:r>
        <w:rPr>
          <w:rFonts w:ascii="Times" w:hAnsi="Times" w:eastAsia="Times"/>
          <w:b w:val="0"/>
          <w:i w:val="0"/>
          <w:color w:val="000000"/>
          <w:sz w:val="22"/>
        </w:rPr>
        <w:t>Narbheram were settled soon.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11294 Courtesy: Chhaganlal Gandhi</w:t>
      </w:r>
    </w:p>
    <w:p>
      <w:pPr>
        <w:autoSpaceDN w:val="0"/>
        <w:autoSpaceDE w:val="0"/>
        <w:widowControl/>
        <w:spacing w:line="220" w:lineRule="exact" w:before="400" w:after="0"/>
        <w:ind w:left="59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Revashankar Jagjivan Jhaveri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nephew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THE TRANSVAAL BAZAARS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friends of British Indians, in London, will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Lord Milner’s dispatch to Mr. Chamberlain dated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with the attitude of the authorities in the Transvaal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licences of British Indians. Lord Milner in his dispatch states </w:t>
      </w:r>
      <w:r>
        <w:rPr>
          <w:rFonts w:ascii="Times" w:hAnsi="Times" w:eastAsia="Times"/>
          <w:b w:val="0"/>
          <w:i w:val="0"/>
          <w:color w:val="000000"/>
          <w:sz w:val="22"/>
        </w:rPr>
        <w:t>regar-ding the store-keepers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(the Government) are anxious, however, to do so (that is, to enforce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existing law), in the  manner most considerate to the Indians already settled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country, and with the greatest respect for vested interests, even where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have been allowed to spring up contrary to law.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according to this statement, it would lead one to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those Indians, who are at present trading in the Colony under </w:t>
      </w:r>
      <w:r>
        <w:rPr>
          <w:rFonts w:ascii="Times" w:hAnsi="Times" w:eastAsia="Times"/>
          <w:b w:val="0"/>
          <w:i w:val="0"/>
          <w:color w:val="000000"/>
          <w:sz w:val="22"/>
        </w:rPr>
        <w:t>licences issued to them, will not be disturbed and will not be comp-</w:t>
      </w:r>
      <w:r>
        <w:rPr>
          <w:rFonts w:ascii="Times" w:hAnsi="Times" w:eastAsia="Times"/>
          <w:b w:val="0"/>
          <w:i w:val="0"/>
          <w:color w:val="000000"/>
          <w:sz w:val="22"/>
        </w:rPr>
        <w:t>elled to remove to Locations. The fact, however, is that, with the exce-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of the very few who were able to obtain licences to trade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all the others, even though they were engaged in trade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but without licences, will have to remove to Locations as if </w:t>
      </w:r>
      <w:r>
        <w:rPr>
          <w:rFonts w:ascii="Times" w:hAnsi="Times" w:eastAsia="Times"/>
          <w:b w:val="0"/>
          <w:i w:val="0"/>
          <w:color w:val="000000"/>
          <w:sz w:val="22"/>
        </w:rPr>
        <w:t>such people did not have any vested interest. People in England, the-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refore, not knowing the correct situation in the Transvaal,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be lulled into a sense of security under the mistaken belief that the 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 holding their licences will not be touched at the end of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therefore, warn them against holding any such belief,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reasons for assuring them that, unless Herculean efforts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protect these innocent men, in spite of the above quotation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Lord Milner’s dispatch, hundreds of Indian traders are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ruined at the end of the year. The more we consider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>dispatch, the more we feel that it is misleading. His Lordship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have already stated, the Government is prepared to recognise the vested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interests of Asiatics resident here before the war. On the other hand, it feels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would not be justified in allowing new vested interests to spring up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 to law. During the war and since the declaration of peace, a large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temporary trading licences were issued to new-comers. These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have been renewed until December 31st 1903, but the holders have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warned that on that date they will be required to remove to Streets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Bazaars selected for this purpose.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not a word to show that either those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>traded before the war without licences, or those Indian refugees who,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did not trade in the respective districts before the war, </w:t>
      </w:r>
      <w:r>
        <w:rPr>
          <w:rFonts w:ascii="Times" w:hAnsi="Times" w:eastAsia="Times"/>
          <w:b w:val="0"/>
          <w:i w:val="0"/>
          <w:color w:val="000000"/>
          <w:sz w:val="22"/>
        </w:rPr>
        <w:t>had their licences granted since, would be disturbed. The only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according to Lord Milner, is that of new-comers. If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 were to apply merely to new-comers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trading licences, perhaps not much could be said,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present licence-holders, almost without exception,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a refugee “resident here before the war”. And yet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be required to remove to “streets or Bazaars selected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purpose”. And mark again the word “streets”, and read what follows: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aware, His Lordship proceeds, the sites selected by the Government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late African Republic for the purposed of Asiatic Bazaars, were in any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 most unsuitable for such a purpose, being remote from the business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centres of the town. In many towns no site at all was selected. It is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intention of the Government to lose no time in choosing suitable sites for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Bazaars accessible to all classes of the community, and I am confident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that, once the Bazaars are established and arranged in conformity with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customs and requirements of the occupants, the latter will be enabled to carry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their business with as great, if not greater, advantage than under existing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reading of the above would naturally lead one to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would be very fine places, and very unlike those selected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late Republican Government, and that, after all, it may mean 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erely a change of streets; but we again hasten to assure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of knowing the conditions in the Transvaal that the Bazaars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selected in the spirit above mentioned, that in no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streets been set apart for Indian trade or residence. They are,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the cases, as far away from business centres of the towns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possibly be. We reproduce the reports handed to us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and prepared, at the instance of the British Indian Associ-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in the Transvaal, by professional gentlemen of standing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and they would show that the unanimous opinion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sites selected are unfit for trade. Lord Milner acknowledges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selected by the late Government were most unsuitable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We say then with the utmost confidence that the sites selected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Government, in most cases, are doubly so. An attempt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made to remove the existing sites selected by the old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nment further away, and with the exception of one or two cases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old sites, they have been retained. In almost all cases,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they are veritable deserts, without sanitary conveniences,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any water laid on, without any buildings. It may be unbelievable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5,000 miles away from the Transvaal, but it is literlly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who are to inhabit these Bazaars have really to establish pra-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ctically new townships. They are to get leases of Stands, build 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at their own expense, and attract, if they can, a new trade.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lay some stress on the pharse “at their own expense”,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want to use the Stands for their trade and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 compete for them. It will, therefore, be easily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petty traders cannot command from £ 300 to £ 400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a decent structure. The Bazaars have just been selected,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expected to commence building, finish before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>January, and transport themselves to their new abode on that date.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 Bazaars,” His Lordship says, “would be accessible to all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community”. If by that is meant that they will not be fenced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barbed wire, with a yellow flag flying over them, the expression is </w:t>
      </w:r>
      <w:r>
        <w:rPr>
          <w:rFonts w:ascii="Times" w:hAnsi="Times" w:eastAsia="Times"/>
          <w:b w:val="0"/>
          <w:i w:val="0"/>
          <w:color w:val="000000"/>
          <w:sz w:val="22"/>
        </w:rPr>
        <w:t>true; but if it is meant to convey an idea that all classes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will go there to make their purchases, we again say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nothing of the kind. They will decline to walk one mile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centres and go out of their way to make purchases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Bazaars, And yet His Lordship expects that “the latter (that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Indians) will be enabled to carry on their business with as great,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greater, advantage then under existing conditions”. The heartlessness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situation is beyond description. It is only the hope that,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year is out, some relief will be granted and that the present licence-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will not be disturbed which buoys them up.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with the dispatch. We have noticed, both in the papers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England and from India, that the impression created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 is that respectable British Indians or civilised Asiatics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affected by the Bazaar Notice, for, says Lord Milner,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no wish to subject respectable British Indians, or civilised Asiatics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generally, to any disabilities. . . . While the present Government is,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 being, maintaining the law on the subject passed by the late Govern-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ment, it is in three most important respects showing a consideration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which the late Governement did not show.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tense used by His Lordship is worthy of notice.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three important respects is exemption of Asiatics of a supe-rior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from all special legislation. We once more assure our readers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 India that the principle of exemption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recognised, is no part of the law except as to residence, and that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at all, it will come at some future unknown date.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respectable British Indians and others sail in the same boat,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be unceremoniously compelled to remove to Locations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there and there alone. Such is the wide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drawn by Lord Milner of the position of the Asiatics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that we have drawn from existing conditions. The one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blind the people to the real state of things; the other is true to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we say with deliberation, the slightest exaggeration.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keep strictly to facts and reports. We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position being so accute and un-British, even at the eleventh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there will be a turning away from it, and the New Year will dawn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British Indian traders not so gloomily as it at present pro-</w:t>
      </w:r>
      <w:r>
        <w:rPr>
          <w:rFonts w:ascii="Times" w:hAnsi="Times" w:eastAsia="Times"/>
          <w:b w:val="0"/>
          <w:i w:val="0"/>
          <w:color w:val="000000"/>
          <w:sz w:val="22"/>
        </w:rPr>
        <w:t>mises to do.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,19-11-1903</w:t>
      </w:r>
    </w:p>
    <w:p>
      <w:pPr>
        <w:autoSpaceDN w:val="0"/>
        <w:autoSpaceDE w:val="0"/>
        <w:widowControl/>
        <w:spacing w:line="292" w:lineRule="exact" w:before="27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217. THE GRAND OLD MAN OF INDIA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mail papers to hand from India contain very long notices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birthday anniversary of Mr. Dadabhai Naoroji, who is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to India what Mr. Gladstone was to Great Britain.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his 79th year, and the whole of India has celebrated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in a manner befitting the occasion. Millions of voices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up to Heaven praying for the blessings of the Almighty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showered upon the grand old man and for many years of life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earth. We join the millions in their prayer. Mr. Dadabhai is loved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Hindukush to Cape Comorin and from Karachi to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no other living man in India is loved. He has given a lifetime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the country of his birth, and though a Parsi,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Mahomedans, Christians and all revere him just as strongly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of Zoroaster. He has sacrificed for the cause of India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luxury, and has imposed upon himself a long exile.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>devoted his wealth also to the cause. His is the purest type of patrio-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tism and comes from a sense of duty to the motherland. Nor is this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Dadabhai’s private character has been also a perfect pattern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copied by the rising generation in every respect, and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mistaken, there is behind all his political work a strong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fervour which nothing can quench. The land which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producing a Dadabhai has every reason to hope for the best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long run. Soon after he was elected member of the House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mons, an honour conferred by a British constituency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 Indian, he paid a visit to India, and those who were privileged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witness his triumphal progress from Bombay to Lahore have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testified that the enthusiasm with which he was received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equalled, if at all, by that which accompanied the progress of the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remembered Lord Ripon when he retired from his Viceroyalty.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certainly honoured itself by honouring such a man.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a life of so much devotion and so much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enormous difficulties (and Mr. Dadabhai had,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readers will remember, much to suffer) should be a very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in loving our country and our people, and also in patience.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struggle, victories are not won in a day. Disappointmens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often the lot of people who are engaged in them. We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 very fair share thereof, and if we would but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Dadabhai has been struggling for the last forty years or more,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find in the thought a great deal to console us that,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 has only just commenced, and that we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silver linings to the clouds which have hung over us. Amid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labours, Mr. Dadabhai has always found time to attend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in South Africa, and has been one of the most zealous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patrons of our cause. May he continue to enjoy health and vigour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for a long time to come, and may he yet be privileged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his country is our sincere prayer to the Almighty.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19-11-1903.</w:t>
      </w:r>
    </w:p>
    <w:p>
      <w:pPr>
        <w:autoSpaceDN w:val="0"/>
        <w:autoSpaceDE w:val="0"/>
        <w:widowControl/>
        <w:spacing w:line="292" w:lineRule="exact" w:before="2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218. LORD HARRIS AND BRITISH INDIANS</w:t>
      </w:r>
    </w:p>
    <w:p>
      <w:pPr>
        <w:autoSpaceDN w:val="0"/>
        <w:autoSpaceDE w:val="0"/>
        <w:widowControl/>
        <w:spacing w:line="26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a cablegram received by 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22"/>
        </w:rPr>
        <w:t>, Lord Harris, ex-Governor of Bombay, in his capa-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as Chairman of the Consolidated Gold Fields of South Africa,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course of his remarks on the labour question in the Transvaal,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expressed dissatisfaction at the attitude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that they have declined to assist the Transvaal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labour from India unless it was prepared to redress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of the resident Indian population. Lord Harris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estimable gentleman, but his remarks, if he is correctly reported,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illustration of how self-interest could blind a man. His Lordship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Governor of Bombay, and therefore, does not feel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look at the problem from an Indian standpoint at all.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financier, chairman of a very big gold company,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>share-holders for their dividends, and finding his company in a diffi-</w:t>
      </w:r>
      <w:r>
        <w:rPr>
          <w:rFonts w:ascii="Times" w:hAnsi="Times" w:eastAsia="Times"/>
          <w:b w:val="0"/>
          <w:i w:val="0"/>
          <w:color w:val="000000"/>
          <w:sz w:val="22"/>
        </w:rPr>
        <w:t>cult strait for want of labour, resents the attitude of the Indian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when it endeavours to protect those that are under its charge.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only a one-sided view of the question. To him, the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in the Transvaal and the one-sidedness of the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proposed for the labourers are nothing compared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no dividends for his company. The incident also shews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careful the friends and patrons of British Indians in England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watching the interests of the latter. But we would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His Lordship to look back upon his past career as the Governor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and appeal to his sportsmanlike instincts on behalf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for whom, as he was pleased to say to the representatives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met him at Durban when he passed through the Colony,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always have a warm corner in his heart.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THE NATIONAL CONGRESS AND INDIANS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IN SOUTH AFRICA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this 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reaches India, prepara-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for the meeting of this national assembly will have very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advanced. Mr. Lal Mohan Ghose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President-elect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his long and able services to the country as well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unrivalled oratory will attract vast crowds of people. Mr. Lal Mohan </w:t>
      </w:r>
      <w:r>
        <w:rPr>
          <w:rFonts w:ascii="Times" w:hAnsi="Times" w:eastAsia="Times"/>
          <w:b w:val="0"/>
          <w:i w:val="0"/>
          <w:color w:val="000000"/>
          <w:sz w:val="22"/>
        </w:rPr>
        <w:t>Ghose is an old hand at politics; he knows well how to rouse the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 of his fellow-countrymen as well as the Government. He has </w:t>
      </w:r>
      <w:r>
        <w:rPr>
          <w:rFonts w:ascii="Times" w:hAnsi="Times" w:eastAsia="Times"/>
          <w:b w:val="0"/>
          <w:i w:val="0"/>
          <w:color w:val="000000"/>
          <w:sz w:val="22"/>
        </w:rPr>
        <w:t>thrilled many an audience in England, and we have no doubt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soever that the cause of the British Indians in South Africa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in for very able treatment at his hands. We are quite aware of the limit-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 that necessarily circumscribe the work of the great assembly. It </w:t>
      </w:r>
      <w:r>
        <w:rPr>
          <w:rFonts w:ascii="Times" w:hAnsi="Times" w:eastAsia="Times"/>
          <w:b w:val="0"/>
          <w:i w:val="0"/>
          <w:color w:val="000000"/>
          <w:sz w:val="22"/>
        </w:rPr>
        <w:t>is, at present, only a self-organised advisory council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but as years go on and it continues, as it has hitherto, to grow in </w:t>
      </w:r>
      <w:r>
        <w:rPr>
          <w:rFonts w:ascii="Times" w:hAnsi="Times" w:eastAsia="Times"/>
          <w:b w:val="0"/>
          <w:i w:val="0"/>
          <w:color w:val="000000"/>
          <w:sz w:val="22"/>
        </w:rPr>
        <w:t>volume, in strength, in wisdom, and moderation, it cannot but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 respect and attention from the Government for the views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may place before it. The Indian question in South Africa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few question which are totally above party politics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there is no difference of opinion between the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element and the Congress. Both, therefore, can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in hand and make a unanimous appeal to the Government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platform. What is more, the Government does not need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 Mohan Ghose (1849-1909), lawyer, writer and advocate of self-rule for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coaxing on this particular question because Lord Curzon has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once said that he viewed the attitude of the Colonies on this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with very strong disfavour. All, therefore, that is needed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movement in India such as to strengthen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his endeavour to secure justice for British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And we hope that the Congress under the presidency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patriot will not forget us in South Africa, few though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with the millions in India. Underlying this question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is a very great Imperial principle the possibilities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fathom. Many distinguished Anglo-Indians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>reproached the Indians with want of enterprise and narrow-minded-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because they would not emigrate in sufficiently large numbers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 of adventures. Now it is quite clear that they cannot carry with </w:t>
      </w:r>
      <w:r>
        <w:rPr>
          <w:rFonts w:ascii="Times" w:hAnsi="Times" w:eastAsia="Times"/>
          <w:b w:val="0"/>
          <w:i w:val="0"/>
          <w:color w:val="000000"/>
          <w:sz w:val="22"/>
        </w:rPr>
        <w:t>them their full status as British subjects outside India, there is an impo-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ssible barrier against free emigration. As Western education spreads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land, there will have to be an outlet for the energy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Indian immigrants. What is to be done with these is by no </w:t>
      </w:r>
      <w:r>
        <w:rPr>
          <w:rFonts w:ascii="Times" w:hAnsi="Times" w:eastAsia="Times"/>
          <w:b w:val="0"/>
          <w:i w:val="0"/>
          <w:color w:val="000000"/>
          <w:sz w:val="22"/>
        </w:rPr>
        <w:t>means a small or an unimportant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19-11-1903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220. THE HISTORY OF A PERSECUTION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several years and long before the war,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 occuption of a Location established for them by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Barberton. Emboldened by the Bazaar Notice,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Board of that place decided to remove the inhabitatnts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to a place further away from the town on various excuses. </w:t>
      </w:r>
      <w:r>
        <w:rPr>
          <w:rFonts w:ascii="Times" w:hAnsi="Times" w:eastAsia="Times"/>
          <w:b w:val="0"/>
          <w:i w:val="0"/>
          <w:color w:val="000000"/>
          <w:sz w:val="22"/>
        </w:rPr>
        <w:t>The Health Board had necessarily to obtain the sanction of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rnment, which was at once given on condition that the buildings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Location should be removed to the new one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Health Board, or that due compensation in respect of the buil-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only should be paid to the owners. Notices were therefore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occupants, who, grasping the situation, set about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earnest and approached the Government,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removal. They sent several petitions, and an enquiry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The grounds taken up by the petitioners were: 1st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for a long time in the Location where they were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had formed good-wills in connection with their trade;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2nd. that to such people it would mean a very serious loss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to the new Location; 3rd. that it was not such as would enable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do any trade at all; that it was much further away from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present location, and that it was not a healthy site. They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report prepared in connection with the matter and Mr. Bertier,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well-known surveyor of the town, reported that the new site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mile 930 yards from the Market Square by the shortest route,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soil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new site is of the same granitic nature as that of the adjacent Hospital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kopje, a portion of the site being actually on the slope of the kopje. In view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this, the ravages caused by white ants to the hospital buildings on the said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kopje are worthy of serious consideration.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Bertier also goes exhaustively into the question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present Location is at all called for, and shews clearly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not, and says as follows: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the present position of the Indian Location, close to the Main Road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Barberton to the Kaap Valley, allows trade to a certain extent at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Location, and while its distance from the town proper does not preclude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business transactions in town, the new site would only in one corner abut 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Main Road, and the increase of distance from the town would entail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increased difficulties in the transaction of business, the more so as public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 transport is unprovided for in the township and suburbs. Whatever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road east of the Hospital kopje is made to penetrate in the proposed Location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pass within one hundred yards of the Health Board site, where mules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stabled, night soil and rubbish waggons out-spanned, and buckets tarred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stacked.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however, has returned a reply saying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consider the site to be unhealthy. It ignores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is totally unnecessary, but says that, as the Local Board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pay compensation or bear the cost of removal,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occupants will be left undisturbed. Were it not for the most exasper-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ating conditions now imposed on them, the above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fair compromise as thing go with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Transvaal, but the terms under which the occupants are to be allo-</w:t>
      </w:r>
      <w:r>
        <w:rPr>
          <w:rFonts w:ascii="Times" w:hAnsi="Times" w:eastAsia="Times"/>
          <w:b w:val="0"/>
          <w:i w:val="0"/>
          <w:color w:val="000000"/>
          <w:sz w:val="22"/>
        </w:rPr>
        <w:t>wed to remain undisturbed are such as to render the compromise 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terly useless. What has been given with one hand has been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other, for we read in a notice sent to these poor people as </w:t>
      </w:r>
      <w:r>
        <w:rPr>
          <w:rFonts w:ascii="Times" w:hAnsi="Times" w:eastAsia="Times"/>
          <w:b w:val="0"/>
          <w:i w:val="0"/>
          <w:color w:val="000000"/>
          <w:sz w:val="22"/>
        </w:rPr>
        <w:t>follows: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existing licensees, their wives and children will have the option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remaining in the present Location. That in default of payment of the rent due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prescribed date, the tenancy will be determined. That no licensee shall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sub-let or permit others to occupy his Stand on pain of eviction. That no new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licences will be issued in respect of the present Location, nor any right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transfer licences granted.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terms appear to us to be most exasperating.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misfortune of being tenants, but we must confess that our landlord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imposed any such conditions whatsoever, nor are we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lease containing such novel conditions. It would have been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decent of the Board if they had said:‘We do not want to pay you </w:t>
      </w:r>
      <w:r>
        <w:rPr>
          <w:rFonts w:ascii="Times" w:hAnsi="Times" w:eastAsia="Times"/>
          <w:b w:val="0"/>
          <w:i w:val="0"/>
          <w:color w:val="000000"/>
          <w:sz w:val="22"/>
        </w:rPr>
        <w:t>any compensation and you shall have to remove to the new Location,’</w:t>
      </w:r>
      <w:r>
        <w:rPr>
          <w:rFonts w:ascii="Times" w:hAnsi="Times" w:eastAsia="Times"/>
          <w:b w:val="0"/>
          <w:i w:val="0"/>
          <w:color w:val="000000"/>
          <w:sz w:val="22"/>
        </w:rPr>
        <w:t>but to drive the people away from their position by underhand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policy hardly reflects any credit on its authors. In Barberton,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Board evidently wishes to override the Law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>such as it is, affecting British Indians. Either the site at present occu-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pied by the British Indians is a Location in terms of Law 3 of 1885,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not. If it is, then unless we have misread the law, any Indian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the right to live there but to have sub-tenants and certainly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guests, also to trade in any part of the Location he likes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the licence fee. But as will have been seen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conditions, the Board would prevent the residents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guests “on pain of eviction”. We understand that the matter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placed before the Government. We shall await its decision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anxiety. We wonder what His Excellency Lord Milner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say in defence of what the Health Board of Barberton proposes to do.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19-11-1903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221.  LETTER TO DADABHAI NAOROJI</w:t>
      </w:r>
    </w:p>
    <w:p>
      <w:pPr>
        <w:autoSpaceDN w:val="0"/>
        <w:autoSpaceDE w:val="0"/>
        <w:widowControl/>
        <w:spacing w:line="266" w:lineRule="exact" w:before="126" w:after="0"/>
        <w:ind w:left="0" w:right="15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</w:p>
    <w:p>
      <w:pPr>
        <w:autoSpaceDN w:val="0"/>
        <w:autoSpaceDE w:val="0"/>
        <w:widowControl/>
        <w:spacing w:line="266" w:lineRule="exact" w:before="0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4" w:lineRule="exact" w:before="42" w:after="0"/>
        <w:ind w:left="46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23,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ASHINGTON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72, 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NERLEY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S. E. 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position of the Indian traders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and therein suggested that, if posssible, a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shiould be sought with Mr. Brodrick or Mr. Lyttelton.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think of the matter, the more convinced I feel that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is absolutely necessary, and at such an interview, the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confined merely to the mostpressing question, namely,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the present holders of licenses. In the curerent issue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you will find reports by responsible men on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sites for Bazaars. In most of the cases, Government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that the reports are inaccurate and that the sites are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ones in the respective townships. With all deference,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nohesitation in saying that the sites are utterly useless for trade,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speaking, the Government does not contest the point but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the plea that noo other sites are available;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are at present trading ouside Locations to remove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utterly out of the question. I have already dealt with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>dispatch which would go to shew that he, at any rate, never contemp-</w:t>
      </w:r>
      <w:r>
        <w:rPr>
          <w:rFonts w:ascii="Times" w:hAnsi="Times" w:eastAsia="Times"/>
          <w:b w:val="0"/>
          <w:i w:val="0"/>
          <w:color w:val="000000"/>
          <w:sz w:val="22"/>
        </w:rPr>
        <w:t>lated the removal of these men who are all refugees. Mr. Chamber-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lain’s word to the deputation in January last is also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efect,general of the British Indians, if sufficient pressure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 Colonial Office and the India Office,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>prospect of the poor men getting justice.</w:t>
      </w:r>
    </w:p>
    <w:p>
      <w:pPr>
        <w:autoSpaceDN w:val="0"/>
        <w:autoSpaceDE w:val="0"/>
        <w:widowControl/>
        <w:spacing w:line="220" w:lineRule="exact" w:before="8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40" w:lineRule="exact" w:before="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G.N. 2258.</w:t>
      </w:r>
    </w:p>
    <w:p>
      <w:pPr>
        <w:autoSpaceDN w:val="0"/>
        <w:autoSpaceDE w:val="0"/>
        <w:widowControl/>
        <w:spacing w:line="240" w:lineRule="exact" w:before="2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“Notes”, November 16, 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LIEUTENANT-GOVERNOR’S SECRETARY</w:t>
      </w:r>
    </w:p>
    <w:p>
      <w:pPr>
        <w:autoSpaceDN w:val="0"/>
        <w:autoSpaceDE w:val="0"/>
        <w:widowControl/>
        <w:spacing w:line="266" w:lineRule="exact" w:before="4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tabs>
          <w:tab w:pos="4670" w:val="left"/>
          <w:tab w:pos="5070" w:val="left"/>
          <w:tab w:pos="5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P.O.B</w:t>
      </w:r>
      <w:r>
        <w:rPr>
          <w:rFonts w:ascii="Times" w:hAnsi="Times" w:eastAsia="Times"/>
          <w:b w:val="0"/>
          <w:i w:val="0"/>
          <w:color w:val="000000"/>
          <w:sz w:val="18"/>
        </w:rPr>
        <w:t>OX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.6522,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November 25, 1903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IEUTENANT </w:t>
      </w:r>
      <w:r>
        <w:rPr>
          <w:rFonts w:ascii="Times" w:hAnsi="Times" w:eastAsia="Times"/>
          <w:b w:val="0"/>
          <w:i w:val="0"/>
          <w:color w:val="000000"/>
          <w:sz w:val="20"/>
        </w:rPr>
        <w:t>-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RETORIA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your letter of the 24th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numbered 97/2, in reply to my letter of the 14th instant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trading licenses held by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date that the British Indian deputation waited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at Johannesburg, no communication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 Colonial Secretary on the question.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was pleased to say to the deputation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would be considered at a meeting of the Executive Council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date and that a reply would then be sent to the Association.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May I know whether the Association will receive such reply?</w:t>
      </w:r>
    </w:p>
    <w:p>
      <w:pPr>
        <w:autoSpaceDN w:val="0"/>
        <w:autoSpaceDE w:val="0"/>
        <w:widowControl/>
        <w:spacing w:line="220" w:lineRule="exact" w:before="146" w:after="0"/>
        <w:ind w:left="0" w:right="4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4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tabs>
          <w:tab w:pos="4270" w:val="left"/>
          <w:tab w:pos="4550" w:val="left"/>
          <w:tab w:pos="4630" w:val="left"/>
        </w:tabs>
        <w:autoSpaceDE w:val="0"/>
        <w:widowControl/>
        <w:spacing w:line="262" w:lineRule="exact" w:before="0" w:after="0"/>
        <w:ind w:left="389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 obedient  servant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97/2, Asiatics 1902-1906.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25, 1903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 (BOMBAY)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two letters through Maganlal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about the late Dharamshi Pragji from his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efforts are being made but no balance [of money]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 chances of finding it are very rare, and the laws here (of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Transvaal) are very difficult in such cases. So, even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left here, it will take time for the heirs of the deceased to get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settling the account with Shivlalbhai,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please keep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we have deposited with him Rustomji’s (Durban)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how much it is and add it to the loan Shivlalbhai has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what the amount is. Whatever interest Shivlalbhai pays us,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give the same amount (to Rustomji Seth).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work I had is eased now as there are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in the office. The office expense however has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>disproportionately.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good that you are continuing your shorthand lessons.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32900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 ENGLAND AND RUSSIA</w:t>
      </w:r>
    </w:p>
    <w:p>
      <w:pPr>
        <w:autoSpaceDN w:val="0"/>
        <w:autoSpaceDE w:val="0"/>
        <w:widowControl/>
        <w:spacing w:line="266" w:lineRule="exact" w:before="126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8"/>
        </w:rPr>
        <w:t>OMPARISON</w:t>
      </w:r>
    </w:p>
    <w:p>
      <w:pPr>
        <w:autoSpaceDN w:val="0"/>
        <w:autoSpaceDE w:val="0"/>
        <w:widowControl/>
        <w:spacing w:line="260" w:lineRule="exact" w:before="66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East and West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October reproduces Mr. Skrine’s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lecture delivered at the Imperial Institute on the 7th of July, 1903,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Asiatics by England and Russia. The subject has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an academic interest for us in South Africa. It is yet too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 Gandhi, a cousin of Gandhiji and a founder-member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Phoenix Settlement; Editor of Gujarati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1908; was sent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in 1911 to study for the Bar as part of Gandhiji’s scheme to train members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staff for increased responsibilities.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younger brother, son of Gandhiji’s cousin Khushalchand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a jewellery shop in Rajkot.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in the history of nations to pronounce final judgment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or otherwise of either rule in illimitable Asia and its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races differing as poles asunder in many repects,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something perhaps indefinable in common.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lecturer,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Tsar of all the Russians has several millions of Buddhist and Pagan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subjects, and 207,000,000 Hindus acknowledge the sway of the Emperor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India; but Islam alone presents identical problems to their servants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East. . . . British India includes no fewer than 53,804,000 followers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Prophet. According to the census of 1897, those who owe allegiance to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White Tsar numbered 18,707,000. . . . By way of contrast I may state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Commander of the Faithful at Constantinople has less than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18,500,000 subjects who acknowledge his creed.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thus apparent that Mr. Skrine has set well-defined limits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comparison, and while it therefore does not admit of any bold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generalisations, it is a paper well worth reading.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has been somewhere called “benevolent despotism”, and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bably, although the expression involves a contradiction in terms,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nearly explains the condition of British rule in India.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interference with the paramountcy of English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which the people of India have inherited from ancient </w:t>
      </w:r>
      <w:r>
        <w:rPr>
          <w:rFonts w:ascii="Times" w:hAnsi="Times" w:eastAsia="Times"/>
          <w:b w:val="0"/>
          <w:i w:val="0"/>
          <w:color w:val="000000"/>
          <w:sz w:val="22"/>
        </w:rPr>
        <w:t>times are respected and left intact. They have, in domestic affairs,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a more or less crude nature. The historc Proclamation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1857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later declarations of the succeeding Viceroys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intention is to do away with all distinctions of caste, colour </w:t>
      </w:r>
      <w:r>
        <w:rPr>
          <w:rFonts w:ascii="Times" w:hAnsi="Times" w:eastAsia="Times"/>
          <w:b w:val="0"/>
          <w:i w:val="0"/>
          <w:color w:val="000000"/>
          <w:sz w:val="22"/>
        </w:rPr>
        <w:t>and creed, and to ensure equal rights for all the subjects of the 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pire. If, therefore, in India itself, these declarations are not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fullest extent, it is not because the authorities did not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them, but because in practice they are limited either by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as to the supremacy of British rule or by vague suspicion 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governed. In spite, however, of temporary aberrations,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hoping that such suspicion or fear will gradually give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confidence as opportunities occur to test the inborn loyal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recent war in South Africa, as well as the expedition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China, has created a striking impression on the  minds of the rulers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India, and indirectly has done a lot of good from the Indian stand-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The chief point, however, on which Mr. Skrine has laid stress is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rather than political, and he contends that there is not that</w:t>
      </w:r>
    </w:p>
    <w:p>
      <w:pPr>
        <w:autoSpaceDN w:val="0"/>
        <w:autoSpaceDE w:val="0"/>
        <w:widowControl/>
        <w:spacing w:line="240" w:lineRule="exact" w:before="2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a slip for 1858.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toleration of religions noticed among the rulers which is so very ess-</w:t>
      </w:r>
      <w:r>
        <w:rPr>
          <w:rFonts w:ascii="Times" w:hAnsi="Times" w:eastAsia="Times"/>
          <w:b w:val="0"/>
          <w:i w:val="0"/>
          <w:color w:val="000000"/>
          <w:sz w:val="22"/>
        </w:rPr>
        <w:t>ential when millions of human beings have to be dealt with. He says:</w:t>
      </w:r>
    </w:p>
    <w:p>
      <w:pPr>
        <w:autoSpaceDN w:val="0"/>
        <w:autoSpaceDE w:val="0"/>
        <w:widowControl/>
        <w:spacing w:line="260" w:lineRule="exact" w:before="48" w:after="0"/>
        <w:ind w:left="590" w:right="22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intense friction generated by the secular contest between chris-tian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Moslem has rendered us a little unjust towards the rival creed. That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tenets are not incompatible with intellectual and material progress is evinced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glories of the Moorish regime in Spain. Islam, in fact, has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features which compel our respect. Its ideals of the Unity of God,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brotherhood of all his creatures, could  have been evolved only among a poe-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tic and reflective people. They are a powerful antidote to the soul-debasing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materialism and the reckless pursuit of wealth which threaten to destroy the </w:t>
      </w:r>
      <w:r>
        <w:rPr>
          <w:rFonts w:ascii="Times" w:hAnsi="Times" w:eastAsia="Times"/>
          <w:b w:val="0"/>
          <w:i w:val="0"/>
          <w:color w:val="000000"/>
          <w:sz w:val="18"/>
        </w:rPr>
        <w:t>form of civilisation known in Western Europe and America.</w:t>
      </w:r>
    </w:p>
    <w:p>
      <w:pPr>
        <w:autoSpaceDN w:val="0"/>
        <w:tabs>
          <w:tab w:pos="550" w:val="left"/>
          <w:tab w:pos="590" w:val="left"/>
          <w:tab w:pos="9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high testimony, we may add the unexampled success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writings of Omar Khayam have met with in the West. As we are wr-</w:t>
      </w:r>
      <w:r>
        <w:rPr>
          <w:rFonts w:ascii="Times" w:hAnsi="Times" w:eastAsia="Times"/>
          <w:b w:val="0"/>
          <w:i w:val="0"/>
          <w:color w:val="000000"/>
          <w:sz w:val="22"/>
        </w:rPr>
        <w:t>iting, millions of followers of the Prophet will be carrying out a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fast for full one month in the face of difficulties and trial,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body of men who are capable of undergoing such hardships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any material or tangible gain, but for the sake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intangible and purely spiritual benefit, must have something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which enables them to do so to command admiration.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recounting the advantages of British rule, Mr. Skrine proceeds: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Candour compels me to paint in the shades which lessen the glamour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marvellous growth</w:t>
      </w:r>
      <w:r>
        <w:rPr>
          <w:rFonts w:ascii="Symbol" w:hAnsi="Symbol" w:eastAsia="Symbol"/>
          <w:b w:val="0"/>
          <w:i w:val="0"/>
          <w:color w:val="000000"/>
          <w:sz w:val="18"/>
        </w:rPr>
        <w:t>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British Empire in the East. Our rule, taken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whole, is perhaps the best and the most honest in the world; but it is cold 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colourless, and still reeks of the counting-house. It appeals to the instinct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admiration which is the saving clause in the Indian’s character, but it does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touch his heart. The fault lies partly with ourselves. We are, as a race, defici-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 in imagination, and therefore unable to put ourselves mentally in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people’s places, or ask ourselves how we should regard an attitude on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such as we habitually adopt. If Englishmen had a larger share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divine gift of sympathy, there would have been no South African war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cripple our resources and distract attention from more important concerns.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two sentences, as our readers will at once grasp, are very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in South Africa. If only the Colonists could place themsel-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 in the position of the legally disabled British Indians,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 find out how undeserved the disabilities are. The following is </w:t>
      </w:r>
      <w:r>
        <w:rPr>
          <w:rFonts w:ascii="Times" w:hAnsi="Times" w:eastAsia="Times"/>
          <w:b w:val="0"/>
          <w:i w:val="0"/>
          <w:color w:val="000000"/>
          <w:sz w:val="22"/>
        </w:rPr>
        <w:t>the picture drawn by Mr. Skrine of Russian rule:</w:t>
      </w:r>
    </w:p>
    <w:p>
      <w:pPr>
        <w:autoSpaceDN w:val="0"/>
        <w:autoSpaceDE w:val="0"/>
        <w:widowControl/>
        <w:spacing w:line="260" w:lineRule="exact" w:before="48" w:after="0"/>
        <w:ind w:left="590" w:right="24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date which synchronises with the end of our Wars of the Roses,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oligarchies of old Muscovy were consolidated under the Grand Duke of </w:t>
      </w:r>
      <w:r>
        <w:rPr>
          <w:rFonts w:ascii="Times" w:hAnsi="Times" w:eastAsia="Times"/>
          <w:b w:val="0"/>
          <w:i w:val="0"/>
          <w:color w:val="000000"/>
          <w:sz w:val="18"/>
        </w:rPr>
        <w:t>Muscow. The Tsardom was an accomplished fact, and the Greek church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9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forces into play which outmatched the declining fanaticism of Islam.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Russia threw off the Tartar yoke and started on a career of conquest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assimilation. Though Napoleon’s oft-quoted apothegm, ‘Scratch the Russian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will find the Tartar’, is the exact converse of the fact, the Russian </w:t>
      </w:r>
      <w:r>
        <w:rPr>
          <w:rFonts w:ascii="Times" w:hAnsi="Times" w:eastAsia="Times"/>
          <w:b w:val="0"/>
          <w:i w:val="0"/>
          <w:color w:val="000000"/>
          <w:sz w:val="18"/>
        </w:rPr>
        <w:t>people show still an unmistakable Mongolian strain. The instinctive sense of</w:t>
      </w:r>
    </w:p>
    <w:p>
      <w:pPr>
        <w:autoSpaceDN w:val="0"/>
        <w:autoSpaceDE w:val="0"/>
        <w:widowControl/>
        <w:spacing w:line="260" w:lineRule="exact" w:before="40" w:after="0"/>
        <w:ind w:left="590" w:right="28" w:hanging="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relationship has smoothed their path in Asia. They are free from racial pride,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meet their Oriental fellow-subjects on equal terms. At Samarkand I dined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Mohammadan District Officer, and met his wife and children in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intercourse. Englishmen, on the other hand, are apt to regard Oriental races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inferior to themselves, and this attitude must aliencate forces which, if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consolidated, would work a political revolution in India.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might go on quoting from the paper, but our purpose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whet the appetite of the reader and send him to the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would, however, close with the concluding remarks of the lecturer </w:t>
      </w:r>
      <w:r>
        <w:rPr>
          <w:rFonts w:ascii="Times" w:hAnsi="Times" w:eastAsia="Times"/>
          <w:b w:val="0"/>
          <w:i w:val="0"/>
          <w:color w:val="000000"/>
          <w:sz w:val="22"/>
        </w:rPr>
        <w:t>where he has attempted to draw a parallel. He says:</w:t>
      </w:r>
    </w:p>
    <w:p>
      <w:pPr>
        <w:autoSpaceDN w:val="0"/>
        <w:autoSpaceDE w:val="0"/>
        <w:widowControl/>
        <w:spacing w:line="260" w:lineRule="exact" w:before="48" w:after="0"/>
        <w:ind w:left="590" w:right="28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as difficult as it is invidious to compare the British and Russian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governing Orientals. The Tsar’s officers have to contend with vast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distances and an unhealthy climate, for irrigation without sub-soil  drainage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brings  malaria  in its  train.  But  the administrator’s greatest difficulties arise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dense population, and the consequent acuteness of the struggle for life.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Thus an enormous predatory class has been evolved in British India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parallel in Central Asia. Turkestan in 1897 had but 3,342,000 inhabitants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an area nearly twice as large as France;  Transcaspia only 833,000 spread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 country more than thrice as great as the United Kngdom. Moreover, the </w:t>
      </w:r>
      <w:r>
        <w:rPr>
          <w:rFonts w:ascii="Times" w:hAnsi="Times" w:eastAsia="Times"/>
          <w:b w:val="0"/>
          <w:i w:val="0"/>
          <w:color w:val="000000"/>
          <w:sz w:val="18"/>
        </w:rPr>
        <w:t>standard of comfort among them is high. Famine is unknown, and the isola-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these territories almost guards them against cholera and plague.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Speaking as an Indian official who has studied Russian methods on the spot,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each Power sincerely desires to raise its Eastern subjects to a </w:t>
      </w:r>
      <w:r>
        <w:rPr>
          <w:rFonts w:ascii="Times" w:hAnsi="Times" w:eastAsia="Times"/>
          <w:b w:val="0"/>
          <w:i w:val="0"/>
          <w:color w:val="000000"/>
          <w:sz w:val="18"/>
        </w:rPr>
        <w:t>higher social and political level.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26-11-1903</w:t>
      </w:r>
    </w:p>
    <w:p>
      <w:pPr>
        <w:autoSpaceDN w:val="0"/>
        <w:autoSpaceDE w:val="0"/>
        <w:widowControl/>
        <w:spacing w:line="292" w:lineRule="exact" w:before="37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225. “THE EAST RAND EXPRESS” AND OURSELVES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continues to do us the honour of noticing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remarks on the status of British Indians in the Transvaal, and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many of the difficulties of the Indians are due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and that moderate interchange of views in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such misunderstanding, we revert to the question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contemporary’s remaks made in the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Express, </w:t>
      </w:r>
      <w:r>
        <w:rPr>
          <w:rFonts w:ascii="Times" w:hAnsi="Times" w:eastAsia="Times"/>
          <w:b w:val="0"/>
          <w:i w:val="0"/>
          <w:color w:val="000000"/>
          <w:sz w:val="22"/>
        </w:rPr>
        <w:t>dated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14th instant. We admit the statement made by our contermporary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of Indian licences in the town of Pietersburg is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now than before the war, but so far as the Spelonken district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we say most emphatically that there has been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there. The Indian store-keepers who are now doing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Spelonken district have been in business in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>places for the last ten years or more, and we may inform our contem-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porary that they have been able to secure renewals of their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very great struggle. But these are individual cases, and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symptoms of the general disease. The crux lies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made by the </w:t>
      </w:r>
      <w:r>
        <w:rPr>
          <w:rFonts w:ascii="Times" w:hAnsi="Times" w:eastAsia="Times"/>
          <w:b w:val="0"/>
          <w:i/>
          <w:color w:val="000000"/>
          <w:sz w:val="22"/>
        </w:rPr>
        <w:t>Express: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just as well to be frank and admit that the Transvaal does not want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free Asiatics in the country if it can be avoided. The reason is not that we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the educated Indian as an inferior, as seems to be the impression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quarters, but that it is impossible for white men to compete with him 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lawful terms. As a merchant he is fast monopolising the trade of Natal, join-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ing to a keen business instinct a frugality which enables him to undersell all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competitors. He would do the same here if permitted any footing, and it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we recognise this that East Randites are opposed to any Asiatic being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granted a social or business status. The only Asiatic we want in this country 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unskilled indentured labourer, and, hard as it may seem, preservation,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law of nature, demands that all others be prohibited residents. Those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existing rights will have them respected as far as possible, but here conces-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sions must stop.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statement, we have the real reason for the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Indians, and we would endeavour in as few words as pos-</w:t>
      </w:r>
      <w:r>
        <w:rPr>
          <w:rFonts w:ascii="Times" w:hAnsi="Times" w:eastAsia="Times"/>
          <w:b w:val="0"/>
          <w:i w:val="0"/>
          <w:color w:val="000000"/>
          <w:sz w:val="22"/>
        </w:rPr>
        <w:t>sible to show that there is a great deal to be said against it. The inst-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quoted of Natal, if examined a little deeper, would show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quite the contrary. No doubt there is a large number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in Natal, but the cream of the trade is still, and must always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be, in the hands of the Europeans. While the Indian merc-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hants have been able to earn a decent livelihood, not one of them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able to rise to the status of Harvey, Greenacre &amp; Co., or S. But-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 &amp; Sons, or any of the other big houses, although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merchants started at the same time as these firms did.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a case in which an Indian merchant, who brought capital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took into partnership a stuggling European. They became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friends, and the relations between the parties are up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very satisfactory. All the same, the European who started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capital has now left his  quondam partner very far behind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race, and has now a first-class position in the Colony. The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phenomenon is quite obvious. If the Indian is more frugal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habits than the European, he lacks the latter’s organising 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knowledge of the English language, and the commercial worth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European connection; these possessions of the latter,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more than make up for the frugality of the Indian,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[the European] in so good a stead that even in India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firms have been able to hold their own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The most lucrative trade even in India is still largely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Europeans, although there the Indian has the freest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ability and enterprise. What, therefore, the Indian has done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the middleman whether in South Africa or elsewhere,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free to confess that he may have in isolated cases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competed with the small European store-keeper, the result,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Sir James Hullett, even then being in favour of the latter, </w:t>
      </w:r>
      <w:r>
        <w:rPr>
          <w:rFonts w:ascii="Times" w:hAnsi="Times" w:eastAsia="Times"/>
          <w:b w:val="0"/>
          <w:i w:val="0"/>
          <w:color w:val="000000"/>
          <w:sz w:val="22"/>
        </w:rPr>
        <w:t>seeing that he has better scope in the other departments for his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prise. Those who may have, in the absence of the Indian, been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 traders in Natal, are now either wholesale merchants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large staff under them, or are themselves working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whole-sale houses, are owners of freehold property,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comparative ease and luxury on the Berea.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too much is made of simplicity and frugality of the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there nothing to be said in this connection from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standpoint? For better or for worse, the Indian is a partner,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humble, in the Imperial partnership, and is it right to grudge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fair share to which he may be entitled by his ability or industry?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contemporary would have him only as the unskilled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and no more. Preservation may be the first law of nature,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hardly think that it admits of one crushing out of existence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man through whom one may have risen. From a purely selfish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standpoint, it may be excusable to shut out of a country a 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altogether, but it is hard to reconcile with any law of nature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that demands of one man being used merely for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ends, and then being kicked out as soon as he is no longer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the present, however, on the part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the Transvaal is to have the rights of those who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country fully respected. Our contemporary admits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but adds the safe and vague clause “as far as posssible”, and </w:t>
      </w:r>
      <w:r>
        <w:rPr>
          <w:rFonts w:ascii="Times" w:hAnsi="Times" w:eastAsia="Times"/>
          <w:b w:val="0"/>
          <w:i w:val="0"/>
          <w:color w:val="000000"/>
          <w:sz w:val="22"/>
        </w:rPr>
        <w:t>it would very much depend upon how the question is viewed, whether</w:t>
      </w:r>
      <w:r>
        <w:rPr>
          <w:rFonts w:ascii="Times" w:hAnsi="Times" w:eastAsia="Times"/>
          <w:b w:val="0"/>
          <w:i w:val="0"/>
          <w:color w:val="000000"/>
          <w:sz w:val="22"/>
        </w:rPr>
        <w:t>“as far as possible” goes far enough to satisfy the reasonable require-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of the Indian community. As publicists, we think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as well of our contemporary as [of] ourselves so to educate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as to find out the best way out of the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 MR. CRESWELL’S BOMB-SHELL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Creswell, the erstwhile Manager of the Village Main Reef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 Mining Co., Limited, has sent to the Johannesburg Press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a long letter addressed by him to Mr. Bilbrough,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Company, tendering his resignation,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the Company. The letter but corroborates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him when he gave his startling evidence before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Commission that sat in Johannesburg. He shewed then most </w:t>
      </w:r>
      <w:r>
        <w:rPr>
          <w:rFonts w:ascii="Times" w:hAnsi="Times" w:eastAsia="Times"/>
          <w:b w:val="0"/>
          <w:i w:val="0"/>
          <w:color w:val="000000"/>
          <w:sz w:val="22"/>
        </w:rPr>
        <w:t>conclusively that the attempt on the part of the big mining corpora-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to import indentured Asiatic labour for the working of the 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more of a political move than an economical necessity.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that at that time he produced, in support of his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 letter written to him by Mr. Tarbutt wherein it appeared that </w:t>
      </w:r>
      <w:r>
        <w:rPr>
          <w:rFonts w:ascii="Times" w:hAnsi="Times" w:eastAsia="Times"/>
          <w:b w:val="0"/>
          <w:i w:val="0"/>
          <w:color w:val="000000"/>
          <w:sz w:val="22"/>
        </w:rPr>
        <w:t>most of the big mining companies viewed with disfavour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was then being carried on in employing white labour.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that letter was produced that Mr. Creswell was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 explanation. “Your directors,” says Mr. Bilbrough, “consider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 publication of Mr. Tarbutt’s private letter of the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July, 1902 was inexcusable”. Mr. Creswell was not likely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under the sting. The result is the long letter he has written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Company. It is impossible not to sympathise with Mr. Creswell. Agai-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nst all odds he has tried successfully to employ white labour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mines. His whole heart was in it but he was practically single-handed.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keep pace with the rush for large dividends and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outputs. We can only say, as we have said often in these columns,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taken up by Mr. Creswell is the one that will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posterity, and time alone will show that, if ever indentured labour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 is imported for the so-called development of the mining industry,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have been a false step which the future generation would 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which it would unhesitatingly condemn the authors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The resignation of Mr. Creswell is a small and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 may or may not suffer from a pecuniary standpoint,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withdrawal makes the cause of the reformers all the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and on that account is a very serious loss to those who, while they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for the welfare of the present generation, are equally anxious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interests of the future generations.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THE ASIATIC BAZAAR AT KLERKSDORP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much pleasure in reproducing the very temperate </w:t>
      </w:r>
      <w:r>
        <w:rPr>
          <w:rFonts w:ascii="Times" w:hAnsi="Times" w:eastAsia="Times"/>
          <w:b w:val="0"/>
          <w:i w:val="0"/>
          <w:color w:val="000000"/>
          <w:sz w:val="22"/>
        </w:rPr>
        <w:t>remarks made by our contemporary,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Klerksdorp Mining Record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Asiatic Location at that place in reply to what we had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on the subject. We are grateful for the assurance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does not wish to deal unfairly or unjustly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residing in Klerksdorp. We, however, take leave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admissions made by our contemporary go to show how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the British Indians in Klerksdorp must be,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their opinion is regarding the proposed site. It is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 District Surgeon’s report condemned, at any rate,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proposed site. It is hardly any answer to the objection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site would not be required at once.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we fail to see why it was included in the map at all.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nothing to prevent the Resident Magistrate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allotting some of the lowlying Stands to applicants, and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powers have been reserved by the Government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Stands, it might have insisted on,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lowlying parts only. We still venture to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the correct attitude for the Board to take up and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out of its hands after the site was fixed. Seeing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the selection in the first instance, we cannot help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a very graceful act on the part of the Board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the District Surgeon’s report, it had protested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inclusion of the lowlying portion in the Bazaar site. Our contem-</w:t>
      </w:r>
      <w:r>
        <w:rPr>
          <w:rFonts w:ascii="Times" w:hAnsi="Times" w:eastAsia="Times"/>
          <w:b w:val="0"/>
          <w:i w:val="0"/>
          <w:color w:val="000000"/>
          <w:sz w:val="22"/>
        </w:rPr>
        <w:t>porary adds that the site in question is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only suitable site available in the town itself; there are only thirty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unappropriated Stands, and in any case they could not be utilised as an Asiatic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location. A small number of Stands could be pegged on the north and west of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town close to the existing township, but holders of contiguous Stands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naturally object to such a proceeding.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here, there is an admission of helplessness,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that the selected site is far away from the town. Leaving </w:t>
      </w:r>
      <w:r>
        <w:rPr>
          <w:rFonts w:ascii="Times" w:hAnsi="Times" w:eastAsia="Times"/>
          <w:b w:val="0"/>
          <w:i w:val="0"/>
          <w:color w:val="000000"/>
          <w:sz w:val="22"/>
        </w:rPr>
        <w:t>aside for the time being the principle involved in setting apart fixed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for  British Indians, we think that if the Board cannot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where the British Indians could trade with equal facility 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itself, it should leave them absolutely undisturbed.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segregation is admitted, people will no doubt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objecting to the British Indians being housed in their neighbourhood.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Boards in towns, therefore, to plead helplessness and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so far away as to make it impossible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trade? The instinct of an Englishman is not to touch vested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deal fairly even with his opponent. Well, the British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 opponent; he is a fellow British subject, and we do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neither fair nor just that he should be removed from his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may have built up a good trade, and sent away to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practically a desert without regard to his well-being. Therein lies </w:t>
      </w:r>
      <w:r>
        <w:rPr>
          <w:rFonts w:ascii="Times" w:hAnsi="Times" w:eastAsia="Times"/>
          <w:b w:val="0"/>
          <w:i w:val="0"/>
          <w:color w:val="000000"/>
          <w:sz w:val="22"/>
        </w:rPr>
        <w:t>the crux of the whole question.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26-11-1903</w:t>
      </w:r>
    </w:p>
    <w:p>
      <w:pPr>
        <w:autoSpaceDN w:val="0"/>
        <w:autoSpaceDE w:val="0"/>
        <w:widowControl/>
        <w:spacing w:line="292" w:lineRule="exact" w:before="21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228. APPEAL TO THE INDIAN NATIONAL CONGRESS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 the letters received by us, we understand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Congress, due to meet at Madras in December next,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condition of Indians in British Colonies. We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at these tidings and watch how things shape there.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the attention of the Government and the people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 Congress set up a clamour, over the last five or six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disabilities to which Indians in the Colonies were subject. It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passed resolutions demanding the redress of their grievan-</w:t>
      </w:r>
      <w:r>
        <w:rPr>
          <w:rFonts w:ascii="Times" w:hAnsi="Times" w:eastAsia="Times"/>
          <w:b w:val="0"/>
          <w:i w:val="0"/>
          <w:color w:val="000000"/>
          <w:sz w:val="22"/>
        </w:rPr>
        <w:t>ces.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Indian settlers in the Colonies are, therefore, grateful to that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nization and hope that it will persevere in its fight on their behalf, to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conclusion.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important year for Indians living in the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Australia’s behaviour towards the Lascars has further opened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people of India. In this country [South Africa], too,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 has begun to increase. When the Immigration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>Bill was passed in the Cape Colony, the Bengal Chamber of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 took the right step in drawing the Government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it. The people of India are well informed of developments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through reports of the large meetings held by Indians in 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Town, Johannesburg and Durban. But the Government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vacillating in its attitude, and for this Lord Milner is respon-</w:t>
      </w:r>
    </w:p>
    <w:p>
      <w:pPr>
        <w:autoSpaceDN w:val="0"/>
        <w:autoSpaceDE w:val="0"/>
        <w:widowControl/>
        <w:spacing w:line="240" w:lineRule="exact" w:before="2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Calcutta Congress”, 27-12-1901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sible. His dispatch to Mr. Chamberlain has affected us adversely.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Milner’s goodwill towards us seems to have led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believe that the laws are administered leniently and that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position experience no difficulty at all. We have been pointing out </w:t>
      </w:r>
      <w:r>
        <w:rPr>
          <w:rFonts w:ascii="Times" w:hAnsi="Times" w:eastAsia="Times"/>
          <w:b w:val="0"/>
          <w:i w:val="0"/>
          <w:color w:val="000000"/>
          <w:sz w:val="22"/>
        </w:rPr>
        <w:t>repeatedly how mistaken their impression 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1897, when the legislation was first enacted, and 1902,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hardships caused by it have been analysed threadbare. But we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the especial attention of the Indian people to the situation,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extremely grave with the passing of the new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Law in the Cape Colony; the issue of the Bazaar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Transvaal, the reckless action of the Orange River Colony authori-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in placing oppressive laws on the Statute-book, the demand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in Natal for the introduction of legislation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Transvaal, and the passing of the fresh law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by the Government. If the Indian Government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wake up forthwith and take strong steps, we are afraid that,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of the new year, there will be great alarm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here. We fear that many of  those who would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traders in December, 1903 would become insolvents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beggars by January, 1904. We fear that at least some traders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in that month to obtain the annual licences to trade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as also in Natal. And if that happens, there will be wide-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distress. Our compatriots in India will realise from this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is critical  and that it is very necessary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boldly. The cry raised here takes time to reach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or India, and when it does so, it is not [heard] in its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Taking this point into consideration, if the Indian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in accordance with its moral obligation, raises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and moves the Indian Government, we are hopeful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relief may be forthcoming. If the Congress passes a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lution, if a number of leaders from each province wait in deputation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Governor, and if a deputation personally meets Lord Curzon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apprises him of the intensity of popular feeling  and,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requests him to send immediate directions by cable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oppression, we are sure that the mounting persecution will be checked </w:t>
      </w:r>
      <w:r>
        <w:rPr>
          <w:rFonts w:ascii="Times" w:hAnsi="Times" w:eastAsia="Times"/>
          <w:b w:val="0"/>
          <w:i w:val="0"/>
          <w:color w:val="000000"/>
          <w:sz w:val="22"/>
        </w:rPr>
        <w:t>and Indians will get justice even if belatedly.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26-11-1903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DADABHAI NAOROJI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BRITISH INDIAN ASSOCIATION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25 &amp; 26,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7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30,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ADABHAI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AOROJI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ASHINGTON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72,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NERLEY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S. E.,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NGLAND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a letter was received from the Government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ask the Legislative Council to amend the Bazaar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all those who were trading of the outbreak of war,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with or without licences, will have their right to trade ouside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or Locations respectively. This will be some relief but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meagre. Nothing short of an assurance with regard to all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licenses will meet the ends of barest justice. Moreover, the expression</w:t>
      </w:r>
      <w:r>
        <w:rPr>
          <w:rFonts w:ascii="Times" w:hAnsi="Times" w:eastAsia="Times"/>
          <w:b w:val="0"/>
          <w:i w:val="0"/>
          <w:color w:val="000000"/>
          <w:sz w:val="22"/>
        </w:rPr>
        <w:t>“trade on the outbreak of hostilities” will give rise to many complica-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tions; for instance, what will happen to those who were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in the beginning of 1899 or earlier but were not actually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and trading on the 11th of October? Although,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that both should have the same consideration. In fact,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commenced to trade just two months prior to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has far less right than those who were engaged in trade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the Transvaal but were not trading on the outbreak of war.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said, it is utterly impossible for any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of licenses to carry on their trade in the so-called Bazaars.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venture to trust that you will be able to secure and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>with Mr. Brodrick or Mr. Lyttelton and put the cablegram in motion.</w:t>
      </w:r>
    </w:p>
    <w:p>
      <w:pPr>
        <w:autoSpaceDN w:val="0"/>
        <w:autoSpaceDE w:val="0"/>
        <w:widowControl/>
        <w:spacing w:line="220" w:lineRule="exact" w:before="46" w:after="0"/>
        <w:ind w:left="0" w:right="3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40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G.N. 2259.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 TO  THE  CONGRESS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>ECRETARIES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ONGRESS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per book-post (registered) a few copies of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by the Indian community to Mr. Chamberlain when he </w:t>
      </w:r>
      <w:r>
        <w:rPr>
          <w:rFonts w:ascii="Times" w:hAnsi="Times" w:eastAsia="Times"/>
          <w:b w:val="0"/>
          <w:i w:val="0"/>
          <w:color w:val="000000"/>
          <w:sz w:val="22"/>
        </w:rPr>
        <w:t>visited Durban last year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the memorial submitted to the local Ass-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embly,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protesting against the passing of the Immigration Bill.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will give you a fair idea of the legal disabilities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till the end of 1902. Since then, Natal has been trying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set by the Transvaal. I may refer you to the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>of the large meeting held here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they are published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Immigration Bill passed through both Houses,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our protests, and has received the Royal assent.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you the latest news  in English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in Gujarati. I understand the Proprietor has sent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all the issues of the paper.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Indian Government takes a firm stand, and that,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immediately, I am afraid the New Year will ruin many an Indian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committee will realise the seriousness of the postion </w:t>
      </w:r>
      <w:r>
        <w:rPr>
          <w:rFonts w:ascii="Times" w:hAnsi="Times" w:eastAsia="Times"/>
          <w:b w:val="0"/>
          <w:i w:val="0"/>
          <w:color w:val="000000"/>
          <w:sz w:val="22"/>
        </w:rPr>
        <w:t>and exert [itself] in right earnest to secure early relief.</w:t>
      </w:r>
    </w:p>
    <w:p>
      <w:pPr>
        <w:autoSpaceDN w:val="0"/>
        <w:autoSpaceDE w:val="0"/>
        <w:widowControl/>
        <w:spacing w:line="220" w:lineRule="exact" w:before="46" w:after="0"/>
        <w:ind w:left="0" w:right="3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</w:p>
    <w:p>
      <w:pPr>
        <w:autoSpaceDN w:val="0"/>
        <w:autoSpaceDE w:val="0"/>
        <w:widowControl/>
        <w:spacing w:line="240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 N. 4106.</w:t>
      </w:r>
    </w:p>
    <w:p>
      <w:pPr>
        <w:autoSpaceDN w:val="0"/>
        <w:autoSpaceDE w:val="0"/>
        <w:widowControl/>
        <w:spacing w:line="220" w:lineRule="exact" w:before="1240" w:after="0"/>
        <w:ind w:left="59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Chamberlain”, 27-12-1902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,“The  Plague”,  23-1-1905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4-6-1903.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1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231. THE LORD BISHOP OF BOMBAY AND INDIA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edification of our Colonial readers, we reproduce a </w:t>
      </w:r>
      <w:r>
        <w:rPr>
          <w:rFonts w:ascii="Times" w:hAnsi="Times" w:eastAsia="Times"/>
          <w:b w:val="0"/>
          <w:i w:val="0"/>
          <w:color w:val="000000"/>
          <w:sz w:val="22"/>
        </w:rPr>
        <w:t>portion of the speech delivered by Dr. Macarthur at Mr. Tata’s 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sions, Bombay, on the eve of his departure for England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positon of Bishop of Bombay for over five years.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stay in India, broken by absence owing to ill-health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causes, he was able to endear himself to all the classes, and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English Church, he had no difficulty (not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 easy task) in drawing to himself Hindoos, Mahomedans, </w:t>
      </w:r>
      <w:r>
        <w:rPr>
          <w:rFonts w:ascii="Times" w:hAnsi="Times" w:eastAsia="Times"/>
          <w:b w:val="0"/>
          <w:i w:val="0"/>
          <w:color w:val="000000"/>
          <w:sz w:val="22"/>
        </w:rPr>
        <w:t>Parsees, and all the other races not professing his religion. The key-</w:t>
      </w:r>
      <w:r>
        <w:rPr>
          <w:rFonts w:ascii="Times" w:hAnsi="Times" w:eastAsia="Times"/>
          <w:b w:val="0"/>
          <w:i w:val="0"/>
          <w:color w:val="000000"/>
          <w:sz w:val="22"/>
        </w:rPr>
        <w:t>note of his somewhat extraordinary success, as Mr. Justice Chandavar-</w:t>
      </w:r>
      <w:r>
        <w:rPr>
          <w:rFonts w:ascii="Times" w:hAnsi="Times" w:eastAsia="Times"/>
          <w:b w:val="0"/>
          <w:i w:val="0"/>
          <w:color w:val="000000"/>
          <w:sz w:val="22"/>
        </w:rPr>
        <w:t>kar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at the reception, was to be found in the spirit of humility </w:t>
      </w:r>
      <w:r>
        <w:rPr>
          <w:rFonts w:ascii="Times" w:hAnsi="Times" w:eastAsia="Times"/>
          <w:b w:val="0"/>
          <w:i w:val="0"/>
          <w:color w:val="000000"/>
          <w:sz w:val="22"/>
        </w:rPr>
        <w:t>which guided all his acts.</w:t>
      </w:r>
    </w:p>
    <w:p>
      <w:pPr>
        <w:autoSpaceDN w:val="0"/>
        <w:autoSpaceDE w:val="0"/>
        <w:widowControl/>
        <w:spacing w:line="258" w:lineRule="exact" w:before="62" w:after="0"/>
        <w:ind w:left="590" w:right="20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reason,  the learned judge proceeded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him that in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Bishop Macarthur had in him a good deal of the truly religious quality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humility. He called it a religious quality but he was recently reading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somewhere that humility was also the key-note of the scientific spirit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time. Here then was a quality which both science and religion were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to call a virtue, and that virtue Bishop Macarthur possessed in abundant </w:t>
      </w:r>
      <w:r>
        <w:rPr>
          <w:rFonts w:ascii="Times" w:hAnsi="Times" w:eastAsia="Times"/>
          <w:b w:val="0"/>
          <w:i w:val="0"/>
          <w:color w:val="000000"/>
          <w:sz w:val="18"/>
        </w:rPr>
        <w:t>measure.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Bishop, in reply, uttered the following pregnant words:</w:t>
      </w:r>
    </w:p>
    <w:p>
      <w:pPr>
        <w:autoSpaceDN w:val="0"/>
        <w:autoSpaceDE w:val="0"/>
        <w:widowControl/>
        <w:spacing w:line="260" w:lineRule="exact" w:before="48" w:after="0"/>
        <w:ind w:left="590" w:right="2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seemed to him that the position of an Indian Bishop, which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referred to so ably and so eloquently by Mr. Mehta, might be a very narrow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insignificant one, or it might be a very great and splended position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many ways. It depended altogether on the conception which one 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it, and the attitude which one adopted in regard to it. He came to India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hazard and anxiety, and was genuinely distrustful of his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ability to fill that great position. He could not form any kind of forecast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attitude of the Indians would be towards anyone coming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a Bishop. . . But the attitude adopted by the Indians swept  away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his anxiety, and he began to feel that he had a distinct opportunity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good work among them. . .  He felt the greatest possible interest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of mind of the Indian people. There were certain features in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and consciousness for which he had the greatest admiration. They had a </w:t>
      </w:r>
      <w:r>
        <w:rPr>
          <w:rFonts w:ascii="Times" w:hAnsi="Times" w:eastAsia="Times"/>
          <w:b w:val="0"/>
          <w:i w:val="0"/>
          <w:color w:val="000000"/>
          <w:sz w:val="18"/>
        </w:rPr>
        <w:t>very keen, subtle and refined intellect charcterising the best type in India.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N.G. Chandavarkar, social reformer and judge of the Bombay High Court,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the Congress session at Lahore in 1900.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9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a most wonderful power of self-discipline and self-reliance,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 them a very deep and true religious instinct. With these qualities he </w:t>
      </w:r>
      <w:r>
        <w:rPr>
          <w:rFonts w:ascii="Times" w:hAnsi="Times" w:eastAsia="Times"/>
          <w:b w:val="0"/>
          <w:i w:val="0"/>
          <w:color w:val="000000"/>
          <w:sz w:val="18"/>
        </w:rPr>
        <w:t>thought that India had a very great contribution to make to the future of huma-</w:t>
      </w:r>
      <w:r>
        <w:rPr>
          <w:rFonts w:ascii="Times" w:hAnsi="Times" w:eastAsia="Times"/>
          <w:b w:val="0"/>
          <w:i w:val="0"/>
          <w:color w:val="000000"/>
          <w:sz w:val="18"/>
        </w:rPr>
        <w:t>nity. He was one of those who believed that there were good essential eleme-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nts common to all religions, and all the greater religions of the world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capabilities of producing beautiful fruits, and he had seen beautiful fruits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produced by all religions which he had observed in India. These religions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capabilities indicative of the aspirations of the soul and of guiding the soul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higher walks of spiritual life, and the experience of all these religions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seemed to him to have the capabilities, and therefore, whatever one might </w:t>
      </w:r>
      <w:r>
        <w:rPr>
          <w:rFonts w:ascii="Times" w:hAnsi="Times" w:eastAsia="Times"/>
          <w:b w:val="0"/>
          <w:i w:val="0"/>
          <w:color w:val="000000"/>
          <w:sz w:val="18"/>
        </w:rPr>
        <w:t>think of their deficiencies, still one could not help thinking that they posses-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 these powers, and one, in these circumstances, was never disposed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criticise them in any kind of narrow unsympathetic way. He did not think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was a proselytiser. He had not asked on a single occasion any educated </w:t>
      </w:r>
      <w:r>
        <w:rPr>
          <w:rFonts w:ascii="Times" w:hAnsi="Times" w:eastAsia="Times"/>
          <w:b w:val="0"/>
          <w:i w:val="0"/>
          <w:color w:val="000000"/>
          <w:sz w:val="18"/>
        </w:rPr>
        <w:t>man or woman to embrace his religion. He repudiated the idea that English-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were in India to advance their own interests through that country.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repudiated again the idea of a selfish purpose. If they were not there to do good </w:t>
      </w:r>
      <w:r>
        <w:rPr>
          <w:rFonts w:ascii="Times" w:hAnsi="Times" w:eastAsia="Times"/>
          <w:b w:val="0"/>
          <w:i w:val="0"/>
          <w:color w:val="000000"/>
          <w:sz w:val="18"/>
        </w:rPr>
        <w:t>to India, to carry forward the social life, and to help her to make a contribu-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which she could make to the world, then he did not think they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at all. If they felt that they were not doing  good to the country,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no right to continue in their present position. They were not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money and to acquire position, but they merely stood in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of turstees, and their function and their vocation was to give a great opportu-</w:t>
      </w:r>
      <w:r>
        <w:rPr>
          <w:rFonts w:ascii="Times" w:hAnsi="Times" w:eastAsia="Times"/>
          <w:b w:val="0"/>
          <w:i w:val="0"/>
          <w:color w:val="000000"/>
          <w:sz w:val="18"/>
        </w:rPr>
        <w:t>nity in coming years to the Indian people to rise to the higher level of mater-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ial, moral and spirtual prosperity, and by so doing to make a contribution to </w:t>
      </w:r>
      <w:r>
        <w:rPr>
          <w:rFonts w:ascii="Times" w:hAnsi="Times" w:eastAsia="Times"/>
          <w:b w:val="0"/>
          <w:i w:val="0"/>
          <w:color w:val="000000"/>
          <w:sz w:val="18"/>
        </w:rPr>
        <w:t>humanity which, he believed, [he?] could influence them to make.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the above extract at some length,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words of the Bishop to be very weighty by reason alike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great position as of their intrinsic value. The whole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the proceedings are worth studying, especially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South Africa, where material ambition and self-interest occupy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place in men’s minds. If all of us had a tithe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Macarthur’s breadth of view, charity, and humility, life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bearable than it is. To our European friends the above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as they do from a religious teacher belonging to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persuasion, ought to be very welcome and ought to carry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minds as to the correct attitude to adopt towards British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ans. While they can easily look after and conserve their own interests,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inculcation of the catholic spirit of Bishop Macarthur would go a </w:t>
      </w:r>
      <w:r>
        <w:rPr>
          <w:rFonts w:ascii="Times" w:hAnsi="Times" w:eastAsia="Times"/>
          <w:b w:val="0"/>
          <w:i w:val="0"/>
          <w:color w:val="000000"/>
          <w:sz w:val="22"/>
        </w:rPr>
        <w:t>long way to smooth the differences between the two communities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nature has brought under one flag. Men cannot be really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really civilised unless they can embrace in their goodness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civilisation all that lives. And whether we look at the question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religious, scientific, or political standpoint, there can be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Bishop has spoken words of wisdom which ought to be treasured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of us. And if one man alone, as we read in the papers,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within a brief space of five years a great deal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nearer than they were before, what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of a similar attitude of mind permeating the masses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same flag? The world, as Emerson has said, is governed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by the law of compromise, and there is no doubt that,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a desirable state of things, each party has to give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as also to receive something. And we only hope that the Bishop’s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will reach many readers and that it will influence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3-12-1903</w:t>
      </w:r>
    </w:p>
    <w:p>
      <w:pPr>
        <w:autoSpaceDN w:val="0"/>
        <w:autoSpaceDE w:val="0"/>
        <w:widowControl/>
        <w:spacing w:line="292" w:lineRule="exact" w:before="270" w:after="0"/>
        <w:ind w:left="11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232. COLONIAL SECRETARY, TRANSVAAL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Patrick Duncan, the new Colonial Secretary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 has  been gazetted  Colonial Secretary in place of Mr. W. E. Davi-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dson, who has resigned. The appointment is not devoid of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our countrymen in the Transvaal. We do not know whether to congra-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tulate them on the change or not, for we have no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Duncan’s attitude on the Asiatic question. At present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 is immediately under the control of the Colonial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tary, who has delegated his duties to his assistant, Mr. W. H. Moor.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venture to remind the honourable gentleman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very sacred trust in his hands, in that he is the guardian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a minority which has to struggle against the prejudices of a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majority. The present will be the turning point in the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British Indians in the Transvaal. Many questions arising 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 laws and the Bazaar Notice will await his decision,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require all the energy and firmness of purpose that he can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on the intricate problems that will be placed before him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solution. If he can add to these a little bit of sympathy,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that he will earn the gratitude of our contrymen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>vaal.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THE CHAMBER OF COMMERCE AND COMPENSATION </w:t>
      </w:r>
      <w:r>
        <w:rPr>
          <w:rFonts w:ascii="Times" w:hAnsi="Times" w:eastAsia="Times"/>
          <w:b w:val="0"/>
          <w:i/>
          <w:color w:val="000000"/>
          <w:sz w:val="24"/>
        </w:rPr>
        <w:t>FOR WAR LOSSES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papers contain the interesting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still declines to reconsider its decision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refusal to award compensation to large firms or companies,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British subjects or otherwise. Mr. George Mitchell, the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of the Chamber of Commerce, considers the action of Sir Arthur </w:t>
      </w:r>
      <w:r>
        <w:rPr>
          <w:rFonts w:ascii="Times" w:hAnsi="Times" w:eastAsia="Times"/>
          <w:b w:val="0"/>
          <w:i w:val="0"/>
          <w:color w:val="000000"/>
          <w:sz w:val="22"/>
        </w:rPr>
        <w:t>Lawley to be tantamount to a breach of faith. He says that Mr. Cham-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berlain definitely promised that all those who had suffered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war were to be compensated. He, therefore, thinks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no right to discriminate between large and small </w:t>
      </w:r>
      <w:r>
        <w:rPr>
          <w:rFonts w:ascii="Times" w:hAnsi="Times" w:eastAsia="Times"/>
          <w:b w:val="0"/>
          <w:i w:val="0"/>
          <w:color w:val="000000"/>
          <w:sz w:val="22"/>
        </w:rPr>
        <w:t>firms, and we cannot but sympathise with the view. After all, the distin-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between large and small firms would be more or less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totally unscientific, and those who have the slightest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would easily realise that firms which may appear to be large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need all the assistance that might be given to them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large undertakings, and in not a few cases the effect would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more severely by such firms than by those who, having little,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to lose. Moreover, the smaller firms, as we know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have been able to withstand successfully the demands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creditors in the absence of compensation. Not so firms with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utations to keep. It has, therefore, to them been a double hardship.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obliged to pay, in many cases with interest,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creditors, and have now to face the decision of the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deprive them of the compensation to which they are justly </w:t>
      </w:r>
      <w:r>
        <w:rPr>
          <w:rFonts w:ascii="Times" w:hAnsi="Times" w:eastAsia="Times"/>
          <w:b w:val="0"/>
          <w:i w:val="0"/>
          <w:color w:val="000000"/>
          <w:sz w:val="22"/>
        </w:rPr>
        <w:t>entitled. Mr. Mitchell has threatened to approach the Home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and also the British Parliament, and though we consider that,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 Government here is prone to listen to the Chamber’s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plaint, there is very little to be gained from an approach to the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 in such a matter, we sincerely hope that the efforts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 of Commerce would be crowned with success,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able to convince the Home Government of the reasonable-</w:t>
      </w:r>
      <w:r>
        <w:rPr>
          <w:rFonts w:ascii="Times" w:hAnsi="Times" w:eastAsia="Times"/>
          <w:b w:val="0"/>
          <w:i w:val="0"/>
          <w:color w:val="000000"/>
          <w:sz w:val="22"/>
        </w:rPr>
        <w:t>ness of the complaint.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 THE LABOUR COMMISSION REPORT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now out. For the present, we propose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 Report signed by Messrs. Quinn and Whiteside.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that these gentlemen are fighting a most up hill battle.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we cannot help thinking that their conclusions are just,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any figures that they have produced or because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adduce, in support of their opinion, a long array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witnesses. In our opinion, no such thing is necessary,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are almost axiomatic truths. Those who are not blinded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or prejudices will have no difficulty in agreeing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opinion of the two commissioners: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of opinion that a figure representing the nett requirements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 labour is not to be arrived at by accepting, without scrutiny,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statements of interested parties, and especially of persons who have no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permanent interest in the country, but desire immediate expansion regardless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future consequences or the permanent prosperity of this Colony.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at all followed the evidence will see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the force of these remarks. The definition, too,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requirements is, in our opinion, ideal, and one does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fourteen thousand odd questions to know whether there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enough labour for such “requirements”.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>proceed:</w:t>
      </w:r>
    </w:p>
    <w:p>
      <w:pPr>
        <w:autoSpaceDN w:val="0"/>
        <w:autoSpaceDE w:val="0"/>
        <w:widowControl/>
        <w:spacing w:line="240" w:lineRule="exact" w:before="2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requirements we, consequently, understand the number of Natives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required to place the industries of the Ttransvaal in an equally prosperous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condition, both as to product and cost, to that  existing  before the war, plus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 required for expansion of those industries, at  the maximum rate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compatible with the sound and permanent prosperity of the inhabitants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Colony, both white and Coloured.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then, is the key to the whole situation. If the country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boomed and exploited for the benefit of the capitalists and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generation, there is no doubt that the Majority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sound, but if it is to be gradually developed, there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slightest doubt that it must rest content with what labour may be </w:t>
      </w:r>
      <w:r>
        <w:rPr>
          <w:rFonts w:ascii="Times" w:hAnsi="Times" w:eastAsia="Times"/>
          <w:b w:val="0"/>
          <w:i w:val="0"/>
          <w:color w:val="000000"/>
          <w:sz w:val="22"/>
        </w:rPr>
        <w:t>available in the Colony. There is all the difference in the world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a manufactured, unnatural growth and a studied, gradual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evolution. The one would be a hot-house production,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tempting to look at but rank poison in the end. The other, though not </w:t>
      </w:r>
      <w:r>
        <w:rPr>
          <w:rFonts w:ascii="Times" w:hAnsi="Times" w:eastAsia="Times"/>
          <w:b w:val="0"/>
          <w:i w:val="0"/>
          <w:color w:val="000000"/>
          <w:sz w:val="22"/>
        </w:rPr>
        <w:t>equally tempting, would produce lasting benefit and, though we doubt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66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any effort that can be put forth will be successful in warding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invasion of indentured labour. We cannot but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Quinn and Whiteside have done their duty fearlessly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deserve the heartiest congratulations.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THE PROTECTOR OF ASIATICS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at Pretoria has sent us a printed form signed by </w:t>
      </w:r>
      <w:r>
        <w:rPr>
          <w:rFonts w:ascii="Times" w:hAnsi="Times" w:eastAsia="Times"/>
          <w:b w:val="0"/>
          <w:i w:val="0"/>
          <w:color w:val="000000"/>
          <w:sz w:val="22"/>
        </w:rPr>
        <w:t>Mr. W. H. Moor, Assistant Colonial Secretary, dated the 5th Nove-</w:t>
      </w:r>
      <w:r>
        <w:rPr>
          <w:rFonts w:ascii="Times" w:hAnsi="Times" w:eastAsia="Times"/>
          <w:b w:val="0"/>
          <w:i w:val="0"/>
          <w:color w:val="000000"/>
          <w:sz w:val="22"/>
        </w:rPr>
        <w:t>mber, notifying all Asiatics residing in Pretoria that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applications for the lease of Stands in the Pretioria Asiatic Bazaar for 21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years, or less if so desired, from the 1st day of  January, 1904, will be received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to noon of the 30th November, 1903, by Mr. Chamney the Protector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Asiatics who will consider the applications and apportion the Stands.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follow the conditions under which they would be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and granted. We have dwelt in previous issues on the iniquity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of compulsory segregation as well as the choice of sites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Bazaars elsewhere. The same remarks would apply to the site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Pretoria. The Location is situated in a corner and a sluit divides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town. Most of the Indian trade is concentrated furthest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Location, in Prinsloo Street. For people in Prinsloo Street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the Location is to court disaster. However, we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that phase of the question at present, but to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Mr. Chamney occupies. We understand that he has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Indian experience and is a gentleman of broad views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measure of sympathy for those over whom he is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Protector. We confess that we are not enamoured of the title; it savours </w:t>
      </w:r>
      <w:r>
        <w:rPr>
          <w:rFonts w:ascii="Times" w:hAnsi="Times" w:eastAsia="Times"/>
          <w:b w:val="0"/>
          <w:i w:val="0"/>
          <w:color w:val="000000"/>
          <w:sz w:val="22"/>
        </w:rPr>
        <w:t>too much of identured labour, and, so far as South Africa is concer-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ned, such a title is identified with the relations between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the officer appointed to watch over their interests as in </w:t>
      </w:r>
      <w:r>
        <w:rPr>
          <w:rFonts w:ascii="Times" w:hAnsi="Times" w:eastAsia="Times"/>
          <w:b w:val="0"/>
          <w:i w:val="0"/>
          <w:color w:val="000000"/>
          <w:sz w:val="22"/>
        </w:rPr>
        <w:t>Natal, but we do not wish to quarrel with the name either. The perti-</w:t>
      </w:r>
      <w:r>
        <w:rPr>
          <w:rFonts w:ascii="Times" w:hAnsi="Times" w:eastAsia="Times"/>
          <w:b w:val="0"/>
          <w:i w:val="0"/>
          <w:color w:val="000000"/>
          <w:sz w:val="22"/>
        </w:rPr>
        <w:t>nent question is: Is Mr. Chamney performing the work to the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 of the Indian community? Now if our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Mr. Chamney, in spite of all his willingness to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is not able to do so because he has no independent powers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The sole management and control of the Asiatic Department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hands of the Colonial Secretary and Mr. Chamney has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act under him. If this is so, we cannot help saying that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state of affairs. Even the Protector of Immigrants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has far wider powers and the title carries weight and influence.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responsible to the Governor, but evidently in Pretoria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in a different way. A gentleman of position is appointed as </w:t>
      </w:r>
      <w:r>
        <w:rPr>
          <w:rFonts w:ascii="Times" w:hAnsi="Times" w:eastAsia="Times"/>
          <w:b w:val="0"/>
          <w:i w:val="0"/>
          <w:color w:val="000000"/>
          <w:sz w:val="22"/>
        </w:rPr>
        <w:t>Protector and yet has not power to initiate anything. If we are incor-</w:t>
      </w:r>
      <w:r>
        <w:rPr>
          <w:rFonts w:ascii="Times" w:hAnsi="Times" w:eastAsia="Times"/>
          <w:b w:val="0"/>
          <w:i w:val="0"/>
          <w:color w:val="000000"/>
          <w:sz w:val="22"/>
        </w:rPr>
        <w:t>rectly informed, then, there is a splendid opportunity for Mr. Cham-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ney, without in any way whatsoever departing from the law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by the Government, for doing justice as between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A man in the street would at a glance know that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scandal to drive  away hundreds of British Indians,—at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licences to trade outside Bazaars,—to these places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year. The matter requires patient investigation and we doubt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without there being any conflict with the Euro-pean opinion,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settled. If Mr. Chamney has the powers, will he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occasion? If he has not the powers, will the Government be pleased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dangle before the Indians a name and title without meaning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3-12-1903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</w:p>
    <w:p>
      <w:pPr>
        <w:autoSpaceDN w:val="0"/>
        <w:autoSpaceDE w:val="0"/>
        <w:widowControl/>
        <w:spacing w:line="244" w:lineRule="exact" w:before="22" w:after="0"/>
        <w:ind w:left="47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7,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/>
          <w:color w:val="000000"/>
          <w:sz w:val="20"/>
        </w:rPr>
        <w:t>Leader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allow me to trespass on your courtesy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few British Indian treaders whose lot hangs on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on the Notice 356 of this year.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Notice in question contemplates the removal to Bazaars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the year of all Indians, whether for trade or residence.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makes an exception as to trade in favour of those who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to trade outside Location or Bazaars on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hostilities. The exemption to be granted to certain Asiatics as to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may be passed by, being unnecessary for the present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pose. It is a notorious fact that many Indians traded outside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>prior to the war, without any licences. This they were able to do owing</w:t>
      </w:r>
    </w:p>
    <w:p>
      <w:pPr>
        <w:autoSpaceDN w:val="0"/>
        <w:autoSpaceDE w:val="0"/>
        <w:widowControl/>
        <w:spacing w:line="240" w:lineRule="exact" w:before="2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Republished from the </w:t>
      </w:r>
      <w:r>
        <w:rPr>
          <w:rFonts w:ascii="Times" w:hAnsi="Times" w:eastAsia="Times"/>
          <w:b w:val="0"/>
          <w:i/>
          <w:color w:val="000000"/>
          <w:sz w:val="18"/>
        </w:rPr>
        <w:t>Transvaal Leader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protection granted to them by the British Agents, acting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from Downing Street. The Government, therefore, recog-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nises the necessity of extending the exception above named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traders, although they had no licences, if they could prove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engaged in trade outside Locations at the outbreak of hostilities.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still remain those who, although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before the war, being refugees, were last year granted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trade outside Locations by British officers without any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reservations. Most of these men are in Johannesburg.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their interests are as much vested as those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fortunate  brethren who happened to have business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They have established a fairly  good trade. I need hardly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that it is impossible for them to remove to Locations,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centres and totally uninhabited, and attract any trade.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them to Locations is, therefore, to take the bread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mouths. And this result is to be brought about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Transvaal. I refuse to believe that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capable of any such (if I may be pardoned for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term for the threatened act) inhumanity. I have good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that a large number of merchants in Johannesburg,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urged the Government to enforce the anti-Asiatic laws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Republic, did not intend 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in lawful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licences should be affected. They wanted to prevent, as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suceeded in preventing, new interests from cropping up by the gran-</w:t>
      </w:r>
      <w:r>
        <w:rPr>
          <w:rFonts w:ascii="Times" w:hAnsi="Times" w:eastAsia="Times"/>
          <w:b w:val="0"/>
          <w:i w:val="0"/>
          <w:color w:val="000000"/>
          <w:sz w:val="22"/>
        </w:rPr>
        <w:t>ting of licences to new applicants. It would be strange indeed if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a nation, which, in its respect for vested rights, recognises what </w:t>
      </w:r>
      <w:r>
        <w:rPr>
          <w:rFonts w:ascii="Times" w:hAnsi="Times" w:eastAsia="Times"/>
          <w:b w:val="0"/>
          <w:i w:val="0"/>
          <w:color w:val="000000"/>
          <w:sz w:val="22"/>
        </w:rPr>
        <w:t>might not unreasonably be termed the immoral interests of slave-</w:t>
      </w:r>
      <w:r>
        <w:rPr>
          <w:rFonts w:ascii="Times" w:hAnsi="Times" w:eastAsia="Times"/>
          <w:b w:val="0"/>
          <w:i w:val="0"/>
          <w:color w:val="000000"/>
          <w:sz w:val="22"/>
        </w:rPr>
        <w:t>owners and publicans, were to disregard those of innocent traders.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is, moreover, based on the plighted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authorities in the State. The threat to deprive the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right to renewal of their licences was first given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last year. The matter was brought to Mr. Chamberlain’s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notice. and he, who made the famous declaration that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officer’s note was as good as a bank note, would not believe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threat could be carried out. To him, it was merely a mistake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a local officer who had issued it. The result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were renewed, though not without a painful struggle,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only, first, up to June last, and then up to the 31st instant. As,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the relief granted was for the first time stated to be of a tempo-</w:t>
      </w:r>
      <w:r>
        <w:rPr>
          <w:rFonts w:ascii="Times" w:hAnsi="Times" w:eastAsia="Times"/>
          <w:b w:val="0"/>
          <w:i w:val="0"/>
          <w:color w:val="000000"/>
          <w:sz w:val="22"/>
        </w:rPr>
        <w:t>rary nature by the local authorities, Lord Milner was approached.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laid down his views in the despatch to Mr. Chamberlain wherein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says (if my reading is correct) that,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licence-holders, only those who were not resident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before the war would  be expected  to go to Locations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year. I have already stated that the Indians in question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refugees.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expression, “at the outbreak of hostilities”, would give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interminable difficulties and invidious distinctions.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therefore how you will, the simple solution is to respect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Indian licences on condition, if necessary, that the holders </w:t>
      </w:r>
      <w:r>
        <w:rPr>
          <w:rFonts w:ascii="Times" w:hAnsi="Times" w:eastAsia="Times"/>
          <w:b w:val="0"/>
          <w:i w:val="0"/>
          <w:color w:val="000000"/>
          <w:sz w:val="22"/>
        </w:rPr>
        <w:t>thereof were residents of the Transvaal before the war.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but briefly touch the charge of unfair competition levelled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countrymen. The best proof of a pudding is in the eating. </w:t>
      </w:r>
      <w:r>
        <w:rPr>
          <w:rFonts w:ascii="Times" w:hAnsi="Times" w:eastAsia="Times"/>
          <w:b w:val="0"/>
          <w:i w:val="0"/>
          <w:color w:val="000000"/>
          <w:sz w:val="22"/>
        </w:rPr>
        <w:t>Is it not a fact that, in spite of the competition, the European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overwhelmingly preponderate? The Indian, it is true, is frugal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simple in his mode of life, but he is also simple in his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frugal in organising ability. It will be time enough to fear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when he has attained the faculty of organisation.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it may be said, will tell if the flow was unchecked; but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is only on behalf of those who are at present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 British Indians have also suggested that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might be placed, under proper safeguard against abuse,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Town Councils or District Boards. They would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any reasonable sanitary and building requirements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necessary, whether in the interests of health 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of the towns.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countrymen, I venture to submit, have a claim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 attention of Britishers settled in the Transvaal. Their aid </w:t>
      </w:r>
      <w:r>
        <w:rPr>
          <w:rFonts w:ascii="Times" w:hAnsi="Times" w:eastAsia="Times"/>
          <w:b w:val="0"/>
          <w:i w:val="0"/>
          <w:color w:val="000000"/>
          <w:sz w:val="22"/>
        </w:rPr>
        <w:t>was needed before the war, and was cheerfully rendered. The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the then Uitlander Committee, who have now the 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said that, as soon as the British flag waved in Pretoria,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of the Indians would be swept away by its breeze, for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not British subjects? I do not raise the general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disabilities; out of the much that was vouchsafed, I ask for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>portion. Will it be denied?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may I take the liberty of mentioning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were not during the war behindhand in doing their humble </w:t>
      </w:r>
      <w:r>
        <w:rPr>
          <w:rFonts w:ascii="Times" w:hAnsi="Times" w:eastAsia="Times"/>
          <w:b w:val="0"/>
          <w:i w:val="0"/>
          <w:color w:val="000000"/>
          <w:sz w:val="22"/>
        </w:rPr>
        <w:t>share. Their work finds honourable mention in despatches.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Punch </w:t>
      </w:r>
      <w:r>
        <w:rPr>
          <w:rFonts w:ascii="Times" w:hAnsi="Times" w:eastAsia="Times"/>
          <w:b w:val="0"/>
          <w:i w:val="0"/>
          <w:color w:val="000000"/>
          <w:sz w:val="22"/>
        </w:rPr>
        <w:t>then sang “We were sons of the Empire after all”.  I am aware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since done by my countrymen to disentitle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flattering description, and all it conveys.</w:t>
      </w:r>
    </w:p>
    <w:p>
      <w:pPr>
        <w:sectPr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24-12-1903</w:t>
      </w:r>
    </w:p>
    <w:p>
      <w:pPr>
        <w:sectPr>
          <w:type w:val="continuous"/>
          <w:pgSz w:w="9360" w:h="12960"/>
          <w:pgMar w:top="504" w:right="1340" w:bottom="358" w:left="1440" w:header="720" w:footer="720" w:gutter="0"/>
          <w:cols w:num="2" w:equalWidth="0">
            <w:col w:w="4246" w:space="0"/>
            <w:col w:w="2334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exact" w:before="0" w:after="356"/>
        <w:ind w:left="100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am, etc.,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40" w:bottom="358" w:left="1440" w:header="720" w:footer="720" w:gutter="0"/>
          <w:cols w:num="2" w:equalWidth="0">
            <w:col w:w="4246" w:space="0"/>
            <w:col w:w="2334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 PETITION TO THE TRANSVAAL COUNCIL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ONOURABLE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RESIDENT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EMBERS OF THE 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EGISLATIVE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OUNCIL 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HAIRMAN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OMMITTEE 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SSOCIATION  IN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HUMBLY SHEWETH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your Petitioner approaches this Honourable House in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nection with the notice given by the Colonial Secretary of a motion to </w:t>
      </w:r>
      <w:r>
        <w:rPr>
          <w:rFonts w:ascii="Times" w:hAnsi="Times" w:eastAsia="Times"/>
          <w:b w:val="0"/>
          <w:i w:val="0"/>
          <w:color w:val="000000"/>
          <w:sz w:val="22"/>
        </w:rPr>
        <w:t>be proposed by him on the 9th instant regarding Asiatic Bazaars.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 respectfully submits that the relief to be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proposal would be totally inadequate for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>of justice.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traders carrying on business outside Bazaars </w:t>
      </w:r>
      <w:r>
        <w:rPr>
          <w:rFonts w:ascii="Times" w:hAnsi="Times" w:eastAsia="Times"/>
          <w:b w:val="0"/>
          <w:i w:val="0"/>
          <w:color w:val="000000"/>
          <w:sz w:val="22"/>
        </w:rPr>
        <w:t>or Locations may be divided into three classes: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those that held licenses to trade outside Bazaars on the </w:t>
      </w:r>
      <w:r>
        <w:rPr>
          <w:rFonts w:ascii="Times" w:hAnsi="Times" w:eastAsia="Times"/>
          <w:b w:val="0"/>
          <w:i w:val="0"/>
          <w:color w:val="000000"/>
          <w:sz w:val="22"/>
        </w:rPr>
        <w:t>outbreak of hostilities;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Secondly, those who thus traded without licenses;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those who, alothugh they did not carry on any trade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outbreak of hostilities, being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residents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time, were last year granted licenses to trade outside </w:t>
      </w:r>
      <w:r>
        <w:rPr>
          <w:rFonts w:ascii="Times" w:hAnsi="Times" w:eastAsia="Times"/>
          <w:b w:val="0"/>
          <w:i w:val="0"/>
          <w:color w:val="000000"/>
          <w:sz w:val="22"/>
        </w:rPr>
        <w:t>Bazaars by British officers without any conditions or restrictions.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belonging to the second class make by far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>number.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belonging to the third class are very few and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>concentrated in Johannesburg.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serious matter for the last-named class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Bazaars where it is entirely impossible to carry on any trade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whatsoever, much less to take with them the white and Kaffir retail</w:t>
      </w:r>
    </w:p>
    <w:p>
      <w:pPr>
        <w:autoSpaceDN w:val="0"/>
        <w:autoSpaceDE w:val="0"/>
        <w:widowControl/>
        <w:spacing w:line="240" w:lineRule="exact" w:before="2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17-12-1903.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34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built up by them in the respective places for which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>lawful possession of licenses.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however, from the unsuitability of the Bazaar sites,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humbly draws the attention of this Honourable House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facts.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about this time, last year, that, in Pietersburg, all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belonging to the third division above named received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licenses would not be renewed after their expiry.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therefore, brought to the notice of the then Right Honourable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State for the Colonies during his visit to the Transvaal,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pleased to say that the threat could not be carried out, and </w:t>
      </w:r>
      <w:r>
        <w:rPr>
          <w:rFonts w:ascii="Times" w:hAnsi="Times" w:eastAsia="Times"/>
          <w:b w:val="0"/>
          <w:i w:val="0"/>
          <w:color w:val="000000"/>
          <w:sz w:val="22"/>
        </w:rPr>
        <w:t>these licenses have so far been renewed.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Excellence Viscount Milner has also emphasised the point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despatch addressed to the Right Honourable Mr. Chamberlain, </w:t>
      </w:r>
      <w:r>
        <w:rPr>
          <w:rFonts w:ascii="Times" w:hAnsi="Times" w:eastAsia="Times"/>
          <w:b w:val="0"/>
          <w:i w:val="0"/>
          <w:color w:val="000000"/>
          <w:sz w:val="22"/>
        </w:rPr>
        <w:t>dated the 11th May, 1903.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says: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(the Government) are anxious, however, to do so (enforce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Republican Legislation) in the manner most considerate to the Indians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in the country and with the greatest respect for vested interests,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these have been allowed to spring up contrary to law. . . . Had we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merely with the Asiatic population as it existed before the war, it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possible to remain passive until a new law could have been framed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satisfaction of His Majesty’s Government, but with so many new-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comers constantly pouring in and applying for licenses to trade... It became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to persist in the policy of complete inaction.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again says in the same despatch: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3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have already stated, the Government is prepared to recognise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interests of Asiatics resident here before the war. On the other hand,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feels that it would not be justified in allowing vested interests to spring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the law. During the war, and since the declaration of peace,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temporary trading licenses have been renewed until December 31st,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1903, but the holders have been warned that on that date they will be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>to remove to streets or Bazaars selected for this purpose.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despatch, therefore, in the humble opinion of your Peti-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tioners, clearly contemplates the exemption, from the operation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Notice, of all the existing British Indian licensees who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resident in the Transvaal before the war.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Petitioner’s association has always respectfully protested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enforcement of Law 3 of 1885, seeing that is was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contention between Her late Majesty’s Government and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Republican Government, that it was one of the causes of the late war,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it is repugnant to the British Constitution.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however, for the present raising the general issue,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Petitioner ventures to hope that interference with the present Indian </w:t>
      </w:r>
      <w:r>
        <w:rPr>
          <w:rFonts w:ascii="Times" w:hAnsi="Times" w:eastAsia="Times"/>
          <w:b w:val="0"/>
          <w:i w:val="0"/>
          <w:color w:val="000000"/>
          <w:sz w:val="22"/>
        </w:rPr>
        <w:t>license-holders will not be countenanced by this Honourable House.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information in possession of your Petitioner’s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those who never traded before war would not exceed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one hundred. The renewal of their licenses outside Bazaars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hardly affect the principle underlying the Bazaar Notice, while </w:t>
      </w:r>
      <w:r>
        <w:rPr>
          <w:rFonts w:ascii="Times" w:hAnsi="Times" w:eastAsia="Times"/>
          <w:b w:val="0"/>
          <w:i w:val="0"/>
          <w:color w:val="000000"/>
          <w:sz w:val="22"/>
        </w:rPr>
        <w:t>it is a matter of life and death to the men themselves.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Moreover, the expression, “at, or immediately before,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mencement of hostilities,” is likely to give rise to much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>its application and to invidious distinctions.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would, in the humble opinion of your Petitioner’s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ciation, be manifestly unjust to renew the licenses of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in the middle of 1899 if the  same concession were withheld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were trading at the end of 1898 but not in 1899. </w:t>
      </w:r>
      <w:r>
        <w:rPr>
          <w:rFonts w:ascii="Times" w:hAnsi="Times" w:eastAsia="Times"/>
          <w:b w:val="0"/>
          <w:i w:val="0"/>
          <w:color w:val="000000"/>
          <w:sz w:val="22"/>
        </w:rPr>
        <w:t>Again, in 1899, there may have been two partners in the same bus-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iness. It would not be an easy matter, in the event of both applying for </w:t>
      </w:r>
      <w:r>
        <w:rPr>
          <w:rFonts w:ascii="Times" w:hAnsi="Times" w:eastAsia="Times"/>
          <w:b w:val="0"/>
          <w:i w:val="0"/>
          <w:color w:val="000000"/>
          <w:sz w:val="22"/>
        </w:rPr>
        <w:t>a license, to give preference to the one over the other.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only illustrations of the many difficulties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in question will create in administering the law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>therewith.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Indians are loyal subjects of the Crown and admit-</w:t>
      </w:r>
      <w:r>
        <w:rPr>
          <w:rFonts w:ascii="Times" w:hAnsi="Times" w:eastAsia="Times"/>
          <w:b w:val="0"/>
          <w:i w:val="0"/>
          <w:color w:val="000000"/>
          <w:sz w:val="22"/>
        </w:rPr>
        <w:t>ted to be sober, industrious and law-abiding citizens.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Petitioner’s Association, therefore, humbly prays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House would give a favourable consideration to the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ject matter hereof and so amend the Notice in question as to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its operation the existing Indian licensees on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that they have been resident in the Transvaal before war,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consistent not only with justice and fair play but also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declarations, above referred to, of the right Honourable Mr. Cham-</w:t>
      </w:r>
      <w:r>
        <w:rPr>
          <w:rFonts w:ascii="Times" w:hAnsi="Times" w:eastAsia="Times"/>
          <w:b w:val="0"/>
          <w:i w:val="0"/>
          <w:color w:val="000000"/>
          <w:sz w:val="22"/>
        </w:rPr>
        <w:t>berlain and His Excellency Viscount Milner.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this act of justice and mercy, your Petitioner shall, as in </w:t>
      </w:r>
      <w:r>
        <w:rPr>
          <w:rFonts w:ascii="Times" w:hAnsi="Times" w:eastAsia="Times"/>
          <w:b w:val="0"/>
          <w:i w:val="0"/>
          <w:color w:val="000000"/>
          <w:sz w:val="22"/>
        </w:rPr>
        <w:t>duty bound, for ever pray,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at Johannesburg, this 8th day of December, Nineteen </w:t>
      </w:r>
      <w:r>
        <w:rPr>
          <w:rFonts w:ascii="Times" w:hAnsi="Times" w:eastAsia="Times"/>
          <w:b w:val="0"/>
          <w:i w:val="0"/>
          <w:color w:val="000000"/>
          <w:sz w:val="22"/>
        </w:rPr>
        <w:t>Hundred and Three.</w:t>
      </w:r>
    </w:p>
    <w:p>
      <w:pPr>
        <w:autoSpaceDN w:val="0"/>
        <w:autoSpaceDE w:val="0"/>
        <w:widowControl/>
        <w:spacing w:line="266" w:lineRule="exact" w:before="8" w:after="0"/>
        <w:ind w:left="0" w:right="7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BDOOL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8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HAIRMAN,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Pretoria Archives, Petition L.C. 4/03.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   LORD HARRIS AND INDIAN LABOUR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reproduced the speech delivered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Harris on November 12th in Cannon Street Hotel,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ordinary general meeting of the shareholders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Gold Fields of South Africa. The speech enables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to understand His Lordship’s views on the Asiatic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must confess that we are sadly disappointed,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deference to His Lordship, we think that his judgment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warped by his anxiety on behalf of the financial interests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him. Lord Harris has discovered that it would be really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Indians that they should be imported under terms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prevent them from using their brains, if they have any,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them to return to India after the termination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contract, irrespective of the question whether they can earn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that country or not. His Lordship says: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to be somewhat short-sighted to make permission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recruiting of coolies for the mines dependent on better treatment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trading class. . . . 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Clooies are not a highly educated class; they are merely manual labourers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treatment they would receive would certainly  not be worse, probably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better, than the treatment they would receive on mines in India, and certainly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infinitely more considerate than the treatment they would receive from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higher castes in India itself. . . 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that the whole Indian community would benfit if such 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and in flow from India to South Africa and back again were encouraged.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take the liberty of answering those remarks by putting </w:t>
      </w:r>
      <w:r>
        <w:rPr>
          <w:rFonts w:ascii="Times" w:hAnsi="Times" w:eastAsia="Times"/>
          <w:b w:val="0"/>
          <w:i w:val="0"/>
          <w:color w:val="000000"/>
          <w:sz w:val="22"/>
        </w:rPr>
        <w:t>a few pertinent questions.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His Lordshiop know that it is possible in India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class to rise to the highest level by patience and perseverance? </w:t>
      </w:r>
      <w:r>
        <w:rPr>
          <w:rFonts w:ascii="Times" w:hAnsi="Times" w:eastAsia="Times"/>
          <w:b w:val="0"/>
          <w:i w:val="0"/>
          <w:color w:val="000000"/>
          <w:sz w:val="22"/>
        </w:rPr>
        <w:t>Does he know that many an Indian has risen to a very respectable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67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from the very coolie class? Is it not a fact that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their regaining freedom, they are likely to compete in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businesses with the Europeans is the cause for insisting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repatriation? Would it not be a sad reflection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it were true that the Indian miners would receive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in the Transvaal than they would in India? (Personally,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think that the question of physical treatment enters into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 at all, for we firmly believe that the treatment of labourers,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such, will be fair enough in the Transvaal.) Does His Lordship </w:t>
      </w:r>
      <w:r>
        <w:rPr>
          <w:rFonts w:ascii="Times" w:hAnsi="Times" w:eastAsia="Times"/>
          <w:b w:val="0"/>
          <w:i w:val="0"/>
          <w:color w:val="000000"/>
          <w:sz w:val="22"/>
        </w:rPr>
        <w:t>seriously contend that, if the higher castes in India do not give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derate treatment to the lower castes, it would be any reason for keep-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up such a distinction, even in a modified form, under a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And is not His Lordship aware that, no matter what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shortcomings of the higher castes in India, they do not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selfish ends resort to a modified form of slavery? Will it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benefit either to the labourers who may be imported,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in general, if, after a term of years, the laboures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made the Transvaal more their  home than India are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to face starvation? Will it be right in any sense of the term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dwarf the growth of a body of men for fear that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up a competition against another body of men? Is it not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course to avoid such a contingency by not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at all, and by letting the country gradually but </w:t>
      </w:r>
      <w:r>
        <w:rPr>
          <w:rFonts w:ascii="Times" w:hAnsi="Times" w:eastAsia="Times"/>
          <w:b w:val="0"/>
          <w:i w:val="0"/>
          <w:color w:val="000000"/>
          <w:sz w:val="22"/>
        </w:rPr>
        <w:t>steadily evolve progress?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10-12-1903</w:t>
      </w:r>
    </w:p>
    <w:p>
      <w:pPr>
        <w:autoSpaceDN w:val="0"/>
        <w:autoSpaceDE w:val="0"/>
        <w:widowControl/>
        <w:spacing w:line="292" w:lineRule="exact" w:before="3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239.   INDIAN LICENCES IN LADYSMITH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Lines, the Town Clerk of Ladysmith, in his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 for the town, has sent notices to the Indian traders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place informing them of the sections of the Dealers’ Licenses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the issue of trade licences and sending them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 to be filled in, wherein occurs the following significant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undertake not to keep my premises open for business after the hour of 5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P.M., except on Staurdays. I further undertake to close my place of business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all public holidays.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only a few weeks ago that we reproduced the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inteview between Mr. Lines and the British Indians in Ladysmith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Lines threatened that he would not renew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for next year unless the applicants agreed to close their stores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five o’clock. He has now taken a further step and evidently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is to be carried out. We have already expressed our opinion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possible, it would be well for the Indian store-keepers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Ladysmith to meet Mr. Lines’ proposal. It would, we doubt not,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good in the end. The question, of course, is whether, by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stores at five o’clock in the evening, the Indian traders will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positon to do their business. It may be that most of their business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after five o’clock, in which case it will be utterly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to comply with the demand, but if that is so, and if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conclusively proved, we think that Mr. Lines would be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waive the undertaking. It is a matter entirely of compro-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mise, and we trust that the Indians in Ladysmith will be self-possessed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see that it would be to their advantage to follow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us. Of course, in no case could the undertaking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rule as to closing of shops is not to apply to all the traders.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connection, we invite their attention to the following clause also in </w:t>
      </w:r>
      <w:r>
        <w:rPr>
          <w:rFonts w:ascii="Times" w:hAnsi="Times" w:eastAsia="Times"/>
          <w:b w:val="0"/>
          <w:i w:val="0"/>
          <w:color w:val="000000"/>
          <w:sz w:val="22"/>
        </w:rPr>
        <w:t>Mr. Lines’ notice: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licence shall be issued in respect of premises which are unfit for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intended trade  or unprovided with proper and sufficient sanitary arrangements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not affording sufficient and suitable  accommodation for salesmen, clerks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servants apart from the stores or rooms in which goods and wares may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kept in cases where premises are used for both purposes.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of course, is an arrangement which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or difficulty in fulfilling; in fact, we are aware that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stores in Ladysmith are free from any objection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description, but it is as well to emphasise the point that the clause in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should be given effect to both in spirit and to the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10-12-1903</w:t>
      </w:r>
    </w:p>
    <w:p>
      <w:pPr>
        <w:autoSpaceDN w:val="0"/>
        <w:autoSpaceDE w:val="0"/>
        <w:widowControl/>
        <w:spacing w:line="292" w:lineRule="exact" w:before="370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240. THE GOVERNMENT AND BARBERTON INDIANS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appears 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</w:t>
      </w:r>
      <w:r>
        <w:rPr>
          <w:rFonts w:ascii="Times" w:hAnsi="Times" w:eastAsia="Times"/>
          <w:b w:val="0"/>
          <w:i w:val="0"/>
          <w:color w:val="000000"/>
          <w:sz w:val="22"/>
        </w:rPr>
        <w:t>4th December a Notice over the signature of Mr. W. H. Moor, appoin-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 present Indian Location in Barberton as a site for the Bazaar. </w:t>
      </w:r>
      <w:r>
        <w:rPr>
          <w:rFonts w:ascii="Times" w:hAnsi="Times" w:eastAsia="Times"/>
          <w:b w:val="0"/>
          <w:i w:val="0"/>
          <w:color w:val="000000"/>
          <w:sz w:val="22"/>
        </w:rPr>
        <w:t>It contains the following extraordinary paragraph.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Stands in this Bazaar will be rented on a monthly tenancy, with no power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sub-let, to those Asiatics </w:t>
      </w:r>
      <w:r>
        <w:rPr>
          <w:rFonts w:ascii="Times" w:hAnsi="Times" w:eastAsia="Times"/>
          <w:b w:val="0"/>
          <w:i/>
          <w:color w:val="000000"/>
          <w:sz w:val="18"/>
        </w:rPr>
        <w:t>only</w:t>
      </w:r>
      <w:r>
        <w:rPr>
          <w:rFonts w:ascii="Times" w:hAnsi="Times" w:eastAsia="Times"/>
          <w:b w:val="0"/>
          <w:i w:val="0"/>
          <w:color w:val="000000"/>
          <w:sz w:val="18"/>
        </w:rPr>
        <w:t>, ( the italics appear in the Notice itself,)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at present residing or trading in it. Leases will not be given.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most objectionable feature to which we drew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of the Notice issued by the Resident Magistrate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Barberton has been kept up by the Government and, in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substantial justice by protesting against the threatened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of the Location, the Indians find themselves face to face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being compelled, owing to the restrictions on sub-letting,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without compensation to the new Bazaar against which,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be aware, serious objections have been raised,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Barberton altogether. And yet Lord Milner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being treated better now than they were during the Boer </w:t>
      </w:r>
      <w:r>
        <w:rPr>
          <w:rFonts w:ascii="Times" w:hAnsi="Times" w:eastAsia="Times"/>
          <w:b w:val="0"/>
          <w:i w:val="0"/>
          <w:color w:val="000000"/>
          <w:sz w:val="22"/>
        </w:rPr>
        <w:t>regime!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10-12-1903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THE “MORNING POST”AND ASIATIC LABOUR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papers to hand report an appeal made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Government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Morning Post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supply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labour. The correspondent of the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has not lost all hope of the mines being worked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rather than by alien Chinese. It points out that it is entirely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inerests of the British Empire that Mr. Brodrick,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should urge Lord Curzon, Viceroy of India,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arrangement with the Transvaal which should ensure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but not political rights to coolies in the Transvaal.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the </w:t>
      </w:r>
      <w:r>
        <w:rPr>
          <w:rFonts w:ascii="Times" w:hAnsi="Times" w:eastAsia="Times"/>
          <w:b w:val="0"/>
          <w:i/>
          <w:color w:val="000000"/>
          <w:sz w:val="22"/>
        </w:rPr>
        <w:t>Post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understands by “political rights”, but we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fear that there is a new definition for the term intended to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in South Africa so as to include the ordinary rights of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namely, those of freedom of locomotion, trade and residence.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 the Indians do not aspire to, but they do insist on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trade, and reside where they like so far as such liberty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conflict with sanitary arrangements and customs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all, irrespective of colour distinctions: and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considers these rights as defined by us as a part of good treatment,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nothing to say against its appeal. If, however, 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sory repatriation and the other restrictions urged by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to be inflicted on the indentured people, then we repeat,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said often, that the rights of Indian traders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too dearly, and seeing that such an influential organ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Morning Post </w:t>
      </w:r>
      <w:r>
        <w:rPr>
          <w:rFonts w:ascii="Times" w:hAnsi="Times" w:eastAsia="Times"/>
          <w:b w:val="0"/>
          <w:i w:val="0"/>
          <w:color w:val="000000"/>
          <w:sz w:val="22"/>
        </w:rPr>
        <w:t>countinues to urge the necessity of Indian labour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Transvaal, the friends of Indians cannot be too careful in watching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trend of events in England as well as in South Africa.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10-12-1903</w:t>
      </w:r>
    </w:p>
    <w:p>
      <w:pPr>
        <w:autoSpaceDN w:val="0"/>
        <w:autoSpaceDE w:val="0"/>
        <w:widowControl/>
        <w:spacing w:line="292" w:lineRule="exact" w:before="27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242. AMENDMENT TO BAZAAR NOTICE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1903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propose to bring before the Legislative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Council an amendment to the “Bazaar Notice” which would have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effect of exempting some British Indians in the Transvaal from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liability to carry on their trade only in Bazaars or Locations specially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set apart for the purpose.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amendment, however, does not include all the holders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existing licences, and the effect of the amended law will still be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require the compulsory removal of about one hundred British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traders to Locations. This will mean the utter ruin of the traders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Accordingly, a mass meeting of British Indians has been held,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[it] has passed a resolution requesting that protection may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given to all existing licences, pending the promised alteration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anti-Indian laws in the Transvaal.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Legislatve Council is to consider the proposed amendment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Monday next, December 14.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>, 18-12-18903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CABLE TO BRITISH COMMITTEE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12,1903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NCAS </w:t>
      </w:r>
    </w:p>
    <w:p>
      <w:pPr>
        <w:autoSpaceDN w:val="0"/>
        <w:tabs>
          <w:tab w:pos="1510" w:val="left"/>
          <w:tab w:pos="2550" w:val="left"/>
          <w:tab w:pos="3410" w:val="left"/>
          <w:tab w:pos="4850" w:val="left"/>
          <w:tab w:pos="589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BAZAAR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</w:p>
    <w:p>
      <w:pPr>
        <w:autoSpaceDN w:val="0"/>
        <w:tabs>
          <w:tab w:pos="2850" w:val="left"/>
          <w:tab w:pos="3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LEGISLATIVE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EXEMPTING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SOME INDIANS FROM LIA- </w:t>
      </w:r>
    </w:p>
    <w:p>
      <w:pPr>
        <w:autoSpaceDN w:val="0"/>
        <w:tabs>
          <w:tab w:pos="730" w:val="left"/>
          <w:tab w:pos="1450" w:val="left"/>
          <w:tab w:pos="2250" w:val="left"/>
          <w:tab w:pos="3170" w:val="left"/>
          <w:tab w:pos="4130" w:val="left"/>
          <w:tab w:pos="5230" w:val="left"/>
          <w:tab w:pos="57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BAZAARS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</w:p>
    <w:p>
      <w:pPr>
        <w:autoSpaceDN w:val="0"/>
        <w:tabs>
          <w:tab w:pos="970" w:val="left"/>
          <w:tab w:pos="1510" w:val="left"/>
          <w:tab w:pos="2310" w:val="left"/>
          <w:tab w:pos="2970" w:val="left"/>
          <w:tab w:pos="5210" w:val="left"/>
          <w:tab w:pos="59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LICENSES.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COMPULSORY REMOVAL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HUND- </w:t>
      </w:r>
    </w:p>
    <w:p>
      <w:pPr>
        <w:autoSpaceDN w:val="0"/>
        <w:tabs>
          <w:tab w:pos="570" w:val="left"/>
          <w:tab w:pos="1530" w:val="left"/>
          <w:tab w:pos="2610" w:val="left"/>
          <w:tab w:pos="3570" w:val="left"/>
          <w:tab w:pos="4330" w:val="left"/>
          <w:tab w:pos="5010" w:val="left"/>
          <w:tab w:pos="58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RUIN.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MASS MEETING THEREFORE PASSED RESOLUTION REQUESTING PROTECTION </w:t>
      </w:r>
    </w:p>
    <w:p>
      <w:pPr>
        <w:autoSpaceDN w:val="0"/>
        <w:autoSpaceDE w:val="0"/>
        <w:widowControl/>
        <w:spacing w:line="240" w:lineRule="exact" w:before="36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a correspondent”.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1"/>
        <w:gridCol w:w="1091"/>
        <w:gridCol w:w="1091"/>
        <w:gridCol w:w="1091"/>
        <w:gridCol w:w="1091"/>
        <w:gridCol w:w="1091"/>
      </w:tblGrid>
      <w:tr>
        <w:trPr>
          <w:trHeight w:hRule="exact" w:val="23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LICENSES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PROMISED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ALTERATION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ANTI-INDIAN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LAWS.      COUNCIL    CONSIDERS     AMENDMENT     MONDAY.         PLEASE      HELP.</w:t>
      </w:r>
    </w:p>
    <w:p>
      <w:pPr>
        <w:autoSpaceDN w:val="0"/>
        <w:autoSpaceDE w:val="0"/>
        <w:widowControl/>
        <w:spacing w:line="266" w:lineRule="exact" w:before="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 57/1904.</w:t>
      </w:r>
    </w:p>
    <w:p>
      <w:pPr>
        <w:autoSpaceDN w:val="0"/>
        <w:autoSpaceDE w:val="0"/>
        <w:widowControl/>
        <w:spacing w:line="292" w:lineRule="exact" w:before="362" w:after="0"/>
        <w:ind w:left="0" w:right="17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244. GENERAL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[Prior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December, 17, 1903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motion standing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the Colonial Secretary regarding the amendment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Notice 356 of this year, a petition has already been sent for </w:t>
      </w:r>
      <w:r>
        <w:rPr>
          <w:rFonts w:ascii="Times" w:hAnsi="Times" w:eastAsia="Times"/>
          <w:b w:val="0"/>
          <w:i w:val="0"/>
          <w:color w:val="000000"/>
          <w:sz w:val="22"/>
        </w:rPr>
        <w:t>submission to the Legislative Council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consideration to which my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 invites your sympathetic attention.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however, things which could not well be mentioned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petition.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ventures to take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>addressing this communication to you.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discussed in the petition is of vital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community, and of comparatively no  consequence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traders’ standpoint.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relief sought is not granted, the position of Britsh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traders on the 1st January next will be very precarious.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you to grasp the situation thoroughly,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say, with due deference to the Government, that the sites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for Bazaars are worthless for purposes of trade. They are,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every case, far away from towns [and] without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conveniences. In fact, it would mean for the Indians an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>of absolutely new townships or villages.</w:t>
      </w:r>
    </w:p>
    <w:p>
      <w:pPr>
        <w:autoSpaceDN w:val="0"/>
        <w:autoSpaceDE w:val="0"/>
        <w:widowControl/>
        <w:spacing w:line="260" w:lineRule="exact" w:before="34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unnecessary to dilate upon this as you are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know the situation of at least some of the Bazaar sites.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reason alone, if for no other, it is submitted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of the present holders of licences will be disastrous to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aware that some honourable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Council hold the view that there is at present a larger Indian popu-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the members of the Transvaal Legislative Council by </w:t>
      </w:r>
      <w:r>
        <w:rPr>
          <w:rFonts w:ascii="Times" w:hAnsi="Times" w:eastAsia="Times"/>
          <w:b w:val="0"/>
          <w:i w:val="0"/>
          <w:color w:val="000000"/>
          <w:sz w:val="18"/>
        </w:rPr>
        <w:t>British Indians.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“Petition to the Transvaal Council”, December 8, 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37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in the Colony than there was before war, and that many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formerly resided in the Colony have entered it. I beg to </w:t>
      </w:r>
      <w:r>
        <w:rPr>
          <w:rFonts w:ascii="Times" w:hAnsi="Times" w:eastAsia="Times"/>
          <w:b w:val="0"/>
          <w:i w:val="0"/>
          <w:color w:val="000000"/>
          <w:sz w:val="22"/>
        </w:rPr>
        <w:t>assure you that such is not the case; there is no doubt that a few new-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comers have entered the country but many of these have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the border under the recent permit prosecutions, and, in hardly </w:t>
      </w:r>
      <w:r>
        <w:rPr>
          <w:rFonts w:ascii="Times" w:hAnsi="Times" w:eastAsia="Times"/>
          <w:b w:val="0"/>
          <w:i w:val="0"/>
          <w:color w:val="000000"/>
          <w:sz w:val="22"/>
        </w:rPr>
        <w:t>any case, are new-comers in possession of licenses.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appeal of my Association therefore, is not on behalf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comers, but on behalf of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refugees. The only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is now being made to remove them to Bazaars is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traded in the Transvaal  before  war or, rather,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traded before war in the respective places for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licenses at present. This is a distinction the justice of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understand. It is the so-called competition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 traders in the smaller townships that is feared, but my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 ventures to say that, in such townships, there are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traders. They are mostly in Johannesburg, where, after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is not so strong, and where competition cannot be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European traders are in an overwhelming majority. Is it,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the few Indian traders are to be deprived of the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livelihood? For it cannot be too often repeated that it is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Indian trade now going on outside Bazaars to the Bazaars </w:t>
      </w:r>
      <w:r>
        <w:rPr>
          <w:rFonts w:ascii="Times" w:hAnsi="Times" w:eastAsia="Times"/>
          <w:b w:val="0"/>
          <w:i w:val="0"/>
          <w:color w:val="000000"/>
          <w:sz w:val="22"/>
        </w:rPr>
        <w:t>with any prospect of success. My Association would give a few illus-</w:t>
      </w:r>
      <w:r>
        <w:rPr>
          <w:rFonts w:ascii="Times" w:hAnsi="Times" w:eastAsia="Times"/>
          <w:b w:val="0"/>
          <w:i w:val="0"/>
          <w:color w:val="000000"/>
          <w:sz w:val="22"/>
        </w:rPr>
        <w:t>trations.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Rustenburg, for instance, there is one and only one Indian </w:t>
      </w:r>
      <w:r>
        <w:rPr>
          <w:rFonts w:ascii="Times" w:hAnsi="Times" w:eastAsia="Times"/>
          <w:b w:val="0"/>
          <w:i w:val="0"/>
          <w:color w:val="000000"/>
          <w:sz w:val="22"/>
        </w:rPr>
        <w:t>trader who is trading in the town, although he did not trade there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 war. It may be parenthetically remarked that he has been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years in Johannesburg. Is this one man to remove to a Bazaar,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practically a wilderness where there is no traffic,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a dangerous place for one man to live in? And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one man make any appreciable difference in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now being done by the other traders in the town?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in Schweizer Reneke is, if possible, even more serious.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Indian traders there who did not trade before war in that </w:t>
      </w:r>
      <w:r>
        <w:rPr>
          <w:rFonts w:ascii="Times" w:hAnsi="Times" w:eastAsia="Times"/>
          <w:b w:val="0"/>
          <w:i w:val="0"/>
          <w:color w:val="000000"/>
          <w:sz w:val="22"/>
        </w:rPr>
        <w:t>locality, although at least one of them traded before war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vaal. The place itself consists of very few houses and is very sparsely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inhabited. Could these two men be expected to do any business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 which is situated far away, and is at present totally unin-</w:t>
      </w:r>
      <w:r>
        <w:rPr>
          <w:rFonts w:ascii="Times" w:hAnsi="Times" w:eastAsia="Times"/>
          <w:b w:val="0"/>
          <w:i w:val="0"/>
          <w:color w:val="000000"/>
          <w:sz w:val="22"/>
        </w:rPr>
        <w:t>habited?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instances could be multiplied. They shew the extreme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disproportion between the means to be adopted and the result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attained. The removal of these traders scattered throughout the contry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Bazaars would be, in the opinion of my Association, a very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without its curing the disease alleged to exist. My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quite understand the wish that no further licenses to new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arrivals should be granted for trade outside Bazaars, but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reconcile one-self to an attitude which disregards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vested interests, for the licenses that were granted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were received by the Indians openly in a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manner,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by the British officers with the knowledge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giving them to Indians, although they were not engaged in trade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districts prior to war, on the grounds that they were refugees.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 conditions attached at the time of issuing those </w:t>
      </w:r>
      <w:r>
        <w:rPr>
          <w:rFonts w:ascii="Times" w:hAnsi="Times" w:eastAsia="Times"/>
          <w:b w:val="0"/>
          <w:i w:val="0"/>
          <w:color w:val="000000"/>
          <w:sz w:val="22"/>
        </w:rPr>
        <w:t>licenses.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Association, therefore, respectfully asks whether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>while disturbing a handful of Indian traders who have already esta-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blished themselves in business, have got in a large stock,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secured long leases of the premises in their occupation.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ventures to believe that you represent not merely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interests but the interests of all who are settled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more especially those who are British subjects,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that you will find time to study the question put before you and </w:t>
      </w:r>
      <w:r>
        <w:rPr>
          <w:rFonts w:ascii="Times" w:hAnsi="Times" w:eastAsia="Times"/>
          <w:b w:val="0"/>
          <w:i w:val="0"/>
          <w:color w:val="000000"/>
          <w:sz w:val="22"/>
        </w:rPr>
        <w:t>come to a just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to be excused for troubling you,</w:t>
      </w:r>
    </w:p>
    <w:p>
      <w:pPr>
        <w:autoSpaceDN w:val="0"/>
        <w:autoSpaceDE w:val="0"/>
        <w:widowControl/>
        <w:spacing w:line="220" w:lineRule="exact" w:before="86" w:after="0"/>
        <w:ind w:left="0" w:right="3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8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780"/>
        <w:ind w:left="0" w:right="5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17-12-1903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tabs>
          <w:tab w:pos="1024" w:val="left"/>
          <w:tab w:pos="1044" w:val="left"/>
        </w:tabs>
        <w:autoSpaceDE w:val="0"/>
        <w:widowControl/>
        <w:spacing w:line="260" w:lineRule="exact" w:before="6" w:after="656"/>
        <w:ind w:left="384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sectPr>
          <w:type w:val="nextColumn"/>
          <w:pgSz w:w="9360" w:h="12960"/>
          <w:pgMar w:top="504" w:right="1404" w:bottom="358" w:left="1440" w:header="720" w:footer="720" w:gutter="0"/>
          <w:cols w:num="2" w:equalWidth="0">
            <w:col w:w="3586" w:space="0"/>
            <w:col w:w="293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BRITISH INDIANS IN THE TRANSVAAL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in the Johannesburg newspapers that the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of the Transvaal were opened with prayers.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of his remarks, His Excellency the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commended the members “to the guidance of Almighty </w:t>
      </w:r>
      <w:r>
        <w:rPr>
          <w:rFonts w:ascii="Times" w:hAnsi="Times" w:eastAsia="Times"/>
          <w:b w:val="0"/>
          <w:i w:val="0"/>
          <w:color w:val="000000"/>
          <w:sz w:val="22"/>
        </w:rPr>
        <w:t>God”and he “fervently prayed that all their consultations might tend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advancement of His glory and the prosperity of the State”,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that “God’s blessing might rest upon their labours”.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religious and, so far, very satisfactory. There is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feared from those who walk in the fear of God and invoke His guid-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 in all their doings. Unfortunately, expressions such as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very much stereotyped. We pray because it is the fashion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because there is any special stress laid upon the fact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necessarily that attitude which is indispensable before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any guidance from on high. And we are very much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Excellency read the prayers or concluded his speech,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asked himself the question whether there was not something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to be placed before the Legislative Council which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to the glory of God. Let us see the facts, as they are.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Secretary, Mr. P. Duncan, gave notice of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motion: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Government Notice No. 356 dated 8th April 1903, regarding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 of bazaars in which trade may be carried on by Asiatics be amended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 addition of the following words  after the word “hostilities” In Clause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3: ‘Licenses my be granted under similar conditions in the case of Asiatic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 who were </w:t>
      </w:r>
      <w:r>
        <w:rPr>
          <w:rFonts w:ascii="Times" w:hAnsi="Times" w:eastAsia="Times"/>
          <w:b w:val="0"/>
          <w:i/>
          <w:color w:val="000000"/>
          <w:sz w:val="18"/>
        </w:rPr>
        <w:t>bona-fide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carrying on trade at or immediately before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commencement of hostilities, and in places not specially set apart by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Government, even though such traders may not have held  the licenses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required by law for such trading. All traders claiming to have licences under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clause must produce evidence to the satisfaction of the Receiver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Revenue that the above conditions are fulfilled in their case.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readers will have sufficient [?] in this issue of the paper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shew them what the British Indians think about the motion.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said in these columns that the Bazaar Notice is uncalled for and </w:t>
      </w:r>
      <w:r>
        <w:rPr>
          <w:rFonts w:ascii="Times" w:hAnsi="Times" w:eastAsia="Times"/>
          <w:b w:val="0"/>
          <w:i w:val="0"/>
          <w:color w:val="000000"/>
          <w:sz w:val="22"/>
        </w:rPr>
        <w:t>in contravention of the promises  made from time by Her late Maje-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sty’s ministers, as well as Mr. Chamberlain, But it is not our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that question at present; we would merely examine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take up by the British Indian petitioners.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do that, we take this opportunity of congratulating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the Transvaal on the most praiseworthy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them, and the methodical manner in which they have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representations before the authorities. Between Tuesday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of the same week, to send a petition to the Legislative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 long circular letter to the members, and to convene a </w:t>
      </w:r>
      <w:r>
        <w:rPr>
          <w:rFonts w:ascii="Times" w:hAnsi="Times" w:eastAsia="Times"/>
          <w:b w:val="0"/>
          <w:i w:val="0"/>
          <w:color w:val="000000"/>
          <w:sz w:val="22"/>
        </w:rPr>
        <w:t>successful meeting which, it would appear, was attended by over five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people, is a very creditable performance worthy of imitation </w:t>
      </w:r>
      <w:r>
        <w:rPr>
          <w:rFonts w:ascii="Times" w:hAnsi="Times" w:eastAsia="Times"/>
          <w:b w:val="0"/>
          <w:i w:val="0"/>
          <w:color w:val="000000"/>
          <w:sz w:val="22"/>
        </w:rPr>
        <w:t>by us in Natal.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return, the position is briefly this.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Bazaar Notice does not interfere with the licenses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who can shew that they held licenses to trade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on the outbreak of hostilities. The Government now proposes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extend the protection to those also who were trading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on the outbreak of hostilities. There remain, then Indians who,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they did not trade before war, have been able, on the stren-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gth of their being refugees, to secure licenses from British 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have, therefore, approached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say that the last named class of traders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the same protection. They argue somewhat this way.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from whom you want to withold the protection form a </w:t>
      </w:r>
      <w:r>
        <w:rPr>
          <w:rFonts w:ascii="Times" w:hAnsi="Times" w:eastAsia="Times"/>
          <w:b w:val="0"/>
          <w:i w:val="0"/>
          <w:color w:val="000000"/>
          <w:sz w:val="22"/>
        </w:rPr>
        <w:t>very small number not worthy of consideration so far as the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sentiment is concerned. There are nearly six hundred license[e]s </w:t>
      </w:r>
      <w:r>
        <w:rPr>
          <w:rFonts w:ascii="Times" w:hAnsi="Times" w:eastAsia="Times"/>
          <w:b w:val="0"/>
          <w:i w:val="0"/>
          <w:color w:val="000000"/>
          <w:sz w:val="22"/>
        </w:rPr>
        <w:t>from which [number] you might be able, by excluding the new trad-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in the above sense, to drive, say, one hundred men to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make hardly any difference in the competition.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promised to protect all those license[e]s; Mr. Chamberlain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so; Lord Milner has done so. Before war, the British Agents </w:t>
      </w:r>
      <w:r>
        <w:rPr>
          <w:rFonts w:ascii="Times" w:hAnsi="Times" w:eastAsia="Times"/>
          <w:b w:val="0"/>
          <w:i w:val="0"/>
          <w:color w:val="000000"/>
          <w:sz w:val="22"/>
        </w:rPr>
        <w:t>secured the trade of British Indians by making effective representa-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to the Republican Government. Therefore, although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lion’s strength, you should not use it in order to crush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men out of existence. We have committed no crime. You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with faults which, if properly examined, are not faults at 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trade jealousy may not be allowed to go so far as to endanger </w:t>
      </w:r>
      <w:r>
        <w:rPr>
          <w:rFonts w:ascii="Times" w:hAnsi="Times" w:eastAsia="Times"/>
          <w:b w:val="0"/>
          <w:i w:val="0"/>
          <w:color w:val="000000"/>
          <w:sz w:val="22"/>
        </w:rPr>
        <w:t>vested rights.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such as this seems to us to be unanswerable,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are as the speakers at the great meeting held in the West End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Johannesburg stated them, is the attitude taken up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consistent with the commending by His Excellency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Legislative Council to the guidance of God?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the fervent prayer that the consultations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tend to the  advancement of the glory of God? We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we fail to see herein the hand of God, and we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>not see that the ruin of  hundreds of inoffensive traders can advance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glory, or even tend to the prosperity of the State.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notice that our friends the East Rand Vigilants are up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against the Government in daring to introduce the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referred to. They are wrathful that the very Government,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instrumental in enabling British Indians to trade without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war and in defiance of the laws of the late Republic,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 tardy act of justice by clothing these licenses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They have, therefore, promoted a petition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Council. The Government has then, on the one hand,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the opposition of the East Rand Vigilants to any justice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Indians, and, on the other hand, to consider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demands of the British Indians for the smallest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The argument advanced by the Boksburg gentlemen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humour if it is also full of pain. They consider that it would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Government, a breach of faith with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Transvaal if it were to amend the Bazaar Notice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direction whatsoever. Will the gentlemen, however, consider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ridiculous position in which they place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advancing an argument of that nature, for it was impossible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any promise whatsoever to the white inhabitants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in the first instance, committing a very serious breach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 themselves? How could our friends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make any definite promises to relegate Indians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 when the Imperial Government went to war on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question? The Bazaar Notice is certainly there, but in the light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we have stated, it cannot be interpreted as any promise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inhabitants, though we are free to admit that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that the Government has ever issued the Notice, but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it, it seems to us to be far-fetched to argue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right to amend it in any manner they choose. In our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strong Transvaal Government has a clear course before it, </w:t>
      </w:r>
      <w:r>
        <w:rPr>
          <w:rFonts w:ascii="Times" w:hAnsi="Times" w:eastAsia="Times"/>
          <w:b w:val="0"/>
          <w:i w:val="0"/>
          <w:color w:val="000000"/>
          <w:sz w:val="22"/>
        </w:rPr>
        <w:t>namely, not only to carry out the promises made to the British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ans, but apart from any such promises, to protect them (the weaker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party) from the opposition and prejudice of the stronger party,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the Europeans. Self-interest may blind the sense of fairness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It is then for the Government not to be led away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oppostion, however, strong it may be, but to hold the scales even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conflicting interests, and to do 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17-12-1903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246. A MASS MEETING OF INDIANS IN JOHANNESBURG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meeting of our brethren was held in Johannesburg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morning. Representatives from almost every village attended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notice of only 24 hours, for which  they deserve credit. Sheth Abdul </w:t>
      </w:r>
      <w:r>
        <w:rPr>
          <w:rFonts w:ascii="Times" w:hAnsi="Times" w:eastAsia="Times"/>
          <w:b w:val="0"/>
          <w:i w:val="0"/>
          <w:color w:val="000000"/>
          <w:sz w:val="22"/>
        </w:rPr>
        <w:t>Gani, Manager of the well-known business house of Messrs. Maho-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Cassam Camroodeen, took the chair, He made an impressive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proved that the modifications sought to be effected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by the Government were not adequate. There are at present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categories of traders in the Transvaal: (1) those who are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under licences obtained prior to the war: (2)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trading without a licence; and (3) those who obtained licences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commencement of British rule. The licences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were trading before the war are being renewed. And now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intends to enact a law to the effect that those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category, that is to say, those trading without a licence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would be issued licences. The meeting was held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for the third category, so that those who did not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 but who were granted licences by the British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also obtain them. Mr. Chamberlain had himself said that they, </w:t>
      </w:r>
      <w:r>
        <w:rPr>
          <w:rFonts w:ascii="Times" w:hAnsi="Times" w:eastAsia="Times"/>
          <w:b w:val="0"/>
          <w:i w:val="0"/>
          <w:color w:val="000000"/>
          <w:sz w:val="22"/>
        </w:rPr>
        <w:t>too, should get the licences.</w:t>
      </w:r>
    </w:p>
    <w:p>
      <w:pPr>
        <w:autoSpaceDN w:val="0"/>
        <w:autoSpaceDE w:val="0"/>
        <w:widowControl/>
        <w:spacing w:line="280" w:lineRule="exact" w:before="14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17-12-1903</w:t>
      </w:r>
    </w:p>
    <w:p>
      <w:pPr>
        <w:autoSpaceDN w:val="0"/>
        <w:autoSpaceDE w:val="0"/>
        <w:widowControl/>
        <w:spacing w:line="292" w:lineRule="exact" w:before="270" w:after="0"/>
        <w:ind w:left="0" w:right="16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A GENERAL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1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21-24, 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ISSIK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461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17,  1903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view of the approaching meeting of the Associated Cham-</w:t>
      </w:r>
      <w:r>
        <w:rPr>
          <w:rFonts w:ascii="Times" w:hAnsi="Times" w:eastAsia="Times"/>
          <w:b w:val="0"/>
          <w:i w:val="0"/>
          <w:color w:val="000000"/>
          <w:sz w:val="22"/>
        </w:rPr>
        <w:t>bers of Commerce at Pretoria, in connection with the proposed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dment of the Asiatic Bazaar Notice No. 356 of this year,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honour, on behalf of the British Indian Association, to submit a short</w:t>
      </w:r>
    </w:p>
    <w:p>
      <w:pPr>
        <w:autoSpaceDN w:val="0"/>
        <w:autoSpaceDE w:val="0"/>
        <w:widowControl/>
        <w:spacing w:line="220" w:lineRule="exact" w:before="22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which was addressed to members of the Associated Chambers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Commerce at Pretoria,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Opinion,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24-12-1903. It was also sent </w:t>
      </w:r>
      <w:r>
        <w:rPr>
          <w:rFonts w:ascii="Times" w:hAnsi="Times" w:eastAsia="Times"/>
          <w:b w:val="0"/>
          <w:i w:val="0"/>
          <w:color w:val="000000"/>
          <w:sz w:val="18"/>
        </w:rPr>
        <w:t>to Dadabhai Naoroji, who forwarded a copy to the Secreatry of State for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statement for your consideration.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British Indian deputation waited on the Right Honourable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during his visit to the Transvaal, when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deputation were advised by him, as far as possible, to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inhabitants of the Colony. I venture to assure you   that </w:t>
      </w:r>
      <w:r>
        <w:rPr>
          <w:rFonts w:ascii="Times" w:hAnsi="Times" w:eastAsia="Times"/>
          <w:b w:val="0"/>
          <w:i w:val="0"/>
          <w:color w:val="000000"/>
          <w:sz w:val="22"/>
        </w:rPr>
        <w:t>such has ever been the desire of the members of the community repr-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esented  by </w:t>
      </w:r>
      <w:r>
        <w:rPr>
          <w:rFonts w:ascii="Times" w:hAnsi="Times" w:eastAsia="Times"/>
          <w:b w:val="0"/>
          <w:i w:val="0"/>
          <w:color w:val="000000"/>
          <w:sz w:val="22"/>
        </w:rPr>
        <w:t>my Association.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 it that the general objection to the Indian is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mode of living. I beg to state, then, that so far he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 opportunity to show what he can do in that direction.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has never been clearly defined; he has been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a state of uncertainty. In any case, I venture to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Indians would be readily amenable to any regulations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framed with a reference to sanitation, or the separation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dwellings from business places. My Association has, in fact,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Government that the giving to the Municipality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dealer’s licenses to new applicants with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courts of law by way of safeguard against abuse of </w:t>
      </w:r>
      <w:r>
        <w:rPr>
          <w:rFonts w:ascii="Times" w:hAnsi="Times" w:eastAsia="Times"/>
          <w:b w:val="0"/>
          <w:i w:val="0"/>
          <w:color w:val="000000"/>
          <w:sz w:val="22"/>
        </w:rPr>
        <w:t>power, would be quite acceptable to the Indian community.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Association is also aware that there is prevalent in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>of many in the Colony the fear that the Indians, if allowed to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migrate unrestricted, might by their very numbers swamp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Although my Association considers any such fear to be </w:t>
      </w:r>
      <w:r>
        <w:rPr>
          <w:rFonts w:ascii="Times" w:hAnsi="Times" w:eastAsia="Times"/>
          <w:b w:val="0"/>
          <w:i w:val="0"/>
          <w:color w:val="000000"/>
          <w:sz w:val="22"/>
        </w:rPr>
        <w:t>groundless, yet, as an earnest of its desire to co-operate with the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peans, my Association has accepted the principle of legislation to </w:t>
      </w:r>
      <w:r>
        <w:rPr>
          <w:rFonts w:ascii="Times" w:hAnsi="Times" w:eastAsia="Times"/>
          <w:b w:val="0"/>
          <w:i w:val="0"/>
          <w:color w:val="000000"/>
          <w:sz w:val="22"/>
        </w:rPr>
        <w:t>restrict immigration on the lines of the Cape Act, with certain modi-</w:t>
      </w:r>
      <w:r>
        <w:rPr>
          <w:rFonts w:ascii="Times" w:hAnsi="Times" w:eastAsia="Times"/>
          <w:b w:val="0"/>
          <w:i w:val="0"/>
          <w:color w:val="000000"/>
          <w:sz w:val="22"/>
        </w:rPr>
        <w:t>fications.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However, for the purposes of considering the proposed amen-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dment, it is hardly necessary to examine the general question.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Secretary’s proposal but carries out the spirit of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though, in the humble opinion of my Association, it still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elmentary justice unless it is supplemented as urged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It proposes to protect the vested interests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who, during the Boer regime, were able to trade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outside Locations or Bazaars by reason of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Agents. My Association would be painfully surprised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oppose a continuation of the same protection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is in a better position to give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item 68 above.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And, if you would approve of the Colonial Secretary’s propo-</w:t>
      </w:r>
      <w:r>
        <w:rPr>
          <w:rFonts w:ascii="Times" w:hAnsi="Times" w:eastAsia="Times"/>
          <w:b w:val="0"/>
          <w:i w:val="0"/>
          <w:color w:val="000000"/>
          <w:sz w:val="22"/>
        </w:rPr>
        <w:t>sal, to clothe all existing licenses with protection, [you] would be sim-</w:t>
      </w:r>
      <w:r>
        <w:rPr>
          <w:rFonts w:ascii="Times" w:hAnsi="Times" w:eastAsia="Times"/>
          <w:b w:val="0"/>
          <w:i w:val="0"/>
          <w:color w:val="000000"/>
          <w:sz w:val="22"/>
        </w:rPr>
        <w:t>ply complementing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are, probably, not more than 600 Asiatic  licenses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in the Colony, of which 500 will be left undisturbed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and proposed amendment. There will, therefore, be only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not covered by the Notice. And it is contended that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latter are entitled to as much consideration as of the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are all former residents of the Transvaal, and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granted last  year by the British officers without restrictions.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would waive your objection to the 500 licenses,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 but the barest justice to put the balance of licenses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category.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Probably, before the war, you were a member of the Uitlander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Committee; if so, I may state that, just on the eve  of war,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was glad to secure the co-operation of the Indian community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further its views. One of the arguments advanced by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Indian community making common cause was that,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occupation, we would not suffer the disabilities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1885. My Association, therefore, it is submitted,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>to expect fulfilment of that assurance.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British subjects. India has been described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statesmen as the brightest jewel in the British Crown. She is ever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fight the Empire’s battles. It was the Indian army that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saved the situation in Natal. The local Indians too, were not  behind-</w:t>
      </w:r>
      <w:r>
        <w:rPr>
          <w:rFonts w:ascii="Times" w:hAnsi="Times" w:eastAsia="Times"/>
          <w:b w:val="0"/>
          <w:i w:val="0"/>
          <w:color w:val="000000"/>
          <w:sz w:val="22"/>
        </w:rPr>
        <w:t>hand in doing their humble share. It is for the members of that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that my Association requests your sympathy, and that, too,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which, while it is of very great importance to the Indians,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 insignificance to you. My Association, therefore, ventures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that the meeting of the Associated Chambers would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 protection of all existing Indian licenses.</w:t>
      </w:r>
    </w:p>
    <w:p>
      <w:pPr>
        <w:autoSpaceDN w:val="0"/>
        <w:autoSpaceDE w:val="0"/>
        <w:widowControl/>
        <w:spacing w:line="220" w:lineRule="exact" w:before="86" w:after="0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remain,</w:t>
      </w:r>
    </w:p>
    <w:p>
      <w:pPr>
        <w:autoSpaceDN w:val="0"/>
        <w:autoSpaceDE w:val="0"/>
        <w:widowControl/>
        <w:spacing w:line="220" w:lineRule="exact" w:before="40" w:after="0"/>
        <w:ind w:left="0" w:right="1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40" w:after="0"/>
        <w:ind w:left="0" w:right="4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2" w:after="0"/>
        <w:ind w:left="0" w:right="7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ANI</w:t>
      </w:r>
    </w:p>
    <w:p>
      <w:pPr>
        <w:autoSpaceDN w:val="0"/>
        <w:autoSpaceDE w:val="0"/>
        <w:widowControl/>
        <w:spacing w:line="266" w:lineRule="exact" w:before="0" w:after="0"/>
        <w:ind w:left="0" w:right="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HAIRMAN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SSOCIATION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Office: Judicial and Public Records, 57/1904.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THE TRANSVAAL CHAMBERS AND BRITISH INDIANS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We reproduce elsewhere copy of a circular letter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Association to the members of the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of the Transvaal. The conference met at Pretoria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instant,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Rand Daily Mail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publishes a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from which it would appear that the circular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no effect whatsoever on the delegates. It may be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circular was sent rather late owing to the decision, at the eleventh hour,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Colonial Secretary to postpone the consideration of the propo-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amedment. The circular letter makes it quite plain that, if it 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the vested interests of those who traded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licenses, it is more so to respect such  interests created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The reference in the letter to the co-operation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to the Uitlander Committee of the pre-war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gone home. We can speak from personal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leaders of the Committee were most anxious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them in making representations to the Home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the disabilities of Indians was specially discussed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were agreed that, if the war came, the disabilities must go.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ill becomes the members of the conference now to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and propose drastic measures which were not even dreamt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their worst days before the war. The arguments advanced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in support of the different contentions put forward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we take leave to say, were of the weakest type, and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based upon distorted facts. We do not wish to convey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distortion was deliberate. Probably, it was due to the inability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speakers to look at facts without bias; but we do say that, in some inst-</w:t>
      </w:r>
      <w:r>
        <w:rPr>
          <w:rFonts w:ascii="Times" w:hAnsi="Times" w:eastAsia="Times"/>
          <w:b w:val="0"/>
          <w:i w:val="0"/>
          <w:color w:val="000000"/>
          <w:sz w:val="22"/>
        </w:rPr>
        <w:t>ances, there was no foundation for the statements made by the spea-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kers. That men occupying responsible positions, and who in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would be ashamed to make statements without first verifying them, </w:t>
      </w:r>
      <w:r>
        <w:rPr>
          <w:rFonts w:ascii="Times" w:hAnsi="Times" w:eastAsia="Times"/>
          <w:b w:val="0"/>
          <w:i w:val="0"/>
          <w:color w:val="000000"/>
          <w:sz w:val="22"/>
        </w:rPr>
        <w:t>should in their public capacity father such statements without apply-</w:t>
      </w:r>
      <w:r>
        <w:rPr>
          <w:rFonts w:ascii="Times" w:hAnsi="Times" w:eastAsia="Times"/>
          <w:b w:val="0"/>
          <w:i w:val="0"/>
          <w:color w:val="000000"/>
          <w:sz w:val="22"/>
        </w:rPr>
        <w:t>ing the necessary test is a sign of the times. The chairman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ference is reported to have said: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Wealthy Indians in Barberton had approached leading merchants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asking them to lend their names for the purposes of securing premises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licenses. The Indian boasted that, if he succeeded, every other Kaffir store-</w:t>
      </w:r>
    </w:p>
    <w:p>
      <w:pPr>
        <w:autoSpaceDN w:val="0"/>
        <w:autoSpaceDE w:val="0"/>
        <w:widowControl/>
        <w:spacing w:line="240" w:lineRule="exact" w:before="40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Item 69 above.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6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keeper would have to close within twelve months.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we have no hesitation in saying that there is not a vestige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in this statement. Barberton has no wealthy Indians.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few Indian traders, and these are in the Location only;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Indian traders established within the town; the few who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business in the Location are too poor even to dream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 ascribed by the chairman to them. Most of the inhabitants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are hawkers, and we challenge the chairman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Indian who is alleged to have boasted that he would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every Kaffir store-keeper within twelve months. The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also uttered the following grandiloquent sentiments: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not be their intention to approach the Government. . . . in 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antagonistic spirit, but their attitude should be absolutely friendly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patriotic. It was a case of saying: ‘Gentlemen, mind what you do; you had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be careful because it is a very serious matter. It is a matter on which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feelings of the people of this country are deeper than you believe. It is the one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that will unite the people against the Government, and it is 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exceedingly grave matter if Government takes up the attitude of partisanship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coloured races as against the white population.</w:t>
      </w:r>
      <w:r>
        <w:rPr>
          <w:rFonts w:ascii="Times" w:hAnsi="Times" w:eastAsia="Times"/>
          <w:b w:val="0"/>
          <w:i w:val="0"/>
          <w:color w:val="000000"/>
          <w:sz w:val="16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rather humorous that the gentlemen, who are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themselves engaged in trade, and who would, if they could,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 ring excluding from it all competitors, should speak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in the name of the community as if their interests and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amount of buyers were identical. The chairman,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the people of the country were deeper than might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believed, forgot that the Indians were dependent upon white custom to </w:t>
      </w:r>
      <w:r>
        <w:rPr>
          <w:rFonts w:ascii="Times" w:hAnsi="Times" w:eastAsia="Times"/>
          <w:b w:val="0"/>
          <w:i w:val="0"/>
          <w:color w:val="000000"/>
          <w:sz w:val="22"/>
        </w:rPr>
        <w:t>a very great extent, and if the feeling is so deep, how is it that the sup-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 is still held out to them? Why is it necessary to ask the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harass the Indians into leaving the Colony when the remedy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 is in their own hands? It would be news to many readers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has taken up an attitude of partisanship of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ured races. Well may Lord Milner say that he is between two fires: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say the Government is treating them worse than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before the war, and the members of the conference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(the Indians) have been taken under Government patronage.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traders are a mere handful, and yet the position created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presence has been magnified out of all proportion. The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which threatens to overtake the Colony in the shape of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labour was airily passed by because, forsooth, Sir George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 had assured the chairman that every precaution would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permanent settlement of such indentured men. If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to be united against the Goverment in any matter, it  is un-</w:t>
      </w:r>
      <w:r>
        <w:rPr>
          <w:rFonts w:ascii="Times" w:hAnsi="Times" w:eastAsia="Times"/>
          <w:b w:val="0"/>
          <w:i w:val="0"/>
          <w:color w:val="000000"/>
          <w:sz w:val="22"/>
        </w:rPr>
        <w:t>doubtedly this one of indentured labour.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petition and the resolutions passed at the conference,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very little. Both are in keeping with the speeches delivered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various delegates. The petition dwells upon “the commingling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Coloured and white races”. May we inform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that, so far as the British Indians are concerned,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practically unknown? If there  is one thing which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cherishes more than any other, it is the purity of type. Why bring such </w:t>
      </w:r>
      <w:r>
        <w:rPr>
          <w:rFonts w:ascii="Times" w:hAnsi="Times" w:eastAsia="Times"/>
          <w:b w:val="0"/>
          <w:i w:val="0"/>
          <w:color w:val="000000"/>
          <w:sz w:val="22"/>
        </w:rPr>
        <w:t>a question into the controversy at all? We would very much like to le-</w:t>
      </w:r>
      <w:r>
        <w:rPr>
          <w:rFonts w:ascii="Times" w:hAnsi="Times" w:eastAsia="Times"/>
          <w:b w:val="0"/>
          <w:i w:val="0"/>
          <w:color w:val="000000"/>
          <w:sz w:val="22"/>
        </w:rPr>
        <w:t>arn a bit of the past history and experience gained by the petitioners.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resolutions passed “views with intense alarm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disfavour any legislation which might stultify such principle”.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very funny. The members are alarmed at what is not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Lord Ellenborough said that, during the Afghan War,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people who thought they heard the sound of guns if a beetle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chirped. The members of the conference evidently seem to be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position, for no legislation has yet been given to the public,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aught we know, when the much-promised legislation does come,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worse from the Indian standpoint than the present laws.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members the credit of supposing that they have not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amendment of the Colonial Secretary for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after his lucid explanation of the real bearing of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>Notice on the general question.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urge the members of the different Chambers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in the Transvaal  to consider dispassionately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of the circular letter of the British Indian Association.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statements made therein ought to be considered quite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European standpoint. The Town Councils or Town Boards </w:t>
      </w:r>
      <w:r>
        <w:rPr>
          <w:rFonts w:ascii="Times" w:hAnsi="Times" w:eastAsia="Times"/>
          <w:b w:val="0"/>
          <w:i w:val="0"/>
          <w:color w:val="000000"/>
          <w:sz w:val="22"/>
        </w:rPr>
        <w:t>consist mostly of traders. The Indians say: ‘Our position is so reaso-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nable that we do not hesitate to place ourselves at your mercy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abide by your decision as to our licenses, provided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take away the right of appeal to the Supreme Court against your deci-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So far as new settlers are concerned, we are quite willing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reasonable restrictions along the lines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in his address to the Colonial Premiers. If you adopt </w:t>
      </w:r>
      <w:r>
        <w:rPr>
          <w:rFonts w:ascii="Times" w:hAnsi="Times" w:eastAsia="Times"/>
          <w:b w:val="0"/>
          <w:i w:val="0"/>
          <w:color w:val="000000"/>
          <w:sz w:val="22"/>
        </w:rPr>
        <w:t>this policy, you will keep up more or less the British traditions.’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position, in our humble opinion, is unexceptionable, and </w:t>
      </w:r>
      <w:r>
        <w:rPr>
          <w:rFonts w:ascii="Times" w:hAnsi="Times" w:eastAsia="Times"/>
          <w:b w:val="0"/>
          <w:i w:val="0"/>
          <w:color w:val="000000"/>
          <w:sz w:val="22"/>
        </w:rPr>
        <w:t>we invite the Chambers to spare a few moments and, after full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deration, ask themselves whether it does not constitute a very reason-</w:t>
      </w:r>
      <w:r>
        <w:rPr>
          <w:rFonts w:ascii="Times" w:hAnsi="Times" w:eastAsia="Times"/>
          <w:b w:val="0"/>
          <w:i w:val="0"/>
          <w:color w:val="000000"/>
          <w:sz w:val="22"/>
        </w:rPr>
        <w:t>able compromise.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24-12-1903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MR. DUNCAN ON HIS AMENDMENT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Colonial Secretary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congratulated on his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sympathetic, and historical survey of the anti-Asiatic legislation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He had naturally no difficulty in making out a very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in favour of his amendment. He shewed conclusively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protection afforded by the British Government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Kruger’s regime that Indians were able to trade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defiance of the law and that, therefore, it was impossible,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desirable, for the British Government to retrace its steps and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away to the Locations. It was not a question, as he said, of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 or policy, but one of simple justice. He exhorted the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bers, and through them the public generally, to consider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dispassionately and not to run away with the idea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 play ducks and drakes with the Indians. The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all is that Government did not see all this beforehand, nor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understand why, in an administrative matter, it should make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fuss and go to the Council for amendment of the Bazaar 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 has himself admitted that the Bazaar Notice has no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value, because it could not be considerd a piece of legislation. We give </w:t>
      </w:r>
      <w:r>
        <w:rPr>
          <w:rFonts w:ascii="Times" w:hAnsi="Times" w:eastAsia="Times"/>
          <w:b w:val="0"/>
          <w:i w:val="0"/>
          <w:color w:val="000000"/>
          <w:sz w:val="22"/>
        </w:rPr>
        <w:t>his own words: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first place, they must remember that this was not a law but mere-ly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notice, expressing a policy which the Government desired to pursue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interpreting the law of the country.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clearly unnecessary to bring forward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Legislative Council at all. It is difficult for the lay mind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distinction between acts of the Legislative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have the force of law and other acts which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same effect, but which are merely an expression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the Council: to the lay mind, all such notices are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The people also forget that the notice has actually taken </w:t>
      </w:r>
      <w:r>
        <w:rPr>
          <w:rFonts w:ascii="Times" w:hAnsi="Times" w:eastAsia="Times"/>
          <w:b w:val="0"/>
          <w:i w:val="0"/>
          <w:color w:val="000000"/>
          <w:sz w:val="22"/>
        </w:rPr>
        <w:t>away the rights that the Indians enjoyed before it was introduced, and</w:t>
      </w:r>
    </w:p>
    <w:p>
      <w:pPr>
        <w:autoSpaceDN w:val="0"/>
        <w:autoSpaceDE w:val="0"/>
        <w:widowControl/>
        <w:spacing w:line="240" w:lineRule="exact" w:before="38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Patrick Duncan.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proposed amendment is a restoration of some of the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taken away. They construe the amendment to be a concession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protest against it. No amount of logic and reason could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feeling so created. We think, therefore, that it was clearly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on the part of the Government to have,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the Bazaar Notice before the Legislative Council. It has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voluntarily tied its hands down and given rise to an undesirable agita-</w:t>
      </w:r>
      <w:r>
        <w:rPr>
          <w:rFonts w:ascii="Times" w:hAnsi="Times" w:eastAsia="Times"/>
          <w:b w:val="0"/>
          <w:i w:val="0"/>
          <w:color w:val="000000"/>
          <w:sz w:val="22"/>
        </w:rPr>
        <w:t>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 Government intended that such agitation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order to strengthen its hands in pursuing an anti-Asiatic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The speech of the Colonial Secretary, however, precludes us </w:t>
      </w:r>
      <w:r>
        <w:rPr>
          <w:rFonts w:ascii="Times" w:hAnsi="Times" w:eastAsia="Times"/>
          <w:b w:val="0"/>
          <w:i w:val="0"/>
          <w:color w:val="000000"/>
          <w:sz w:val="22"/>
        </w:rPr>
        <w:t>from forming any such opinion.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after the very convincing argument advanced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Colonial Secretary in favour of his proposal, we fail to  see why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included in the exemption Indians who were granted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last year without any conditions, although they were not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war. He has based his powerful plea on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acts of the British Government. The same argument would apply,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more forcibly, to the case of the traders we have just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whose behalf the British Indian Association at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making very laudable efforts. In the case of the traders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licenses last year, it is the act of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now being over-ridden if these men are to go to Locations.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Chamberlain has assured us that the note of a British officer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a bank-note. Well, the licenses granted to these traders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singned by British officers. We have seen many, and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any conditions whatsoever endorsed thereon. Why should they, </w:t>
      </w:r>
      <w:r>
        <w:rPr>
          <w:rFonts w:ascii="Times" w:hAnsi="Times" w:eastAsia="Times"/>
          <w:b w:val="0"/>
          <w:i w:val="0"/>
          <w:color w:val="000000"/>
          <w:sz w:val="22"/>
        </w:rPr>
        <w:t>then be treated diffierently from any other licenses? These  are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derations which ought to have weighed with the Government.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before that Govenment is afraid to do justice and seeing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amendment has raised a hue and cry at Boksburg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Barberton, the Government probably thinks that it had better not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popularity for the sake of doing an act of simple justice and equity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Indians. Such are not the traditions of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owning the British flag, and we would still hope that the poor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under notice to remove to Locations will have their licenses to </w:t>
      </w:r>
      <w:r>
        <w:rPr>
          <w:rFonts w:ascii="Times" w:hAnsi="Times" w:eastAsia="Times"/>
          <w:b w:val="0"/>
          <w:i w:val="0"/>
          <w:color w:val="000000"/>
          <w:sz w:val="22"/>
        </w:rPr>
        <w:t>trade outside the Locations renewed.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24-12-1903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 BRITISH INDIANS IN THE TRANSVAAL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happening in the Transvaal are so stirring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occupy our attention for some time to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many other matters to which we should like to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space. The debate in the Legislative Council that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22nd instant was most interesting and instructive.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had occasion to complain of the attitude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regarding the position of Indians. We therefore, hasten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our thanks for the bold stand it has taken up on the motion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Secretary. It would have been surprising if it had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All the same, the position of the British Indians has, of 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very uncertain that we were not sure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again vacillate and yield to the extreme demand of inter-</w:t>
      </w:r>
      <w:r>
        <w:rPr>
          <w:rFonts w:ascii="Times" w:hAnsi="Times" w:eastAsia="Times"/>
          <w:b w:val="0"/>
          <w:i w:val="0"/>
          <w:color w:val="000000"/>
          <w:sz w:val="22"/>
        </w:rPr>
        <w:t>ested traders and withdraw the motion. That it has ultimately 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ented to accept the amendment proposed by Sir George Farrar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in our opinion, detract in any way from the attitude it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>up in this matter. Both the Colonial Secretary and the Attorney-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made it perfectly plain that, in accepting Sir George Farrar’s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proposal, they did not wish to abandon the intention of respecting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licenses of  all those Indians who traded before the war in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vaal, whether with or without licenses. Sir Richard Solomon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eloquent defence of the position and did not mince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>learned gentleman said: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they did not amend the resolution, honourable members would be doing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injustice to a large class of persons. Honourable members seemed to be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surprised at the attitude taken up by the  Imperial Government, but when they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remembered the responsibilities which His Majesty’s Government had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 Indian Empire; when they remembered the millions of people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inhabited that Empire and their loyalty to the throne, they quite under-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stood the necessity of holding the scales evenly between man and man.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how Great Britian relied on the loyalty of the millions of people who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comprised the Empire because the people had confidence in the administration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justice in the Empire.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the non-official members, Mr. Hosken took up a very sym-</w:t>
      </w:r>
      <w:r>
        <w:rPr>
          <w:rFonts w:ascii="Times" w:hAnsi="Times" w:eastAsia="Times"/>
          <w:b w:val="0"/>
          <w:i w:val="0"/>
          <w:color w:val="000000"/>
          <w:sz w:val="22"/>
        </w:rPr>
        <w:t>pathetic position and pointed out to the House that, after all, the agita-</w:t>
      </w:r>
      <w:r>
        <w:rPr>
          <w:rFonts w:ascii="Times" w:hAnsi="Times" w:eastAsia="Times"/>
          <w:b w:val="0"/>
          <w:i w:val="0"/>
          <w:color w:val="000000"/>
          <w:sz w:val="22"/>
        </w:rPr>
        <w:t>tion against the Indians was confined to the traders; that the Johan-</w:t>
      </w:r>
      <w:r>
        <w:rPr>
          <w:rFonts w:ascii="Times" w:hAnsi="Times" w:eastAsia="Times"/>
          <w:b w:val="0"/>
          <w:i w:val="0"/>
          <w:color w:val="000000"/>
          <w:sz w:val="22"/>
        </w:rPr>
        <w:t>nesburg Chamber of Commerce did not identify  itself with it, and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presence of the Indian trader was by no means a disadvan-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tage.“The attitude.” proceeded Mr. Hosken, “taken up there  (by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Chamber of Commerce) was that the very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traded with the Indians was a proof of demand for them,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 pronounced objection to them, they would be boycotted </w:t>
      </w:r>
      <w:r>
        <w:rPr>
          <w:rFonts w:ascii="Times" w:hAnsi="Times" w:eastAsia="Times"/>
          <w:b w:val="0"/>
          <w:i w:val="0"/>
          <w:color w:val="000000"/>
          <w:sz w:val="22"/>
        </w:rPr>
        <w:t>and their trading would be rendered impossible”.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was led by Mr. Loveday and Mr. Bourke.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we can quite understand. He had not a word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old regime in favour of the Indians. To him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unmitigated curse, but we confess we were very disappointed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Mr. Bourke’s remarks. We have always understood him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generous-minded citizen of the Transvaal and one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an unbiassed view of any case that may come up before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decision. In his anxiety, however, to further the intersts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white trader, he has, in our humble opinion, been carried away by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judice, for it is difficult to account otherwise for his weak argument.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see why traders who were granted full protection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before the war and encouraged by its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to defy the Transvaal law and carry on their trade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also continue to receive the same protection from the same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ment, although it is in a better position to do so. He ingenuously 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that the opposition against the Indians proceeded not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Boers but from British traders, and he now seeks protection of the Bri-</w:t>
      </w:r>
      <w:r>
        <w:rPr>
          <w:rFonts w:ascii="Times" w:hAnsi="Times" w:eastAsia="Times"/>
          <w:b w:val="0"/>
          <w:i w:val="0"/>
          <w:color w:val="000000"/>
          <w:sz w:val="22"/>
        </w:rPr>
        <w:t>tish traders from Indian competitors even though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should be called upon to compromise itself by taking away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rights of British Indians. Mr. Bourke, as a merchant of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standing and as a businessman, should have known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platitude that the Indian trader, if unchecked,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drivethe European trader away, forgetting that when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unchecked before, he did not succeed in doing so and that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 compared to the Euopean trade is, after all, very </w:t>
      </w:r>
      <w:r>
        <w:rPr>
          <w:rFonts w:ascii="Times" w:hAnsi="Times" w:eastAsia="Times"/>
          <w:b w:val="0"/>
          <w:i w:val="0"/>
          <w:color w:val="000000"/>
          <w:sz w:val="22"/>
        </w:rPr>
        <w:t>small.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add that, even if the fear were justified, it has no bearing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present question, because the Legislative Council had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the matter only of old licenses. Sir George Farrar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middle way between the Colonial Secretary’s amendment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Bourke’s amendment. The result is that Commission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to investigate the cases of “those Asiatics trading here be-</w:t>
      </w:r>
      <w:r>
        <w:rPr>
          <w:rFonts w:ascii="Times" w:hAnsi="Times" w:eastAsia="Times"/>
          <w:b w:val="0"/>
          <w:i w:val="0"/>
          <w:color w:val="000000"/>
          <w:sz w:val="22"/>
        </w:rPr>
        <w:t>fore the war without licenses, provisional licenses being issued mean-</w:t>
      </w:r>
      <w:r>
        <w:rPr>
          <w:rFonts w:ascii="Times" w:hAnsi="Times" w:eastAsia="Times"/>
          <w:b w:val="0"/>
          <w:i w:val="0"/>
          <w:color w:val="000000"/>
          <w:sz w:val="22"/>
        </w:rPr>
        <w:t>while to the Asiatic store-keepers, and the Government would intro-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duce legislation embodying the principles of the Cape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>Act”.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welcome the appointment of the Commission,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felt that there is very great misunderstanding as to 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existing Indian licenses and that the members of the White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bodies have exaggerated the effect of Indian trade.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therefore, will afford the opportunity of clearing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mist, and everyone will know definitely the position of  Indian trade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Indians have always asked for daylight to be 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their doing, and we look forward with every confidence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Commission. And if our expectations are realised,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sober-minded Colonists in the Transvaal could have no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 anti-Indian agitation which can do no good to either </w:t>
      </w:r>
      <w:r>
        <w:rPr>
          <w:rFonts w:ascii="Times" w:hAnsi="Times" w:eastAsia="Times"/>
          <w:b w:val="0"/>
          <w:i w:val="0"/>
          <w:color w:val="000000"/>
          <w:sz w:val="22"/>
        </w:rPr>
        <w:t>party, and which unncessarily embitters the feeling between two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munities who ought to be able to live side by side in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31-12-1903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COLOURED RAILWAY TRAVELLERS</w:t>
      </w:r>
    </w:p>
    <w:p>
      <w:pPr>
        <w:autoSpaceDN w:val="0"/>
        <w:autoSpaceDE w:val="0"/>
        <w:widowControl/>
        <w:spacing w:line="29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IN THE TRANSVAAL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that Mr. Duncan’s amendment of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came up before the Legislative Council, Mr. H. Solomon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moved his resolution about Coloured railway travellers; and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remarks were mostly devoted to Native passengers,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instructive, shewing how easy it is, by using the term “Native”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“Coloured Person” synonymously, to drag down the British Indians. </w:t>
      </w:r>
      <w:r>
        <w:rPr>
          <w:rFonts w:ascii="Times" w:hAnsi="Times" w:eastAsia="Times"/>
          <w:b w:val="0"/>
          <w:i w:val="0"/>
          <w:color w:val="000000"/>
          <w:sz w:val="22"/>
        </w:rPr>
        <w:t>The honourable member’s resolution, too, was so vague and contradi-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ctory that Sir Richard had no difficulty in pulling Mr. solomon up.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 had to eat his own words and to say in reply to Sir Rich-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ard’s remark that, if the honourable member did not want Coloured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travel first class, he should not inflict them on the second-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passengers either, that he never meant to say anything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and that he contemplated separate accommodation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class for Coloured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agree with Sir Richard that the resolution was ill </w:t>
      </w:r>
      <w:r>
        <w:rPr>
          <w:rFonts w:ascii="Times" w:hAnsi="Times" w:eastAsia="Times"/>
          <w:b w:val="0"/>
          <w:i w:val="0"/>
          <w:color w:val="000000"/>
          <w:sz w:val="22"/>
        </w:rPr>
        <w:t>timed and calculated to give rise to unnecessary bitterness and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If the white travellers on the railways would not have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Natives or Asiatics as fellow-passengers, we think that it is prudent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friction, and place separate compartments at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people, so that there should then be no grumbling if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white person not finding room in other compartments and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are Coloured people in some other compartments, chose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accommodation offered there, he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complaint.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is clearly one of railway management rather than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enactment. With all deference to Mr. Solomon, we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hardly consulted the dignity of the House in bringing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the resolution that he did. It savours more of pandering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prejudice than of an earnest desire to remedy a defect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prominently to the notice of the Government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importance. If therefore, he found in Dr. Turner an opponent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beyond the scope of the resolution, it was he himself who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The debate has, however, done indirect good in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the Coloured community has in Sir Richard Solomon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and sympathiser who is ready to see that justice is done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man and who would not allow himself to be carried away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sentiment, no matter how strong it may be, when it is in </w:t>
      </w:r>
      <w:r>
        <w:rPr>
          <w:rFonts w:ascii="Times" w:hAnsi="Times" w:eastAsia="Times"/>
          <w:b w:val="0"/>
          <w:i w:val="0"/>
          <w:color w:val="000000"/>
          <w:sz w:val="22"/>
        </w:rPr>
        <w:t>conflict with the elements of justice.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31-12-1903</w:t>
      </w:r>
    </w:p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A NOTE ON ETERNAL BLISS</w:t>
      </w:r>
    </w:p>
    <w:p>
      <w:pPr>
        <w:autoSpaceDN w:val="0"/>
        <w:autoSpaceDE w:val="0"/>
        <w:widowControl/>
        <w:spacing w:line="294" w:lineRule="exact" w:before="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1903 ? 1904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Missionaries have hastily interpreted the great Hindu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>ETERNAL BLISS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belief in </w:t>
      </w:r>
      <w:r>
        <w:rPr>
          <w:rFonts w:ascii="Times" w:hAnsi="Times" w:eastAsia="Times"/>
          <w:b w:val="0"/>
          <w:i w:val="0"/>
          <w:color w:val="000000"/>
          <w:sz w:val="18"/>
        </w:rPr>
        <w:t>NOTHINGNESS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say “according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 belief, the greatest thing is to vanish into nothing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annihi-</w:t>
      </w:r>
      <w:r>
        <w:rPr>
          <w:rFonts w:ascii="Times" w:hAnsi="Times" w:eastAsia="Times"/>
          <w:b w:val="0"/>
          <w:i w:val="0"/>
          <w:color w:val="000000"/>
          <w:sz w:val="22"/>
        </w:rPr>
        <w:t>lation”. This presentment has created a wide gulf between the Chris-</w:t>
      </w:r>
      <w:r>
        <w:rPr>
          <w:rFonts w:ascii="Times" w:hAnsi="Times" w:eastAsia="Times"/>
          <w:b w:val="0"/>
          <w:i w:val="0"/>
          <w:color w:val="000000"/>
          <w:sz w:val="22"/>
        </w:rPr>
        <w:t>tian and the Hindu faiths, to the detriment of both.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confusion arises from a want of agreement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the Sanskrit term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translated as “nothingness”.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means what it popularly conveys only on the assumption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what we now are is everything, in which case the Hindu philo-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sopher truly says, ‘Nothing is to me everything, for what you call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is demonstrably evanescent.’ (Will not the body and the</w:t>
      </w:r>
    </w:p>
    <w:p>
      <w:pPr>
        <w:autoSpaceDN w:val="0"/>
        <w:autoSpaceDE w:val="0"/>
        <w:widowControl/>
        <w:spacing w:line="220" w:lineRule="exact" w:before="208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original note was found in the collection of Mr. James Stuart, 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of Durban, along with Gandhiji’s “Letter to J. Stuart” of January 19, 1905.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in the possession of Miss Kellie Campbell, it is undated and bears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 by Mr Stuart. “This is by M.K. Gandhi—given me about 1903-04 in Durban”.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this period Gandhiji had much dicussion with Theosophists on Hinduism. </w:t>
      </w:r>
      <w:r>
        <w:rPr>
          <w:rFonts w:ascii="Times" w:hAnsi="Times" w:eastAsia="Times"/>
          <w:b w:val="0"/>
          <w:i/>
          <w:color w:val="000000"/>
          <w:sz w:val="18"/>
        </w:rPr>
        <w:t>cf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IV, Chapter IV.</w:t>
      </w:r>
    </w:p>
    <w:p>
      <w:pPr>
        <w:autoSpaceDN w:val="0"/>
        <w:autoSpaceDE w:val="0"/>
        <w:widowControl/>
        <w:spacing w:line="240" w:lineRule="auto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Presumably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kaivalya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drawing>
          <wp:inline xmlns:a="http://schemas.openxmlformats.org/drawingml/2006/main" xmlns:pic="http://schemas.openxmlformats.org/drawingml/2006/picture">
            <wp:extent cx="228600" cy="8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 perish and so everything else we see or feel?) Nothingness,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conveys the same idea as the final salvation, as being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Divine. This Divine is the great “Unknowable” of Spencer,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only relative unknowable; that is to say, not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means of the ordinary instruments of knowledge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>by Spencer. If, however, you admit the existence of a higher instru-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than the mere common intellect, which as a matter of fact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 and the Christians do, “It” may not be unknowable.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Hindus say “It” is knowable, the Christians say likewise.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that have known Me have known the Father.” But again,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meaning of the last quotation? Probably there is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two presentments, save in the mere wording. ‘We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 better when the mists have rolled away.” In the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it not help us to reach that state earlier, if we try to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>points of contact rather than those of difference?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Miss Kellie Campbell, Durban.</w:t>
      </w:r>
    </w:p>
    <w:p>
      <w:pPr>
        <w:autoSpaceDN w:val="0"/>
        <w:autoSpaceDE w:val="0"/>
        <w:widowControl/>
        <w:spacing w:line="292" w:lineRule="exact" w:before="2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253.  LAST YEAR’S STOCK-TAKING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year at this time the British Indians in the Transvaal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hope because Mr. Chamberlain had been assuring them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those who were settled in the country, and those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allowed under a general Immigration Law to enter the Colony were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fair and honourable treatment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position was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uncertain. Notices were issued to the traders that their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renewed. Law 3 of 1885 was still upon the Statute-book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Colony. In some parts of the Transvaal even foot-path regula-</w:t>
      </w:r>
      <w:r>
        <w:rPr>
          <w:rFonts w:ascii="Times" w:hAnsi="Times" w:eastAsia="Times"/>
          <w:b w:val="0"/>
          <w:i w:val="0"/>
          <w:color w:val="000000"/>
          <w:sz w:val="22"/>
        </w:rPr>
        <w:t>tions were being enforced. The fate of the inhabitants of the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Indian location was trembling in the balance. Dr. Porter’s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fanciful report about the sanitary condition of the Location hung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like the sword of Damocles. The White Leagues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were holding meetings, calling on the Government to impose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 restrictions on the British Indians who were already settled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Colony. The working of the Asiatic Offices was causing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mischief. Corruption was rampant in the Johannesburg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refugees were unable to enter the Colony unlesss they paid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nose for getting permits which on many an occasion were</w:t>
      </w:r>
    </w:p>
    <w:p>
      <w:pPr>
        <w:autoSpaceDN w:val="0"/>
        <w:autoSpaceDE w:val="0"/>
        <w:widowControl/>
        <w:spacing w:line="240" w:lineRule="exact" w:before="3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“Indian Position in New Colonies”, 16-3-1903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worthless documents. Mr. Chamberlain’s emphatic statement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deputation, which waited on him at Pretoria was the only ray of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piercing this thick cloud of difficulties, although unfortunately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found to be strong enough to dispel it. Later in the year, that </w:t>
      </w:r>
      <w:r>
        <w:rPr>
          <w:rFonts w:ascii="Times" w:hAnsi="Times" w:eastAsia="Times"/>
          <w:b w:val="0"/>
          <w:i w:val="0"/>
          <w:color w:val="000000"/>
          <w:sz w:val="22"/>
        </w:rPr>
        <w:t>is in the month of April last, the Government, in reply to the Indians’</w:t>
      </w:r>
      <w:r>
        <w:rPr>
          <w:rFonts w:ascii="Times" w:hAnsi="Times" w:eastAsia="Times"/>
          <w:b w:val="0"/>
          <w:i w:val="0"/>
          <w:color w:val="000000"/>
          <w:sz w:val="22"/>
        </w:rPr>
        <w:t>request for a clear definition of their status and an assurance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existing licenses, sprang upon the community  Notice 356,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Bazaar Notice, and appointed Captain Hamilton Fowle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Registrar of Asiatics for the collection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£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registration tax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Law 3 of 1885, which had remained dormant for many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past. The British Indian Association of Johannesburg appro-ached </w:t>
      </w:r>
      <w:r>
        <w:rPr>
          <w:rFonts w:ascii="Times" w:hAnsi="Times" w:eastAsia="Times"/>
          <w:b w:val="0"/>
          <w:i w:val="0"/>
          <w:color w:val="000000"/>
          <w:sz w:val="22"/>
        </w:rPr>
        <w:t>Lord Milner,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beyond lip sympathy, it was unable to get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from His Lordship. He strongly advised the community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payment of the  £ 3 tax, and promised to go carefully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licenses and other matters that were brought to his notice.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also made the important statement that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was only a temporary measure, and that, in the near future,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during the then session of the Legislative Council, a Bill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introduced replacing Law 3 of 1885.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situation is not very much better, although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respects there is decidedly progress to be reported. The Bazaar 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in force, and it has taxed all the resources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prevent it from causing utter ruin. In practical working,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found to be full of ambiguity. Licensing Officers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able to give definite rulings on its interpretation,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in order to protect vested interests, Herculean efforts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by the communtiy. And yet today no one can say whether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existing licenses are to be respected or not. The Transvaal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Secretary’s attempt to amend  the Notice, so as to protect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Indians who traded without licenses before the war owing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intervention, has ended in a compromise.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accepted Sir George Farrar’s amendment for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to investigate the claims of such British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requesting the Government  to bring in  legislation along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Cape Immigratiton Act.  It is impossible to say at this stage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this amendment will be. We have accepted it as an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good intentions, and as such we have put upon it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construction that is possible and that is consistent with the declarations</w:t>
      </w:r>
    </w:p>
    <w:p>
      <w:pPr>
        <w:autoSpaceDN w:val="0"/>
        <w:autoSpaceDE w:val="0"/>
        <w:widowControl/>
        <w:spacing w:line="240" w:lineRule="exact" w:before="3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 16-5-1903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of the present Government, namely, that all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trading before the war will have licenses granted to them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Bazaars, and that  passing of an Act similar to the Cape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a total repeal of the existing anti-Asiatic laws, and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burden the Indians are already labouring under. 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should be quite clear, namely, that under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positon ought not to be made more intolerable than it was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regime, if only because one of the ostensible reasons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was the disablities of the British Indians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two decisive reforms during the year. The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has been re-transferred to the Chief Secretary for Permits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from the reports we have received, we feel thankful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corruption has entirely disappeared and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there permits without unreasonable delay. The Asiatic Offices still </w:t>
      </w:r>
      <w:r>
        <w:rPr>
          <w:rFonts w:ascii="Times" w:hAnsi="Times" w:eastAsia="Times"/>
          <w:b w:val="0"/>
          <w:i w:val="0"/>
          <w:color w:val="000000"/>
          <w:sz w:val="22"/>
        </w:rPr>
        <w:t>remain for what reason we know not, but, in Mr. Chamney,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“Protector of Asiatics” the Indian community has, we understand, a </w:t>
      </w:r>
      <w:r>
        <w:rPr>
          <w:rFonts w:ascii="Times" w:hAnsi="Times" w:eastAsia="Times"/>
          <w:b w:val="0"/>
          <w:i w:val="0"/>
          <w:color w:val="000000"/>
          <w:sz w:val="22"/>
        </w:rPr>
        <w:t>friend and sympathiser.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Johannesburg Location is lost to the Indians.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very serious calamity, if it were not for the fact that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alone that the Indians had been given the right to hold </w:t>
      </w:r>
      <w:r>
        <w:rPr>
          <w:rFonts w:ascii="Times" w:hAnsi="Times" w:eastAsia="Times"/>
          <w:b w:val="0"/>
          <w:i w:val="0"/>
          <w:color w:val="000000"/>
          <w:sz w:val="22"/>
        </w:rPr>
        <w:t>ninety-nine years’ leases within that small area, and that the inhabi-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tants are not only now uncertain as to whether they will have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given to them, but they are also uncertain as to where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will be appointed. In  any case, it will never be so advantageous as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one.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Such in brief is the state of affairs in the Transvaal. The thre-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atened introduction of Asiatic indentured labour makes confusion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confounded, and the presence of so many indentured 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as an excuse for tightening the cord that binds the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Milner, however, is the one strong man in South Africa.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he was convinced that war was necessary,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against all the opposition. We will therefore,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His Excellencey will be able to fulfil the promises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 and clearly lay down the principles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regarding  British Indians. The prejudice against the Indians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interested traders is undoubtedly strong, but that,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all the greater reason why His Excellency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>firm and protect the weak against the opposition of the strong.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IVER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the Colony, there is nothing but despondency.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Government has jealously guarded the anti-Indian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late Republic and prevented any encroachment upon it. As </w:t>
      </w:r>
      <w:r>
        <w:rPr>
          <w:rFonts w:ascii="Times" w:hAnsi="Times" w:eastAsia="Times"/>
          <w:b w:val="0"/>
          <w:i w:val="0"/>
          <w:color w:val="000000"/>
          <w:sz w:val="22"/>
        </w:rPr>
        <w:t>these columns have shown, it has even gone further and passed legis-</w:t>
      </w:r>
      <w:r>
        <w:rPr>
          <w:rFonts w:ascii="Times" w:hAnsi="Times" w:eastAsia="Times"/>
          <w:b w:val="0"/>
          <w:i w:val="0"/>
          <w:color w:val="000000"/>
          <w:sz w:val="22"/>
        </w:rPr>
        <w:t>lation in anticipation. It has given extraordinary powers to Municipal-</w:t>
      </w:r>
      <w:r>
        <w:rPr>
          <w:rFonts w:ascii="Times" w:hAnsi="Times" w:eastAsia="Times"/>
          <w:b w:val="0"/>
          <w:i w:val="0"/>
          <w:color w:val="000000"/>
          <w:sz w:val="22"/>
        </w:rPr>
        <w:t>ities for the control of all Coloured people. Mr. Chamberlain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mised to look into the matter carefully and grant redress at an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date. Nothing, however, has come out of it, and in spite of nearly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British rule, the Orange River Colony remains closed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no matter what position they may occupy.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trading in that Colony some years ago are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return: indeed, we hear that only last month some Indians, who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 all the preliminaries were living in the Colony as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and fined because they appeard to be doing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than that for which they were first engaged. Mr. Lyttelton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with possessing the spirit of broad Imperialism. He is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where he has the power to put his Imperialism to the test.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rise to the occasion and open the Colony to British Indians? Not,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without restriction, for we have yielded the point that legis-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a general character regulating immigration might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colour prejudice existing in South Africa, but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 that anyone who passes the test imposed by an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ought to be free to enter any British Colony irrespective of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creed, or colour and engage in any enterprise he chooses. 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ATAL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nearer home, there is not much to say. The same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encouragement which Mr. Chamberlain uttered, when meeting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deputation at Pretoria, were the words spoken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met similar deputations in Durban and Pietermaritzburg.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Restriction Act has become more stringent.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clause has been amended so as to make it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anyone to pass the test if the immigration officer is so inclined. </w:t>
      </w:r>
      <w:r>
        <w:rPr>
          <w:rFonts w:ascii="Times" w:hAnsi="Times" w:eastAsia="Times"/>
          <w:b w:val="0"/>
          <w:i w:val="0"/>
          <w:color w:val="000000"/>
          <w:sz w:val="22"/>
        </w:rPr>
        <w:t>That, however, is not a matter of very great  moment. It is the Deal-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ers’ Licenses Act which causes the most serious trouble. The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by the Durban Town Council and several Local Boards in Natal </w:t>
      </w:r>
      <w:r>
        <w:rPr>
          <w:rFonts w:ascii="Times" w:hAnsi="Times" w:eastAsia="Times"/>
          <w:b w:val="0"/>
          <w:i w:val="0"/>
          <w:color w:val="000000"/>
          <w:sz w:val="22"/>
        </w:rPr>
        <w:t>gives  good grounds for the fear that it may be enforced with harsh-</w:t>
      </w:r>
    </w:p>
    <w:p>
      <w:pPr>
        <w:autoSpaceDN w:val="0"/>
        <w:tabs>
          <w:tab w:pos="59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Lyttelton succeeded Chamberlain as the Secretary of State for the Colonies </w:t>
      </w:r>
      <w:r>
        <w:rPr>
          <w:rFonts w:ascii="Times" w:hAnsi="Times" w:eastAsia="Times"/>
          <w:b w:val="0"/>
          <w:i w:val="0"/>
          <w:color w:val="000000"/>
          <w:sz w:val="18"/>
        </w:rPr>
        <w:t>in 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ness. So long as the Supreme Court remains deprived of its jurisdi-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over the decisions of the Town Councils sitting in appeal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their Licensing Officers, so long will the Act remain a potent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trouble. The Licensing Officer at Ladysmith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to the Indians that unless they are prepared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closing hours they will not have their licences renewed.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once expressed the hope that the British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Ladysmith will be able to arrive at an understanding with the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matter, for we hold that it is one of extreme delicacy,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which, if they commit any error of judgment, it will be very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get redress.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Ellis Browns’s proposal regarding Locations or Bazaars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Durban, though it appears to be as dead as Queen Anne, has left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 in the mouth, and one never knows when an attempt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revive it. It followed close upon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Bazaar Notice, and as we then shewed, the prosposal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the worthy Mayor in indecent haste. Hardly had the ink </w:t>
      </w:r>
      <w:r>
        <w:rPr>
          <w:rFonts w:ascii="Times" w:hAnsi="Times" w:eastAsia="Times"/>
          <w:b w:val="0"/>
          <w:i w:val="0"/>
          <w:color w:val="000000"/>
          <w:sz w:val="22"/>
        </w:rPr>
        <w:t>become dry on the Minute Paper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the news was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that the Bazaar Notice was merely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regulation, and that it was not intended to become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permanent laws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Indian education is a seriuos matter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there are so may thousands of Indians living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and having children to bring up. No matter how willing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be to give a fairly good education to the Indian,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of the publc schools of the Colony against Indian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placed the Indian community at a very great disadvantage.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three Indian girls who were receiving education in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 school in Durban have passed out with credit to themselves,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there is no chance of such education  being received by their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sisters. All these three girls belong to typical Indian families,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well brought up and, we understand, were very well liked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school mistresses. They were always in the  front rank, and bore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high character for industry, honesty and gentleness.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that other Indian girls who, if  given the same facilities,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able to repeat the performance, should have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taken away from them merely because of the colour of their skin.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Comparative freedom from unrest has enabled the Indian</w:t>
      </w:r>
    </w:p>
    <w:p>
      <w:pPr>
        <w:autoSpaceDN w:val="0"/>
        <w:autoSpaceDE w:val="0"/>
        <w:widowControl/>
        <w:spacing w:line="240" w:lineRule="exact" w:before="2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“Words  and  Deeds”, 4-6-1903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Natal to undertake educational reform. The Habibi </w:t>
      </w:r>
      <w:r>
        <w:rPr>
          <w:rFonts w:ascii="Times" w:hAnsi="Times" w:eastAsia="Times"/>
          <w:b w:val="0"/>
          <w:i w:val="0"/>
          <w:color w:val="000000"/>
          <w:sz w:val="22"/>
        </w:rPr>
        <w:t>Madressa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instance in point. It is a flourishing institution,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ably managed under the supervision of the Sufi Saheb.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 we had more institutions of the kind dotting the Colony.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Rev. Mr Smith, has just founded a training college for Indian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managed and well encouraged, it ought to be a centre of </w:t>
      </w:r>
      <w:r>
        <w:rPr>
          <w:rFonts w:ascii="Times" w:hAnsi="Times" w:eastAsia="Times"/>
          <w:b w:val="0"/>
          <w:i w:val="0"/>
          <w:color w:val="000000"/>
          <w:sz w:val="22"/>
        </w:rPr>
        <w:t>very great moral and educational influence in the Colony.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other reforms that may well be undertaken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community: let us hope that last year’s depression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to prosperity this year, and that some of our generous-minded </w:t>
      </w:r>
      <w:r>
        <w:rPr>
          <w:rFonts w:ascii="Times" w:hAnsi="Times" w:eastAsia="Times"/>
          <w:b w:val="0"/>
          <w:i w:val="0"/>
          <w:color w:val="000000"/>
          <w:sz w:val="22"/>
        </w:rPr>
        <w:t>Indian merchants will be able to carry out some of them.</w:t>
      </w:r>
    </w:p>
    <w:p>
      <w:pPr>
        <w:autoSpaceDN w:val="0"/>
        <w:autoSpaceDE w:val="0"/>
        <w:widowControl/>
        <w:spacing w:line="266" w:lineRule="exact" w:before="48" w:after="0"/>
        <w:ind w:left="0" w:right="2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oldest Colony, there is not much to report upon.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Act came into force in January last. We understand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being enforced with any special harshness. Some difficulties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in the working of an Act of that nature, but,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appear to be anxious to soften its harshness.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London, the Location Law and the Foot-path Law that </w:t>
      </w:r>
      <w:r>
        <w:rPr>
          <w:rFonts w:ascii="Times" w:hAnsi="Times" w:eastAsia="Times"/>
          <w:b w:val="0"/>
          <w:i w:val="0"/>
          <w:color w:val="000000"/>
          <w:sz w:val="22"/>
        </w:rPr>
        <w:t>were passed in anticipation at one time bade fair to create much irrita-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We understand,  however, that well-dressed British Indians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molested while walking on the foot-path, even though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out the exemption certificate. Satisfactory as this appears </w:t>
      </w:r>
      <w:r>
        <w:rPr>
          <w:rFonts w:ascii="Times" w:hAnsi="Times" w:eastAsia="Times"/>
          <w:b w:val="0"/>
          <w:i w:val="0"/>
          <w:color w:val="000000"/>
          <w:sz w:val="22"/>
        </w:rPr>
        <w:t>to be at present, such a bye-law is, in our opinion, a blot on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cipality, and the sooner it is repealed, the better it will be for its credit. </w:t>
      </w:r>
      <w:r>
        <w:rPr>
          <w:rFonts w:ascii="Times" w:hAnsi="Times" w:eastAsia="Times"/>
          <w:b w:val="0"/>
          <w:i w:val="0"/>
          <w:color w:val="000000"/>
          <w:sz w:val="22"/>
        </w:rPr>
        <w:t>It is an anomaly that, in the Cape Colony, where anti-Indian legisla-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the least irksome, such a law should ever have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assent of His Majesty’s Government. It, however, ought to serve as </w:t>
      </w:r>
      <w:r>
        <w:rPr>
          <w:rFonts w:ascii="Times" w:hAnsi="Times" w:eastAsia="Times"/>
          <w:b w:val="0"/>
          <w:i w:val="0"/>
          <w:color w:val="000000"/>
          <w:sz w:val="22"/>
        </w:rPr>
        <w:t>lesson to the British Indians, namely, that, under the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no community can thrive unless it is vigilant in looking after its </w:t>
      </w:r>
      <w:r>
        <w:rPr>
          <w:rFonts w:ascii="Times" w:hAnsi="Times" w:eastAsia="Times"/>
          <w:b w:val="0"/>
          <w:i w:val="0"/>
          <w:color w:val="000000"/>
          <w:sz w:val="22"/>
        </w:rPr>
        <w:t>own interests.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URSELVES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closing this brief review of the status of the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we may be pardoned for making some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 existence hardly seven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venture to think that within that short period it has carved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itself a position. Whatever influence it may have gained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our endeavour  to use for the benefit of the community and the Em-</w:t>
      </w:r>
    </w:p>
    <w:p>
      <w:pPr>
        <w:autoSpaceDN w:val="0"/>
        <w:autoSpaceDE w:val="0"/>
        <w:widowControl/>
        <w:spacing w:line="240" w:lineRule="exact" w:before="2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Arabic word meaning school or college.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pire, to which it is our pride to belong. The programme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mapped out is an ambitious one. It has not been possible to carry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its entirety, nor did the authors of it ever expect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realised all at once; it is rather the goal that we would reach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possible delay. One thing we have endeavoured to observe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scrupulously, namely, never to depart from the strictest facts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difficult questions that have arisen during the year,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we have used the utmost moderation possible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Our duty is very simple and plain. We want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and in our own humble way to serve the Empire.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righteousness of the cause, which it in our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espouse. We have an abiding faith in the mercy of the Almighty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firm faith in the British Constitution. That being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fail in our duty if we wrote anything with a view to hurt.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always place before our readers whether they be palatable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and it is by placing them constantly before the public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 that the misunderstanding now existing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South Africa can be removed. And if we can assist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hastening the removal to any extent whatsoever, we shall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amply rewarded.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7-1-1904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 LABOUR PROBLEM IN THE TRANSVAAL</w:t>
      </w:r>
    </w:p>
    <w:p>
      <w:pPr>
        <w:autoSpaceDN w:val="0"/>
        <w:autoSpaceDE w:val="0"/>
        <w:widowControl/>
        <w:spacing w:line="294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Farrar’s motion,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attention of the Government be called to the report of the Transvaal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Commission,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that the Government be requested to introduce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draft Ordinance providing for the importation of indentured, unskilled colou-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 labourers for the purpose of supplementing the supply of labour on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mines within the Witwatersrand area, under such restirctions as will ensure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employment as unskilled workmen only, and their return to their native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country on the completion of their contracts; and that, in order to secure full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 of the important issues involved, such draft Ordinance be pub-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lished in English and Dutch for a reasonable time before being introduced into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Council,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has, after a very long debate, been carried by an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twenty-two having voted in favour of and four namely, </w:t>
      </w:r>
      <w:r>
        <w:rPr>
          <w:rFonts w:ascii="Times" w:hAnsi="Times" w:eastAsia="Times"/>
          <w:b w:val="0"/>
          <w:i w:val="0"/>
          <w:color w:val="000000"/>
          <w:sz w:val="22"/>
        </w:rPr>
        <w:t>Messrs, Bourke, Loveday, Raitt, and Hull against it.</w:t>
      </w:r>
    </w:p>
    <w:p>
      <w:pPr>
        <w:autoSpaceDN w:val="0"/>
        <w:autoSpaceDE w:val="0"/>
        <w:widowControl/>
        <w:spacing w:line="220" w:lineRule="exact" w:before="388" w:after="0"/>
        <w:ind w:left="59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Transvaal Legislative Council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“The Labour Commission Report”, 3-12-1903, </w:t>
      </w:r>
      <w:r>
        <w:rPr>
          <w:rFonts w:ascii="Times" w:hAnsi="Times" w:eastAsia="Times"/>
          <w:b w:val="0"/>
          <w:i/>
          <w:color w:val="000000"/>
          <w:sz w:val="18"/>
        </w:rPr>
        <w:t>supra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Farrar spoke for over three hours, Mr. Hill for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hours, but the speech of the occasion was probably Sir Richard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Solomon’s. The occasion was unique, and will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landmark in the history of the Transvaal under the British regime,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history of the whole of South Africa,. The speakers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motion undoubtedly made out a strong case.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in our opinion, the hands of the clock have been put back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we do consider that Sir George Farrar and his supporters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look ahead. We can quite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men struggling for fat dividends in being unable to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view of the question involving a sacrifice of such dividends.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men similarly placed would have taken probably the same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pro-Asiatics have done. The argument that the restrictions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impose for the regulation of Chinese labour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stringent as to answer all the objections that have been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anti-Asiatics is certainly flimsy. The gentlemen who argue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 note of the fact that the Chinaman is a human being,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stringent the regulations are made, he cannot but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impress on the whole community in South Africa. Of course,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with the anti-Asiatics that he is more immoral than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or that he is a despicable being. Our objection to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a large number of indentured Chinese or, for that matter,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is that it cannot but tell on the future of South Africa,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worse from a white man’s standpoint. If there is any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to South Africa, it should be undoubtedly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British Isles, and of no other. It is futile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time to come, things would so shape themselves that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not mind doing manual work. The chances are that,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Euopeans in South Africa or the Transvaal are once used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to be below their dignity and are accustomed to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people for such work, they will decline at a later stage to do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and take up such work themselves. Sir Percy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wanted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hearers to contemplate the result of declining to have any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labour in the Transvaal, and pictured what he thought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gloomy outlook, namely that most of the enterprise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undertaken by the different Municipalities would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up. We must frankly confess that, if the people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would but take care of the future, hard as it may seem at first, we see</w:t>
      </w:r>
    </w:p>
    <w:p>
      <w:pPr>
        <w:autoSpaceDN w:val="0"/>
        <w:autoSpaceDE w:val="0"/>
        <w:widowControl/>
        <w:spacing w:line="240" w:lineRule="exact" w:before="3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Percy Fitzpatrick, member of the Transvaal Legislative 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extraordinary in such enterprises being given the go-by. It is </w:t>
      </w:r>
      <w:r>
        <w:rPr>
          <w:rFonts w:ascii="Times" w:hAnsi="Times" w:eastAsia="Times"/>
          <w:b w:val="0"/>
          <w:i w:val="0"/>
          <w:color w:val="000000"/>
          <w:sz w:val="22"/>
        </w:rPr>
        <w:t>quite true that many exaggerated ideas formed at the time of the Bri-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tish occupation might have to be rearranged. But it will all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best. We regret that, throughout the long and weary debate,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a single speaker to raise his voice against the latter clause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Sir George’s motion as to restrictions. It is a disappointing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 that brilliant assembly thought it worth while to 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Chinese standpoint. Everyone agreed that the Chinaman was </w:t>
      </w:r>
      <w:r>
        <w:rPr>
          <w:rFonts w:ascii="Times" w:hAnsi="Times" w:eastAsia="Times"/>
          <w:b w:val="0"/>
          <w:i w:val="0"/>
          <w:color w:val="000000"/>
          <w:sz w:val="22"/>
        </w:rPr>
        <w:t>industrious, intelligent and capable, and yet no one considered it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congruous that he should be treated merely as a slave,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forcibly deprived of the use of his intelligence and capability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in so far as they may be necessary for 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mines. Sir Richard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 that, if a Kaffir was made to work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intervention or by taxation, it would be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and it could not be tolerated by a British Government,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the same to take what you can out of a man, to restrict 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movements, and pack him away as soon as he has served his inden-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ture? However, it is no use advancing any arguments at this stage.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is cast. We shall soon  have the draft Ordinance, and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few months thousands of indentured men. Time will shew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the important step that the Transvaal is about to take.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7-1-1904</w:t>
      </w:r>
    </w:p>
    <w:p>
      <w:pPr>
        <w:autoSpaceDN w:val="0"/>
        <w:autoSpaceDE w:val="0"/>
        <w:widowControl/>
        <w:spacing w:line="292" w:lineRule="exact" w:before="370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255. INDENTURED LABOUR DRAFT ORDINANCE</w:t>
      </w:r>
    </w:p>
    <w:p>
      <w:pPr>
        <w:autoSpaceDN w:val="0"/>
        <w:autoSpaceDE w:val="0"/>
        <w:widowControl/>
        <w:spacing w:line="292" w:lineRule="exact" w:before="48" w:after="0"/>
        <w:ind w:left="0" w:right="189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 in another column the full text of the Ordinance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regulate the introduction of non-European unskilled labour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Transvaal. The Government has quickly responded to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>Farrar’s motion. The Ordinance is cleverly drawn up, but it is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to congratulate the Government on the performance.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British Government can put forward the proposals embodied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draft Ordiance in this enlightened century is a sad commentary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state of modern civilization. The draft Ordinance is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in all conscience, and will turn thousands of Chinamen,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Asiatic races that might be introduced thereunder into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bests of burden. Their movements will be restricted within a mile </w:t>
      </w:r>
      <w:r>
        <w:rPr>
          <w:rFonts w:ascii="Times" w:hAnsi="Times" w:eastAsia="Times"/>
          <w:b w:val="0"/>
          <w:i w:val="0"/>
          <w:color w:val="000000"/>
          <w:sz w:val="22"/>
        </w:rPr>
        <w:t>radius of their working places, which they may not leave without a</w:t>
      </w:r>
    </w:p>
    <w:p>
      <w:pPr>
        <w:autoSpaceDN w:val="0"/>
        <w:autoSpaceDE w:val="0"/>
        <w:widowControl/>
        <w:spacing w:line="320" w:lineRule="exact" w:before="1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Richard Solomon.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duly signed pass, and then for no longer a time than forty-eight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They are not to use their skill, if they have any, and at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three or five years, as the case may be, they are to be sent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Transvaal. The way the  compulsory repatriation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is very simple and very effective, but is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inhuman. The provision which is to regulate compulsory repatriation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down that, if any of the indentured labourers refuse to go back,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undergo practically perpetual imprisonment,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ended on their consenting to be transported from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days of refined slavery are to be revived in the Transvaal under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of circumstances. The mines must be worked at any cost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sacrifice of the most dearly treasured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policy. There are people in England who busy 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conerns of other nations, read lectures to the South Americans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who, in their opinion, fall from Christ’s teaching. We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will have to say with respect to the draft Ordinance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promulgated in the Transvaal in the name of the King of Great </w:t>
      </w:r>
      <w:r>
        <w:rPr>
          <w:rFonts w:ascii="Times" w:hAnsi="Times" w:eastAsia="Times"/>
          <w:b w:val="0"/>
          <w:i w:val="0"/>
          <w:color w:val="000000"/>
          <w:sz w:val="22"/>
        </w:rPr>
        <w:t>Britain and Ireland and Emperor of India.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Indians, the draft Ordinance is of more than academic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for, if only the Indian Government would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overtures of the Transvaal, the Government of the Colony would </w:t>
      </w:r>
      <w:r>
        <w:rPr>
          <w:rFonts w:ascii="Times" w:hAnsi="Times" w:eastAsia="Times"/>
          <w:b w:val="0"/>
          <w:i w:val="0"/>
          <w:color w:val="000000"/>
          <w:sz w:val="22"/>
        </w:rPr>
        <w:t>gladly give the people of India the benefit of the precious Ordinance.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Clause 29 enacts that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 in this Ordinance contained shall apply to the introduction into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Colony by the Lieutenant-Governor of British Indians to be employed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construction of railways sanctioned by the Governor or on other public works;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always that such introduction shall be subject to  such  regulations 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Legislative Council may approve of, and provided further that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provisions of this Ordinance in respect of the return of labourers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of origin shall </w:t>
      </w:r>
      <w:r>
        <w:rPr>
          <w:rFonts w:ascii="Times" w:hAnsi="Times" w:eastAsia="Times"/>
          <w:b w:val="0"/>
          <w:i/>
          <w:color w:val="000000"/>
          <w:sz w:val="18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apply to such British Indians.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hope that the leaders of opinion in India and the friends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England will bear this in mind. It shews that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consider that the Government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quietly swallow the provisions of the draft Ordinace, but it unfortu-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shews that they do expect the Indian Government to  san-ction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introduction of indentured Indian labour under condi-tion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 repatriation. We have more than once expressed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 we would not exchange the freedom of the free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virtual slavery of indentured Indians, and it should be borne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 Transvaal Government by its action has not yet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desire to do the most ‘ele-mentary justice” (Mr. Duncan’s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phrase) to the Indians. Like the drowning man,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are ready to catch at any straw that would save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bankruptcy, and they are ready to descend to any level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material development of the mines, and therefore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Colony, could be secured. We can only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Chinaman or the Chinese Government would, by declining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do with the draft Ordinance, and the Indian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adhering to the original position taken up by it, refuse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the Transvaal in spite of them-selves, and save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nity from (we say with all deference) what is crime against humanity.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 A NEW YEAR’S GIFT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 the Colonial Secretary of the Transvaal made his very </w:t>
      </w:r>
      <w:r>
        <w:rPr>
          <w:rFonts w:ascii="Times" w:hAnsi="Times" w:eastAsia="Times"/>
          <w:b w:val="0"/>
          <w:i w:val="0"/>
          <w:color w:val="000000"/>
          <w:sz w:val="22"/>
        </w:rPr>
        <w:t>sympathetic speech at the time of introducing his proposed amend-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 the Bazaar Notice, we saw in it a hopeful sign for the future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traders and concluded that the acceptance of Sir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Farrar’s proposal was a very good solution. It will be remembered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George’s proposal was to appoint a Commission to enquire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vested interests of Indian traders, and that the licences of 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traders beefore the war were to be provisionally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renewed. What has happened however, is that the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instructed the Receivers of Revenue in the different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issue provisional licences only to those who can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were trading before the war, with or without licences.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Secretary’s original amendment  was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so satisfy the Receivers of Revenue were to have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issued to them, and, although the Colonial Secretary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valiantly defended his position and accepted Sir George’s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because it carried out the spirit of his amendment,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we have referred to are a clear departure from the policy.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has still to be submitted to the Receivers of Revenue as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amendment had been carried with this difference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under the amendment unconditional licences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granted, under the instructions only provisional licences are to </w:t>
      </w:r>
      <w:r>
        <w:rPr>
          <w:rFonts w:ascii="Times" w:hAnsi="Times" w:eastAsia="Times"/>
          <w:b w:val="0"/>
          <w:i w:val="0"/>
          <w:color w:val="000000"/>
          <w:sz w:val="22"/>
        </w:rPr>
        <w:t>be ganted. Thus, there is a wide diffrence between promise and per-</w:t>
      </w:r>
      <w:r>
        <w:rPr>
          <w:rFonts w:ascii="Times" w:hAnsi="Times" w:eastAsia="Times"/>
          <w:b w:val="0"/>
          <w:i w:val="0"/>
          <w:color w:val="000000"/>
          <w:sz w:val="22"/>
        </w:rPr>
        <w:t>formance. Hopes were raised by the Colonial Secretary only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dashed to pieces when it came to a matter of translating his words into </w:t>
      </w:r>
      <w:r>
        <w:rPr>
          <w:rFonts w:ascii="Times" w:hAnsi="Times" w:eastAsia="Times"/>
          <w:b w:val="0"/>
          <w:i w:val="0"/>
          <w:color w:val="000000"/>
          <w:sz w:val="22"/>
        </w:rPr>
        <w:t>deeds. The Indians have already once tendered proof of former trade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practice was that no one was to be granted a licence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recommendations from Supervisors of Asiatics.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cried aloud against the requirements but to no avail. All sorts of affi-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davits had to be taken to the Supervisors who went thoroughly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of applicants for licences, and they recommended the granting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licences only to those who, in their opinion, had traded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war or were otherwise fit to receive them. Now all these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dations made by officers appointed by the Government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worthless. Further proof is to be submitted to the Receivers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Revenue and then as if the torture was not complete,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licence-holder will  have to be dragged  before a Commission,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again to go through the ordeal of proof, and then Heaven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whether his licence will be rehabilitated.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of the Government is that the Indian  community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hundreds of pounds on affidavits and other documents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 licences are issued. Those who cannot prove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traded before the war will have to close down their shops: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that they received unconditional licences last year or the year </w:t>
      </w:r>
      <w:r>
        <w:rPr>
          <w:rFonts w:ascii="Times" w:hAnsi="Times" w:eastAsia="Times"/>
          <w:b w:val="0"/>
          <w:i w:val="0"/>
          <w:color w:val="000000"/>
          <w:sz w:val="22"/>
        </w:rPr>
        <w:t>before on the recommendation of Asiatic Officers.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 the pass at which they have arrived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miserable state of affairs is not far to seek.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Bourke has made it clear that the European traders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none of the Indian competition, and Mr. Bourke represents a mon-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eyed class, and he is also the author of the proposal for withdrawing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contribution of £ 30,000,000, which was given out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flourish of trumpets during Mr. Chamberlain’s visit.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carried away like ordinary people by the boom that set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declaration of peace, have incurred heavy liabilities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work which they cannot carry on without funds. They,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want to conciliate all who are likely to have a voice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even if such conciliation involves a flagrant breach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mises and consequent ruin to inoffensive citizens, and cancellation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given by their own officials. They are too weak and too </w:t>
      </w:r>
      <w:r>
        <w:rPr>
          <w:rFonts w:ascii="Times" w:hAnsi="Times" w:eastAsia="Times"/>
          <w:b w:val="0"/>
          <w:i w:val="0"/>
          <w:color w:val="000000"/>
          <w:sz w:val="22"/>
        </w:rPr>
        <w:t>much afraid to do 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What, then, is to be the attitude of the British Indians amid such</w:t>
      </w:r>
    </w:p>
    <w:p>
      <w:pPr>
        <w:autoSpaceDN w:val="0"/>
        <w:autoSpaceDE w:val="0"/>
        <w:widowControl/>
        <w:spacing w:line="240" w:lineRule="exact" w:before="3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'Revalidated’ is evindently meant.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crisis? To our mind, it is quite clear what it should be.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keep themselves absolutely cool and remain patient, still relying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justice being ultimately done. They must make respectful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representations to the Government, but they should also firmly decline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proof to the Receivers of Revenue, offering to do so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that is to be appointed. It may be that prosecutions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for  carrying on trade without licences, and if summons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and penalties imposed for carrying on trade without a licence,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persons prosecuted should rise to the occasion, decline to pay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 and go to gaol. There is no disgrace in going to gaol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cause: the disgrace is generally attached to the offence which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liable to imprisonment, and not to the imprisonment itself.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the so-called offence would be no offence at all, and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most dignified course to adopt. We are aware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the Transvaal has hitherto deliberately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on its legal position, hoping that in the end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it justice; but, if the Government would abdicate its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decline to protect the Indian community, it must invoke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Court, and test the question whether residence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trade. The Law 3 of 1885 requires Indians to reside in Locations;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nothing as to trade. The Boer High Court, by a majority,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Indians residence included trade. We hardly think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would be binding on the Supreme Court. Anyhow,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important and worth considering, and though we still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law-suit will be unnecessary, if the Government insists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withholding protection to all the existing licence-holders, we see no </w:t>
      </w:r>
      <w:r>
        <w:rPr>
          <w:rFonts w:ascii="Times" w:hAnsi="Times" w:eastAsia="Times"/>
          <w:b w:val="0"/>
          <w:i w:val="0"/>
          <w:color w:val="000000"/>
          <w:sz w:val="22"/>
        </w:rPr>
        <w:t>way out of an appeal to the highest tribunal of justice in the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,14-1-1904</w:t>
      </w:r>
    </w:p>
    <w:p>
      <w:pPr>
        <w:autoSpaceDN w:val="0"/>
        <w:autoSpaceDE w:val="0"/>
        <w:widowControl/>
        <w:spacing w:line="292" w:lineRule="exact" w:before="270" w:after="0"/>
        <w:ind w:left="0" w:right="12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257. THE FOOT-PATH BYE-LAW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7th instant, Mr. Loveday moved at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Council of Pretoria that,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view of the instructions issued to the police not to interfere with coloured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using the foot- or side-walks, the Council take immediate steps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remedy this abuse of the rights, customs, and privileges of the citizens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speech introducing his motion, he has made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statements and, although his remarks are mostly </w:t>
      </w:r>
      <w:r>
        <w:rPr>
          <w:rFonts w:ascii="Times" w:hAnsi="Times" w:eastAsia="Times"/>
          <w:b w:val="0"/>
          <w:i w:val="0"/>
          <w:color w:val="000000"/>
          <w:sz w:val="22"/>
        </w:rPr>
        <w:t>applicable to the Kaffirs, it is evident that in the sweeping assertions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includes all  Coloured persons. To him, evidently, the Kaffir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abomination and, no matter how much advanced he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he is not fit even to walk on the  foot-paths. However,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no brief for the Kaffir: at present we are concerned with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 arguments Mr. Loveday has advanced in defence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 He thinks that, if the Kaffir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for that matter, any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person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allowed to walk on the foot-paths, he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franchise, the political franchise, and sit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the Legislative Council. May we remind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that it was only the other day that the same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said to have instructed the police not to interfere with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Natives, walking on the foot-paths, agreed to deprive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persons of the municipal franchise? In his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his points. Mr. Love-day informed his hearers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allowed to travel in the same railway carriage as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railways in India. We should very much like to know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he got his information. If he were a mere novice in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who made such a statement, it might be held excusable, but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of Mr. Loveday’s stan-ding to make assertions without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verifying them, assertions more-over which might create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mischief, it is nothing short of a scandal. It is known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lived in India for any len-gth of time that there are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as alleged by Mr. Love-day, and that it is a most frequent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occurrence to see Europeans and Indians travelling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compartments, whether first-class or sec-ond-class, on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railways in India. However strong Mr. Love-day’s views may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 question, we have always thought that he held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and that he would not lend his nave to any statements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making himself certain as to his facts; but, just as he has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been the means of conveying a false impres-sion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railway travelling to his brother-Councillors,  so also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 injustice to the Government by basing his motion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conversation with a policeman in the street. It was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as also to the Government that he should have entered into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with the Police Commis-sioner and verified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>mation imparted to him before bringing the motion he did at the Cou-</w:t>
      </w:r>
      <w:r>
        <w:rPr>
          <w:rFonts w:ascii="Times" w:hAnsi="Times" w:eastAsia="Times"/>
          <w:b w:val="0"/>
          <w:i w:val="0"/>
          <w:color w:val="000000"/>
          <w:sz w:val="22"/>
        </w:rPr>
        <w:t>ncil meeting.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14-1-1904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A REQUEST TO MR. BOURKE</w:t>
      </w:r>
    </w:p>
    <w:p>
      <w:pPr>
        <w:autoSpaceDN w:val="0"/>
        <w:autoSpaceDE w:val="0"/>
        <w:widowControl/>
        <w:spacing w:line="28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 honourable member for Pretoria, in the Legislative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ncil of the Transvaal, has put down on the notice paper a question he </w:t>
      </w:r>
      <w:r>
        <w:rPr>
          <w:rFonts w:ascii="Times" w:hAnsi="Times" w:eastAsia="Times"/>
          <w:b w:val="0"/>
          <w:i w:val="0"/>
          <w:color w:val="000000"/>
          <w:sz w:val="22"/>
        </w:rPr>
        <w:t>will ask Sir Richard Solomon on the opening of the Legislative Cou-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ncil, as to the regulations in force  in India for the accommo-dation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and Indian passengers on the railways. We may take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the honourable member in advance that no distinction is </w:t>
      </w:r>
      <w:r>
        <w:rPr>
          <w:rFonts w:ascii="Times" w:hAnsi="Times" w:eastAsia="Times"/>
          <w:b w:val="0"/>
          <w:i w:val="0"/>
          <w:color w:val="000000"/>
          <w:sz w:val="22"/>
        </w:rPr>
        <w:t>made between passengers, whether European or Indian, and that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have just the same right as Europeans travelling any class.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are, however, on some of the railways, owing to the enormous third-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Indian traffic, theird-class compartments reserved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and Eurasians. If we may venture to make a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member, he might add to this question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as to the status of Indians in India itself. He will then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that, in the eye of the law, there are no distinctions of 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colour, or creed, that in the Imperial Legislative Council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sit side by side with the European, that there are Indian </w:t>
      </w:r>
      <w:r>
        <w:rPr>
          <w:rFonts w:ascii="Times" w:hAnsi="Times" w:eastAsia="Times"/>
          <w:b w:val="0"/>
          <w:i w:val="0"/>
          <w:color w:val="000000"/>
          <w:sz w:val="22"/>
        </w:rPr>
        <w:t>Judges in all the High Courts of India, that on the municipal 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porations the majority of Councillors are Indians, that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 Corporation of Bombay for last year was an Indian,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is at present Acting Chief Justice of the High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Judicature at Madras, and that there is complete freedom of trade and </w:t>
      </w:r>
      <w:r>
        <w:rPr>
          <w:rFonts w:ascii="Times" w:hAnsi="Times" w:eastAsia="Times"/>
          <w:b w:val="0"/>
          <w:i w:val="0"/>
          <w:color w:val="000000"/>
          <w:sz w:val="22"/>
        </w:rPr>
        <w:t>residence for all.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259. MR. GLADSTONE’S BIOGRAPHY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biography in three volumes of Mr Gladstone, one of the grea-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men of this age, written by Mr. Morley,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principal follower,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recently. Since biographical writing is rare in India,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not unfortunately been able to appreciate its value.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are more advanced in this matter. Many kinds of lessons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 found in the lives of great men, and they make a profound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on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honourable Mr. Chandavarkar spoke on the type of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Gladstone was, before a distinguished audience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Prarthana Samaj Hall in Bombay on November 22, 1903, He began </w:t>
      </w:r>
      <w:r>
        <w:rPr>
          <w:rFonts w:ascii="Times" w:hAnsi="Times" w:eastAsia="Times"/>
          <w:b w:val="0"/>
          <w:i w:val="0"/>
          <w:color w:val="000000"/>
          <w:sz w:val="22"/>
        </w:rPr>
        <w:t>by explaining who really are great men, what qualities they must 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 and what kind of man Mr. Gladstone was. After brief, prefatory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on the reason why all the peoples of Europe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Gladstone a great man, Mr. Chandavarkar paid a tribute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so, he cited the example of the philosopher,  Emerson,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only he could be called great who possessed eminently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qua-lities as humility, gentleness, equanimity, kindness, respect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held different views, however much mistaken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be, a capacity for understanding, far-sightedness, unshakable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devo-tion to eternal truth and determination to do one’s job.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was Emerson. Mr. Chandavarkar said that greatness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attained through fatuous talk, but by cultivating reticence.</w:t>
      </w:r>
    </w:p>
    <w:p>
      <w:pPr>
        <w:autoSpaceDN w:val="0"/>
        <w:autoSpaceDE w:val="0"/>
        <w:widowControl/>
        <w:spacing w:line="260" w:lineRule="exact" w:before="40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Mr. Morley’s biography that Gladstone was no </w:t>
      </w:r>
      <w:r>
        <w:rPr>
          <w:rFonts w:ascii="Times" w:hAnsi="Times" w:eastAsia="Times"/>
          <w:b w:val="0"/>
          <w:i w:val="0"/>
          <w:color w:val="000000"/>
          <w:sz w:val="22"/>
        </w:rPr>
        <w:t>less great as a statesman and politician than Emerson was as a philo-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sopher. Because of this greatness, not only England but also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 revered him. No one better understood his duties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abilities than Mr. Gladstone. The best evidence of this is his diary,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maintained regularly and carefully. He passionately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progress, and so deeply did he love learning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both by the Government and the people, and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beloved of them. He was a man of remarkable intelligence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statesmanship. He excelled in carrying to completion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job he took in hand. He was never disheartened by failure </w:t>
      </w:r>
      <w:r>
        <w:rPr>
          <w:rFonts w:ascii="Times" w:hAnsi="Times" w:eastAsia="Times"/>
          <w:b w:val="0"/>
          <w:i w:val="0"/>
          <w:color w:val="000000"/>
          <w:sz w:val="22"/>
        </w:rPr>
        <w:t>and he stuck to truth always. Success did not  him; in fact when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 Viscount John Morley (1838-1923), Liberal statesman and author,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for Ireland 1886 and 1892-95 and Secretary of State for India, 1905-10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  of the world became pleased with him and the Press sang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praises, he thought only of his shortcomings. Although he failed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endeavours to get self-rule for Ireland, [this] in the interests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England’s prosperity, even Englishmen and his opponents could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say that his labours had not been in the cause of the people’s weal.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got puffed up with pride, even when he had won the esteem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and the people. In fact  he prized the people’s regard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more than that of the Government. All this was due simply to his high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sense of duty and his courteous nature. Mr. Chandavarkar read out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examples of such virtues in Mr. Gladstone from Mr Morley’s biogr-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aphy. Among them, the great man’s gentleness and humility, devotion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family, the state and the people, loyalty to the Queen, patriotism,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faith in the moral law appeared most worthy of emulation. It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 of regret that Gujaratis rarely have the benefit of such lectures.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Chandavarkar’s glowing tribute to Mr. Gladstone in the Prar-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thana Samaj Hall is like a wreath placed on the grave of that great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14-1-1904</w:t>
      </w:r>
    </w:p>
    <w:p>
      <w:pPr>
        <w:autoSpaceDN w:val="0"/>
        <w:autoSpaceDE w:val="0"/>
        <w:widowControl/>
        <w:spacing w:line="292" w:lineRule="exact" w:before="370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260.  TELEGRAM TO GOVERNOR’S SECRETARY</w:t>
      </w:r>
    </w:p>
    <w:p>
      <w:pPr>
        <w:autoSpaceDN w:val="0"/>
        <w:autoSpaceDE w:val="0"/>
        <w:widowControl/>
        <w:spacing w:line="266" w:lineRule="exact" w:before="20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January,16,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ILNER</w:t>
      </w:r>
    </w:p>
    <w:p>
      <w:pPr>
        <w:autoSpaceDN w:val="0"/>
        <w:tabs>
          <w:tab w:pos="890" w:val="left"/>
          <w:tab w:pos="1750" w:val="left"/>
          <w:tab w:pos="3090" w:val="left"/>
          <w:tab w:pos="3730" w:val="left"/>
          <w:tab w:pos="4850" w:val="left"/>
          <w:tab w:pos="5350" w:val="left"/>
        </w:tabs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BRITISH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</w:p>
    <w:p>
      <w:pPr>
        <w:autoSpaceDN w:val="0"/>
        <w:tabs>
          <w:tab w:pos="1050" w:val="left"/>
          <w:tab w:pos="1930" w:val="left"/>
          <w:tab w:pos="2950" w:val="left"/>
          <w:tab w:pos="3890" w:val="left"/>
          <w:tab w:pos="4770" w:val="left"/>
          <w:tab w:pos="5430" w:val="left"/>
          <w:tab w:pos="61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LICENCES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TRADED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</w:p>
    <w:p>
      <w:pPr>
        <w:autoSpaceDN w:val="0"/>
        <w:tabs>
          <w:tab w:pos="490" w:val="left"/>
          <w:tab w:pos="1570" w:val="left"/>
          <w:tab w:pos="2290" w:val="left"/>
          <w:tab w:pos="2750" w:val="left"/>
          <w:tab w:pos="3370" w:val="left"/>
          <w:tab w:pos="4570" w:val="left"/>
          <w:tab w:pos="5030" w:val="left"/>
          <w:tab w:pos="59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RENEWED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TOWNS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WHERE </w:t>
      </w:r>
    </w:p>
    <w:p>
      <w:pPr>
        <w:autoSpaceDN w:val="0"/>
        <w:tabs>
          <w:tab w:pos="750" w:val="left"/>
          <w:tab w:pos="1530" w:val="left"/>
          <w:tab w:pos="2370" w:val="left"/>
          <w:tab w:pos="3170" w:val="left"/>
          <w:tab w:pos="46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ESTABLISHED.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ALTOGETHER </w:t>
      </w:r>
    </w:p>
    <w:p>
      <w:pPr>
        <w:autoSpaceDN w:val="0"/>
        <w:tabs>
          <w:tab w:pos="990" w:val="left"/>
          <w:tab w:pos="1770" w:val="left"/>
          <w:tab w:pos="2730" w:val="left"/>
          <w:tab w:pos="3630" w:val="left"/>
          <w:tab w:pos="4290" w:val="left"/>
          <w:tab w:pos="49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BEYOND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SCOPE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BAZAAR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</w:p>
    <w:p>
      <w:pPr>
        <w:autoSpaceDN w:val="0"/>
        <w:tabs>
          <w:tab w:pos="1270" w:val="left"/>
          <w:tab w:pos="2430" w:val="left"/>
          <w:tab w:pos="3030" w:val="left"/>
          <w:tab w:pos="4170" w:val="left"/>
          <w:tab w:pos="4710" w:val="left"/>
          <w:tab w:pos="52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ANTI-INDIAN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AGITATION.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WILDERNESSES. </w:t>
      </w:r>
    </w:p>
    <w:p>
      <w:pPr>
        <w:autoSpaceDN w:val="0"/>
        <w:tabs>
          <w:tab w:pos="950" w:val="left"/>
          <w:tab w:pos="1610" w:val="left"/>
          <w:tab w:pos="1970" w:val="left"/>
          <w:tab w:pos="2630" w:val="left"/>
          <w:tab w:pos="3190" w:val="left"/>
          <w:tab w:pos="3650" w:val="left"/>
          <w:tab w:pos="4390" w:val="left"/>
          <w:tab w:pos="5070" w:val="left"/>
          <w:tab w:pos="5530" w:val="left"/>
          <w:tab w:pos="62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TRADERS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</w:p>
    <w:p>
      <w:pPr>
        <w:autoSpaceDN w:val="0"/>
        <w:tabs>
          <w:tab w:pos="770" w:val="left"/>
          <w:tab w:pos="1450" w:val="left"/>
          <w:tab w:pos="2430" w:val="left"/>
          <w:tab w:pos="3270" w:val="left"/>
          <w:tab w:pos="4050" w:val="left"/>
          <w:tab w:pos="5010" w:val="left"/>
          <w:tab w:pos="59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EXPENSE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AFFORD.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MORE- </w:t>
      </w:r>
    </w:p>
    <w:p>
      <w:pPr>
        <w:autoSpaceDN w:val="0"/>
        <w:tabs>
          <w:tab w:pos="710" w:val="left"/>
          <w:tab w:pos="1350" w:val="left"/>
          <w:tab w:pos="2490" w:val="left"/>
          <w:tab w:pos="3430" w:val="left"/>
          <w:tab w:pos="4030" w:val="left"/>
          <w:tab w:pos="4510" w:val="left"/>
          <w:tab w:pos="5510" w:val="left"/>
          <w:tab w:pos="60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BUILDINGS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ONCE. 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ASSOCIATION HUMBLY REQUEST HIS EXCELLLENCY’S INTERVENTION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47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EXISTING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LICENCES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RENEWED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PENDING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</w:t>
            </w:r>
          </w:p>
        </w:tc>
      </w:tr>
      <w:tr>
        <w:trPr>
          <w:trHeight w:hRule="exact" w:val="522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402</w:t>
            </w:r>
          </w:p>
        </w:tc>
        <w:tc>
          <w:tcPr>
            <w:tcW w:type="dxa" w:w="821"/>
            <w:vMerge/>
            <w:tcBorders/>
          </w:tcPr>
          <w:p/>
        </w:tc>
        <w:tc>
          <w:tcPr>
            <w:tcW w:type="dxa" w:w="821"/>
            <w:vMerge/>
            <w:tcBorders/>
          </w:tcPr>
          <w:p/>
        </w:tc>
        <w:tc>
          <w:tcPr>
            <w:tcW w:type="dxa" w:w="40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rPr>
          <w:trHeight w:hRule="exact" w:val="23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COMMISSION.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SOLICITED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TRADERS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FEAR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PRO-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SECUTION.</w:t>
      </w:r>
    </w:p>
    <w:p>
      <w:pPr>
        <w:autoSpaceDN w:val="0"/>
        <w:autoSpaceDE w:val="0"/>
        <w:widowControl/>
        <w:spacing w:line="266" w:lineRule="exact" w:before="4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Pretoria Archives: L.G. 92: No. 97/1/2 Asiatics 1902-1906.</w:t>
      </w:r>
    </w:p>
    <w:p>
      <w:pPr>
        <w:autoSpaceDN w:val="0"/>
        <w:autoSpaceDE w:val="0"/>
        <w:widowControl/>
        <w:spacing w:line="292" w:lineRule="exact" w:before="362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261. POSITION IN THE TRANSVAAL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[JOHANNESBURG,]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1904</w:t>
      </w:r>
    </w:p>
    <w:p>
      <w:pPr>
        <w:autoSpaceDN w:val="0"/>
        <w:autoSpaceDE w:val="0"/>
        <w:widowControl/>
        <w:spacing w:line="266" w:lineRule="exact" w:before="90" w:after="0"/>
        <w:ind w:left="1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TATEMENT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HOWING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OSITION IN</w:t>
      </w:r>
    </w:p>
    <w:p>
      <w:pPr>
        <w:autoSpaceDN w:val="0"/>
        <w:autoSpaceDE w:val="0"/>
        <w:widowControl/>
        <w:spacing w:line="266" w:lineRule="exact" w:before="0" w:after="0"/>
        <w:ind w:left="0" w:right="1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RANSVAAL UP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ATE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taken up an untenable and hostile attitude </w:t>
      </w:r>
      <w:r>
        <w:rPr>
          <w:rFonts w:ascii="Times" w:hAnsi="Times" w:eastAsia="Times"/>
          <w:b w:val="0"/>
          <w:i w:val="0"/>
          <w:color w:val="000000"/>
          <w:sz w:val="22"/>
        </w:rPr>
        <w:t>as will appear from the following.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Duncan, the Colonial Secretary, brought in a motion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Legislative Council to the effect that  the  licenses of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traded before war, although without licenses, should be renewed.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George Farrar brought in an amendment that such licenses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provisionally renewed and that a Commission should be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claims of such people. One would have thought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circumstaces, all the existing Indian licenses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 renewed, but the Government has narrowed the scope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amendment and has issued instructions to the Licensing Officers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to take evidence as to previous trade and, if satisfied,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provisional licenses. Others are not to have their licenses renewed </w:t>
      </w:r>
      <w:r>
        <w:rPr>
          <w:rFonts w:ascii="Times" w:hAnsi="Times" w:eastAsia="Times"/>
          <w:b w:val="0"/>
          <w:i w:val="0"/>
          <w:color w:val="000000"/>
          <w:sz w:val="22"/>
        </w:rPr>
        <w:t>except for Bazaars. Now, this means a commission within a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If the Commission to be appointed is to take evidence,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poor traders be put to the expense of bringing any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Receivers of Revenue?  Especially when their licences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renewed only provisonally? Morever, these men were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proof to the Supervisors of Asiatics before their licenses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after declaration of peace. The Supervisors submitted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rigid examination, satisfied themselves that they were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refugees and were engaged in trade before, and it was then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recommendations, on the strength of which licenses were issued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Licensing Officers. Now, all that proof, tendered to the Govern-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Telegraphic address of the British Indian Association.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 was sent to Dadabhai Naoroji who forwarded a copy of it to the Secre-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tary of State for India. It was also published in </w:t>
      </w:r>
      <w:r>
        <w:rPr>
          <w:rFonts w:ascii="Times" w:hAnsi="Times" w:eastAsia="Times"/>
          <w:b w:val="0"/>
          <w:i/>
          <w:color w:val="000000"/>
          <w:sz w:val="18"/>
        </w:rPr>
        <w:t>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19-2-1904.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Officers in spite of the protest of the Indian community,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null and void. Their decisions are to be of no effect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to undergo an examination again which would,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turn, be totally inconclusive. Such uncertainty of possession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been known under the British flag.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all. Lord Milner has said that licenses were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after war. This statement has been controverted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Indians. Most substantial proof has been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support of the contention that the licenses were mostly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unconditionally and for a full term last year. Cases of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men have been placed before the Government in which the men </w:t>
      </w:r>
      <w:r>
        <w:rPr>
          <w:rFonts w:ascii="Times" w:hAnsi="Times" w:eastAsia="Times"/>
          <w:b w:val="0"/>
          <w:i w:val="0"/>
          <w:color w:val="000000"/>
          <w:sz w:val="22"/>
        </w:rPr>
        <w:t>have got five years’ leases of the premises for which they were gran-</w:t>
      </w:r>
      <w:r>
        <w:rPr>
          <w:rFonts w:ascii="Times" w:hAnsi="Times" w:eastAsia="Times"/>
          <w:b w:val="0"/>
          <w:i w:val="0"/>
          <w:color w:val="000000"/>
          <w:sz w:val="22"/>
        </w:rPr>
        <w:t>ted, in the early part of last year, licenses terminating on the 31st Dec-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ember last, there being no conditions endorsed thereon.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men was granted a license because he was engaged in trade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else in the Transvaal before war and was instrumental  in saving </w:t>
      </w:r>
      <w:r>
        <w:rPr>
          <w:rFonts w:ascii="Times" w:hAnsi="Times" w:eastAsia="Times"/>
          <w:b w:val="0"/>
          <w:i w:val="0"/>
          <w:color w:val="000000"/>
          <w:sz w:val="22"/>
        </w:rPr>
        <w:t>a soldier’s life during the war for which he received a very good certi-</w:t>
      </w:r>
      <w:r>
        <w:rPr>
          <w:rFonts w:ascii="Times" w:hAnsi="Times" w:eastAsia="Times"/>
          <w:b w:val="0"/>
          <w:i w:val="0"/>
          <w:color w:val="000000"/>
          <w:sz w:val="22"/>
        </w:rPr>
        <w:t>ficate. In another case, the man, being too afraid to take over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bility, submitted his lease to the Magistrate which the Magistrate initi-</w:t>
      </w:r>
      <w:r>
        <w:rPr>
          <w:rFonts w:ascii="Times" w:hAnsi="Times" w:eastAsia="Times"/>
          <w:b w:val="0"/>
          <w:i w:val="0"/>
          <w:color w:val="000000"/>
          <w:sz w:val="22"/>
        </w:rPr>
        <w:t>alled before granting the license, thus clothing him with full legal pro-</w:t>
      </w:r>
      <w:r>
        <w:rPr>
          <w:rFonts w:ascii="Times" w:hAnsi="Times" w:eastAsia="Times"/>
          <w:b w:val="0"/>
          <w:i w:val="0"/>
          <w:color w:val="000000"/>
          <w:sz w:val="22"/>
        </w:rPr>
        <w:t>tection. And yet both these  men, and many others more or less simi-</w:t>
      </w:r>
      <w:r>
        <w:rPr>
          <w:rFonts w:ascii="Times" w:hAnsi="Times" w:eastAsia="Times"/>
          <w:b w:val="0"/>
          <w:i w:val="0"/>
          <w:color w:val="000000"/>
          <w:sz w:val="22"/>
        </w:rPr>
        <w:t>larly situated, have to remove to wildernesses, miscalled Bazaars, beca-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they were not trading in the respective places immediately before </w:t>
      </w:r>
      <w:r>
        <w:rPr>
          <w:rFonts w:ascii="Times" w:hAnsi="Times" w:eastAsia="Times"/>
          <w:b w:val="0"/>
          <w:i w:val="0"/>
          <w:color w:val="000000"/>
          <w:sz w:val="22"/>
        </w:rPr>
        <w:t>war.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far more than Mr. Kruger ever attempted. The humour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pain of the situation will also become apparent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that one of those men, in 1899, was threatened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remove to Bazaars. He approached the British Ágent 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enogh to telegraph to him asking him to disregard the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where he was. The same British Government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ready to  protect its subjects is now paralysed and afraid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as it would appear to outsiders, it is in a better position to 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protection. Before war, travelling trader’s licenses were granted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Indians as a matter of right. Receivers of Revenue now decline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stress, moreover, cannot be laid upon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are not Bazaars at all. Even the Government has admitted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cases the sites selected by them are not suitable for trade. The </w:t>
      </w:r>
      <w:r>
        <w:rPr>
          <w:rFonts w:ascii="Times" w:hAnsi="Times" w:eastAsia="Times"/>
          <w:b w:val="0"/>
          <w:i w:val="0"/>
          <w:color w:val="000000"/>
          <w:sz w:val="22"/>
        </w:rPr>
        <w:t>excuse, however, for fixing such sites is that the agitation is too great.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the Government is unable to do justice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 of the Indians are too powerful and the Government exp-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ects that, at some future date, these places, when they grow, will afford </w:t>
      </w:r>
      <w:r>
        <w:rPr>
          <w:rFonts w:ascii="Times" w:hAnsi="Times" w:eastAsia="Times"/>
          <w:b w:val="0"/>
          <w:i w:val="0"/>
          <w:color w:val="000000"/>
          <w:sz w:val="22"/>
        </w:rPr>
        <w:t>facility for trade in what are at present wildernesses.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terms under which the Stands are to be granted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Bazaars are that the Stand-holders should build on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expense. It is not every trader who can spend £ 400 or £ 500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building suitable premises. and the Stands are not to be granted to </w:t>
      </w:r>
      <w:r>
        <w:rPr>
          <w:rFonts w:ascii="Times" w:hAnsi="Times" w:eastAsia="Times"/>
          <w:b w:val="0"/>
          <w:i w:val="0"/>
          <w:color w:val="000000"/>
          <w:sz w:val="22"/>
        </w:rPr>
        <w:t>any but those who want to reside or trade in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the situation, therefore, how you will,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but ruin staring the Indian traders in the face.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Middelburg and Pietersburg, there were Bazaars or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established by the old Government. These are fairly favourably situ-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ated. The present Government, however, has fixed Bazaars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>places further away from centres of business. Now, in these old Baza-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ars, there are several Indians trading. There is absolutely no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there. No white traders will open businesses.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to relate, the Government has decided that Indians trading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Bazaars must go to new sites, thus going beyond even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inter-ested European traders would like the Government to do.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Lord Milner’s despatch to Mr. Chamberlain has proclaimed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world that in three essential particulars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relaxing restrictions, namely, that Bazaars are being selected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which would be accessible to all communities and not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centres of business; that licenses held by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 outside Bazaars will be renewed for the respective places,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Indians of better standing would be free from all legal disabilities.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 above unvarnished statement of facts shews clearly,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deference to His Excellency, that not one of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above can be borne out by facts; for Bazaars have been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inaccessible quarters, licenses held by </w:t>
      </w:r>
      <w:r>
        <w:rPr>
          <w:rFonts w:ascii="Times" w:hAnsi="Times" w:eastAsia="Times"/>
          <w:b w:val="0"/>
          <w:i/>
          <w:color w:val="000000"/>
          <w:sz w:val="22"/>
        </w:rPr>
        <w:t>bona-fide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refugees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renewed, and, no matter what standing an Indian may possess,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liable to all the disabilities. The only exemption  so far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to residence and it is surrounded by such insulting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hardly any self-respecting Indian has applied for exemption.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residential exemption is the last thing needed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for what is that exemption worth if it does not carry with 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trade? The order has been inverted under the present regime. </w:t>
      </w:r>
      <w:r>
        <w:rPr>
          <w:rFonts w:ascii="Times" w:hAnsi="Times" w:eastAsia="Times"/>
          <w:b w:val="0"/>
          <w:i w:val="0"/>
          <w:color w:val="000000"/>
          <w:sz w:val="22"/>
        </w:rPr>
        <w:t>Formerly, Mr. Chamberlain, recognising that trade was an essentisal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asked the Boer Government to leave undisturbed the Indian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towns but said that he would have no objection to Mr. Kruger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apart portions, for sanitary purposes, for separate residence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Indians, on whose behalf the war was partly undertaken,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better their position, they have a right to claim that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 enjoyed before war might at least be maintained.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Colonial Office Records: C.O. 291 Volume 75, India Office.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ORANGE RIVER COLONY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rule, the Government Gazette of any country is very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reading, and it is only those who want to study insolvency notices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like that approach it, unless they happen to be lawyers. But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in the Orange River Colony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 general rule. The numbers of that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interesting, if also to some of us painful, reading. It shows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 Majesty’s Government in the Colony is making by leaps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bounds towards complete assimilation of the British policy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policy on the Colour question. And, just as newly made converts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most enthusiastic people, so also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Colony, being thoroughly converted to the Boer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 question, is out-Boering the Boers themselves.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31st December last (by the way, a very suitable date for 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policy) contains in the regulations published therein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of Brandfort a new definition of the term “Native”.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Article 114 lays down that</w:t>
      </w:r>
    </w:p>
    <w:p>
      <w:pPr>
        <w:autoSpaceDN w:val="0"/>
        <w:autoSpaceDE w:val="0"/>
        <w:widowControl/>
        <w:spacing w:line="240" w:lineRule="exact" w:before="2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 term  native or natives occurring in these regulations, unless the  reading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expressly states otherwise, shall be held to mean and apply to and to cover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male or males as well as the female or females above the age, or probable</w:t>
      </w:r>
    </w:p>
    <w:p>
      <w:pPr>
        <w:autoSpaceDN w:val="0"/>
        <w:autoSpaceDE w:val="0"/>
        <w:widowControl/>
        <w:spacing w:line="256" w:lineRule="exact" w:before="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age, of sixteen years of all South African native places,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also all coloured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persons, and all who, by law or usage, are termed natives or coloured persons,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treated as such, whatever race or nationality they may belong to;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follow the enslaving regulations to which we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in these columns more than once. The definition is as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insulting as it possibly can be; so that if Prince Ranjitsinghiji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misprint for “races”?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Prince Ranjitsinghji Vibhaji, (1872-1933), Maharaja Jam Sahib of Nawa-</w:t>
      </w:r>
      <w:r>
        <w:rPr>
          <w:rFonts w:ascii="Times" w:hAnsi="Times" w:eastAsia="Times"/>
          <w:b w:val="0"/>
          <w:i w:val="0"/>
          <w:color w:val="000000"/>
          <w:sz w:val="18"/>
        </w:rPr>
        <w:t>nagar, well known for his cricket as ‘Ranji’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Sir Mancherji,</w:t>
      </w:r>
      <w:r>
        <w:rPr>
          <w:rFonts w:ascii="Times" w:hAnsi="Times" w:eastAsia="Times"/>
          <w:b w:val="0"/>
          <w:i w:val="0"/>
          <w:color w:val="000000"/>
          <w:sz w:val="22"/>
        </w:rPr>
        <w:t>or, in the words of Lord Milner the Japanese Ambas-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sador, in spite of all the vapourings we read in the newspapers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Japanese, would, in the town of Brandfort, if he chose to travel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gentleman, be treated as a native of South Africa,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confined to Locations, take out residential passes, be reckoned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“loose Native” whatever the term may mean, may not be in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or open places after “tolling of the Curfew Bell”, and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in cabs other than those marked “Natives only”. The method,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whereby such a drastic departure from traditional British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about, is very ingenious. If any such distinction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in the legislation of the Colony, it would have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from the Colonial Office, which probably, however 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may not see its way to go “the whole hog”. Therefore, resort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the bye-laws which need no sanction from Downing Street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Lieutenant-Governor of a Colony, constitutionlly governed,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and courtenously sanctions without demur. And yet,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who persistently shouted ‘yet we are seven”,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Orange River Colony would not be ashamed to say, “Yet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British policy”. It is hoped that someone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the regulations in question, which we reprint elsewhere,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inform the public what is being done in its name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enlightened Orange River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SELF-SACRIFICE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the law of life. It runs through and governs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of life. We can do nothing or get nothing without paying a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as it would be said in commercial parlance or,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sacrifice. It would secure the salvation of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belong; we must pay for it, that is  sacrifice self.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we may keep for ourselves only a proportion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secured, and no more. And herein lies the sacrifice. At times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pay dearly. True sacrifice lies in deriving the greatest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deed, no matter what the risk may be. Christ died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Cross of Calvary and left Christianity as a glorious heritage. Ham-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pden suffered, but the ship-money went. Joan of Arc was burnt as a </w:t>
      </w:r>
      <w:r>
        <w:rPr>
          <w:rFonts w:ascii="Times" w:hAnsi="Times" w:eastAsia="Times"/>
          <w:b w:val="0"/>
          <w:i w:val="0"/>
          <w:color w:val="000000"/>
          <w:sz w:val="22"/>
        </w:rPr>
        <w:t>witch to her eternal honour and to the everlasting disgrace of her mur-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derers; the world knows the result of her self-sacrifice. The Americans </w:t>
      </w:r>
      <w:r>
        <w:rPr>
          <w:rFonts w:ascii="Times" w:hAnsi="Times" w:eastAsia="Times"/>
          <w:b w:val="0"/>
          <w:i w:val="0"/>
          <w:color w:val="000000"/>
          <w:sz w:val="22"/>
        </w:rPr>
        <w:t>bled for their independence.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given these illustrations to draw a contrast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that the Indians as individuals have to sacrifice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may gain a great deal, and the much that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in the instances quoted by us. The Indians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general, and the Transvaal in particular, are undergoing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troubles. Their fate in the Transvaal hangs in the balance. Their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 may be ruthlessly snatched away fom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be uncermoniously driven to ghettos. What, then is the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to be performed by the British Indians before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relief? Every Indian must consider the question as if it affected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personally, put his hands into his pocket for the common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his time and energy. Individual differences must be sunk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common danger. Personal ease and personal gain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surrendered. To all this must be added patience and self-control.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deviation “from the strait and narrow path” mapped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would bring us down the precipice, not because the cause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>unjust or weak, but because the opposition set up against us is over-</w:t>
      </w:r>
      <w:r>
        <w:rPr>
          <w:rFonts w:ascii="Times" w:hAnsi="Times" w:eastAsia="Times"/>
          <w:b w:val="0"/>
          <w:i w:val="0"/>
          <w:color w:val="000000"/>
          <w:sz w:val="22"/>
        </w:rPr>
        <w:t>whelming.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race or community has ever achieved anything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spirit. The desire to advance a national cause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but a mere desire, while a necessary stage in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goal, is useless without more. There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adopt the means required for the attainment. A chain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stronger than the weakest link in it, and unless we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and work shoulder to shoulder without flinching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daunted by temporary disappointments, failure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fit reward, or rather punishment, for gross neglect of duty.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heroic sacrifice required by communities living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rule; well-sustained, continuous  and temperate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the main thing needed. Earnestness commands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It does so much more in the British Dominions.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machinery is slow to move, the genius of the nation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conservative, it is also quick to perceive and recognise earnestness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Even a mother, says an Indian proverb, does not serve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being asked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does a British Government. We,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our countrymen throughout South Africa will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note of this is  aspect of the British Constitution,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rest until full justice is granted.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DR. JAMESON AND ASIATICS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Jameson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taken the wind out of the sail of 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at the Cape by making an eminently reasonable proposal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Governor of the Cape Colony, and the fact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has been accepted by the Governor cannot but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Doctor’s party in a very material manner. He requested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Governor, in view of the impending arrival of the Chinese labourers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Transvaal, to initiate legislation closing the borders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Chinaman. Consistently with his profession of Imperial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sentiments, he suggested that the restriction should apply only to non-</w:t>
      </w:r>
      <w:r>
        <w:rPr>
          <w:rFonts w:ascii="Times" w:hAnsi="Times" w:eastAsia="Times"/>
          <w:b w:val="0"/>
          <w:i w:val="0"/>
          <w:color w:val="000000"/>
          <w:sz w:val="22"/>
        </w:rPr>
        <w:t>British Asiatics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thus, for the first time, recognising the status of Asi-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atic British subjects. He even submitted a draft Bill for approval,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has responded by publishing in the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embodying, in all the essential particulars, the recommendations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leader of the Progressive Party. One may still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Transvaal will decide even at this eleventh hour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plunge, which is fraught with awful consquences, and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the passing of the Bill in question which,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only to non-British subjects, is particularly drastic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hardly suitable for a British Colony. Such legislation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indefinitely retard the progress of federation. It may,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yet be not too late for the people of the Transvaal to reco-</w:t>
      </w:r>
      <w:r>
        <w:rPr>
          <w:rFonts w:ascii="Times" w:hAnsi="Times" w:eastAsia="Times"/>
          <w:b w:val="0"/>
          <w:i w:val="0"/>
          <w:color w:val="000000"/>
          <w:sz w:val="22"/>
        </w:rPr>
        <w:t>nsider the position, and tide over the present difficulties by less questi-</w:t>
      </w:r>
      <w:r>
        <w:rPr>
          <w:rFonts w:ascii="Times" w:hAnsi="Times" w:eastAsia="Times"/>
          <w:b w:val="0"/>
          <w:i w:val="0"/>
          <w:color w:val="000000"/>
          <w:sz w:val="22"/>
        </w:rPr>
        <w:t>onable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21-1-1904</w:t>
      </w:r>
    </w:p>
    <w:p>
      <w:pPr>
        <w:autoSpaceDN w:val="0"/>
        <w:autoSpaceDE w:val="0"/>
        <w:widowControl/>
        <w:spacing w:line="292" w:lineRule="exact" w:before="3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265. REPORT ON ASIATIC PERMITS</w:t>
      </w:r>
    </w:p>
    <w:p>
      <w:pPr>
        <w:autoSpaceDN w:val="0"/>
        <w:autoSpaceDE w:val="0"/>
        <w:widowControl/>
        <w:spacing w:line="260" w:lineRule="exact" w:before="1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reqest of Lord Milner, Captain Hamilton Fowle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a memorandum shewing the return of permits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It is a lucid statement of bare facts, and a complete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Loveday and his friends who cried themselves hoarse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Indians had surreptitiously entered the Colony;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deference to His Excellency Lord Milner, it is also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refutation of the statement made by His Excellency in his despatch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non-refugee British Indains had entered the Colony and </w:t>
      </w:r>
      <w:r>
        <w:rPr>
          <w:rFonts w:ascii="Times" w:hAnsi="Times" w:eastAsia="Times"/>
          <w:b w:val="0"/>
          <w:i w:val="0"/>
          <w:color w:val="000000"/>
          <w:sz w:val="22"/>
        </w:rPr>
        <w:t>obtained licenses. It is true, as Captain Fowle states, that 579 Indians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L. S. Jameson (1853-1917), Prime Minister of Cape Colony, </w:t>
      </w:r>
      <w:r>
        <w:rPr>
          <w:rFonts w:ascii="Times" w:hAnsi="Times" w:eastAsia="Times"/>
          <w:b w:val="0"/>
          <w:i w:val="0"/>
          <w:color w:val="000000"/>
          <w:sz w:val="18"/>
        </w:rPr>
        <w:t>1904-1908.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across the border for being in the Colony without permits.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by any means shew that these men entered deliberately.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stated in the beginning of last year that, when peace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and the permit regulations were relaxed, no permits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enter the Colony. There was no railway supervision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naturally entered the Colony.  These have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away. The justice of the step would be questioned by many,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the Indians were British subjects, and not such as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a danger to the community within the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Preservation Ordinance. In our opinion, the Ordinance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wrongly applied to restrict the immigration of British Indians.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passed, the object was clearly to keep out of the Colony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likely to be a political danger; certainly not the most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of the Crown as the Indians admittedly are.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8,121 Indians in the Colony shews how rigorous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enforcenment of the Ordinance against them. In 1899,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Conyngham Green, (then Mr. Green,) the adult Indian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estimated at over 15,000. 7,000 refugees have, therefore, still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accounted for. It may also be stated that the restriction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is an innovation on the old practice. Whatever the lows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regime were, there was absolutely no check on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nor was the clause regarding registration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enforced. And yet we find His Excellency assuring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old laws are not being so strictly enforced as before!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21-1-1904</w:t>
      </w:r>
    </w:p>
    <w:p>
      <w:pPr>
        <w:autoSpaceDN w:val="0"/>
        <w:autoSpaceDE w:val="0"/>
        <w:widowControl/>
        <w:spacing w:line="312" w:lineRule="exact" w:before="416" w:after="0"/>
        <w:ind w:left="0" w:right="19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266.  SACRIFICE</w:t>
      </w:r>
      <w:r>
        <w:rPr>
          <w:rFonts w:ascii="Symbol" w:hAnsi="Symbol" w:eastAsia="Symbol"/>
          <w:b w:val="0"/>
          <w:i w:val="0"/>
          <w:color w:val="000000"/>
          <w:sz w:val="24"/>
        </w:rPr>
        <w:t></w:t>
      </w:r>
      <w:r>
        <w:rPr>
          <w:rFonts w:ascii="Times" w:hAnsi="Times" w:eastAsia="Times"/>
          <w:b w:val="0"/>
          <w:i/>
          <w:color w:val="000000"/>
          <w:sz w:val="24"/>
        </w:rPr>
        <w:t>1</w:t>
      </w:r>
    </w:p>
    <w:p>
      <w:pPr>
        <w:autoSpaceDN w:val="0"/>
        <w:autoSpaceDE w:val="0"/>
        <w:widowControl/>
        <w:spacing w:line="260" w:lineRule="exact" w:before="1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nature is such that he does not notice very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We say that man cannot live a moment without food and water;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saying so, we do not realise that air is far more vital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and water. Because we always breathe, we pay no attention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And because we feel hunger and thirst from time to time, we call </w:t>
      </w:r>
      <w:r>
        <w:rPr>
          <w:rFonts w:ascii="Times" w:hAnsi="Times" w:eastAsia="Times"/>
          <w:b w:val="0"/>
          <w:i w:val="0"/>
          <w:color w:val="000000"/>
          <w:sz w:val="22"/>
        </w:rPr>
        <w:t>them to mind frequently. This is also true of sacrifice. Life is sustai-</w:t>
      </w:r>
      <w:r>
        <w:rPr>
          <w:rFonts w:ascii="Times" w:hAnsi="Times" w:eastAsia="Times"/>
          <w:b w:val="0"/>
          <w:i w:val="0"/>
          <w:color w:val="000000"/>
          <w:sz w:val="22"/>
        </w:rPr>
        <w:t>ned by sacrifice, yet no attention is paid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Sacrifice is of many kinds. Today we shall discuss only the sac-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rifce of self-interest. Everyone knows of the nobility of sacrifice. The </w:t>
      </w:r>
      <w:r>
        <w:rPr>
          <w:rFonts w:ascii="Times" w:hAnsi="Times" w:eastAsia="Times"/>
          <w:b w:val="0"/>
          <w:i w:val="0"/>
          <w:color w:val="000000"/>
          <w:sz w:val="22"/>
        </w:rPr>
        <w:t>more a man reflects on it, the more he feels its necessity and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stands it. If primitive people think about it, they, too, will surely realise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wise will not only experience it and understand it,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it, will even volunteer with such sacrifice. We know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infancy, and hence we often say that nothing can be 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labour. But as we grow and as we reflect, through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as also through the study of history, we comprehend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of this ordinary saying more and more. It takes some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climb a hillock, but a great deal more to ascend a mountain; it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quires little risk and more pains. If we see the necessity of ascending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mountain, we do not mind the great effort; and if we want to do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job, we think nothing of the risk and pains involved. That is to say,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shy at sacrifice once it is considered necessary. Our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this country are not unfamiliar with such a line of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here and earn a little as a result of their sacrifice. They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homes, gave up their kith and kin, and crossed the ocean;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this sacrifice, and that after careful thought. They could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and improve their condition only because they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and showed daring. In other words, they understand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that sacrifice wisely made leads to good results. That is why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sacrifices from time to time and attempt to better their lot. We </w:t>
      </w:r>
      <w:r>
        <w:rPr>
          <w:rFonts w:ascii="Times" w:hAnsi="Times" w:eastAsia="Times"/>
          <w:b w:val="0"/>
          <w:i w:val="0"/>
          <w:color w:val="000000"/>
          <w:sz w:val="22"/>
        </w:rPr>
        <w:t>are hopeful that, through continuous and wise sacrifice, they will im-</w:t>
      </w:r>
      <w:r>
        <w:rPr>
          <w:rFonts w:ascii="Times" w:hAnsi="Times" w:eastAsia="Times"/>
          <w:b w:val="0"/>
          <w:i w:val="0"/>
          <w:color w:val="000000"/>
          <w:sz w:val="22"/>
        </w:rPr>
        <w:t>prove their own and the general condition day by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write today on one’s obligation of sacrifice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whites are bent on making our condition in this country, chiefly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extremely difficult. One by one our common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snatched away from us. Even then no one conducts a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 our behalf. Therefore, the whites think us to be helpless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weak; and their arrogance grows daily. The local government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 whites and, as it fights shy of displeasing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accepts their perversity, however improper and unjust, and confirms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gives the British Government to understand that it is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in order to respect public opinion. To our misfortune,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does not use its authority and exert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against this [misuse of public opinion]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whose special obligation it is to protect us, appears to raise its </w:t>
      </w:r>
      <w:r>
        <w:rPr>
          <w:rFonts w:ascii="Times" w:hAnsi="Times" w:eastAsia="Times"/>
          <w:b w:val="0"/>
          <w:i w:val="0"/>
          <w:color w:val="000000"/>
          <w:sz w:val="22"/>
        </w:rPr>
        <w:t>voice a little at times out of fear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only a little. When pressure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on our behalf, and Lord Milner made a demand for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we thus got a chance [to state our case], we said that, if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improve the condition of [free] Indians, we would send out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“against this explanation”.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from India willing to accept slavery for a time! Our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 slavery of labourers, and yet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was laid down. From this the inference can be drawn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cannot improve the condition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in the Transvaal, if the Transvaal withdraws its  proposal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 Indian labour to work as slaves. We hear nothing of Natal or </w:t>
      </w:r>
      <w:r>
        <w:rPr>
          <w:rFonts w:ascii="Times" w:hAnsi="Times" w:eastAsia="Times"/>
          <w:b w:val="0"/>
          <w:i w:val="0"/>
          <w:color w:val="000000"/>
          <w:sz w:val="22"/>
        </w:rPr>
        <w:t>the Orange River Colony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[as if all was well there!]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and hence we have to write repeatedly of our duties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obligations. Such sayings of our elders as “You cannot go to heaven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die,” and “Dependence on others always results in disap-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pointment” come to mind at the time of such sad experiences,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their significance.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should be remebered, that the British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intentions are fair and that it desires to do justice. The rule is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it is incumbent upon us to understand British politics.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study British statecraft and its rules and regulations,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in what manner we should present our demands;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that, it is not very defficult to realise our aspirations.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time, but in the end the thing intended comes to pass (if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reasonable). It is not that it takes time for Indians alone to get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Ireland’s example; British nature is like that. It is 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bear this in mind and labour on. If we cherish noble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look. upon another’s happiness as our own and another’s gain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gain, and go on doing our work with single mindedness,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attain our objective, because we ask for justice, not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AN UNEQUAL CONTEST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question in the Transvaal has entered upon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distressing phase. The Government of that Colony has turned a </w:t>
      </w:r>
      <w:r>
        <w:rPr>
          <w:rFonts w:ascii="Times" w:hAnsi="Times" w:eastAsia="Times"/>
          <w:b w:val="0"/>
          <w:i w:val="0"/>
          <w:color w:val="000000"/>
          <w:sz w:val="22"/>
        </w:rPr>
        <w:t>deaf ear to the cry for justice. It has decided upon a dog-in-the-mana-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 policy; so much so, that even in Kaffir Locations, Indians may not </w:t>
      </w:r>
      <w:r>
        <w:rPr>
          <w:rFonts w:ascii="Times" w:hAnsi="Times" w:eastAsia="Times"/>
          <w:b w:val="0"/>
          <w:i w:val="0"/>
          <w:color w:val="000000"/>
          <w:sz w:val="22"/>
        </w:rPr>
        <w:t>trade lest thereby they may be able to eke out a living!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thinks that it has granted a mighty concession in that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term “Location” into “Bazaar,”and having done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>natural that by way of compensation they should remove Locations</w:t>
      </w:r>
    </w:p>
    <w:p>
      <w:pPr>
        <w:autoSpaceDN w:val="0"/>
        <w:autoSpaceDE w:val="0"/>
        <w:widowControl/>
        <w:spacing w:line="240" w:lineRule="exact" w:before="2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Gujarati here reads “. . . . as if rivers of milk flow there!”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away from where they were during the Boer regime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where, according to its own admissions, in some cases at least, </w:t>
      </w:r>
      <w:r>
        <w:rPr>
          <w:rFonts w:ascii="Times" w:hAnsi="Times" w:eastAsia="Times"/>
          <w:b w:val="0"/>
          <w:i w:val="0"/>
          <w:color w:val="000000"/>
          <w:sz w:val="22"/>
        </w:rPr>
        <w:t>trade is not possible at present.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process of cure known to medical men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cure. The Transvaal Government has adopted a similar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Indian trouble. If it cannot decently put the Indian acrosss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border, there is no reason why it cannot at least put him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limits either to starve or to go away altogether.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erstwhile Uitlanders, such a process was described by Lord Milner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pin-prick policy. and yet what the Boer Government did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 compared for heartlessness to what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by the Transvaal Government to a portion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subjects. As a last chance, therefore, the Indians have wisely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in the highest court of the Colony the right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grant licenses to British Indians to trade outside Locations.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thousand pities that such a course has become imperatively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It will undoubtedly stand to the credit of the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that they have refrained from bringning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Supreme Court for nearly two years, and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only a small measure of justice from the Government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ruling from the Supreme Court and setting the question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They have closely followed Mr. Chamberlain’s advice, attempted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a reasonable understanding with the white traders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asked for protection of existing interests only;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when even this is being denied to them, in spite of Lord Milner’s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to Mr. Chamberlain, that must perforce see what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raise out of the Supreme Court.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irony of fate that the very matter that will be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by the Indian community, in the teeth of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Government, is one in which Mr. Chamberlain took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Indians and defended it to the Boer High Court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 and contrary to the British contention.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Mr. Kruger that he would make representations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from a different standpoint. The occasion we refer to </w:t>
      </w:r>
      <w:r>
        <w:rPr>
          <w:rFonts w:ascii="Times" w:hAnsi="Times" w:eastAsia="Times"/>
          <w:b w:val="0"/>
          <w:i w:val="0"/>
          <w:color w:val="000000"/>
          <w:sz w:val="22"/>
        </w:rPr>
        <w:t>occurred in 1898. It will be remembered that the then Chief Justice of</w:t>
      </w:r>
    </w:p>
    <w:p>
      <w:pPr>
        <w:autoSpaceDN w:val="0"/>
        <w:autoSpaceDE w:val="0"/>
        <w:widowControl/>
        <w:spacing w:line="240" w:lineRule="exact" w:before="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Dutch word for non-Dutch white settlers.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the British Agent”, 28-2-1898 “Letter to Colonial Secretary”, </w:t>
      </w:r>
      <w:r>
        <w:rPr>
          <w:rFonts w:ascii="Times" w:hAnsi="Times" w:eastAsia="Times"/>
          <w:b w:val="0"/>
          <w:i w:val="0"/>
          <w:color w:val="000000"/>
          <w:sz w:val="18"/>
        </w:rPr>
        <w:t>21-7-1898 to “</w:t>
      </w:r>
      <w:r>
        <w:rPr>
          <w:rFonts w:ascii="Times" w:hAnsi="Times" w:eastAsia="Times"/>
          <w:b w:val="0"/>
          <w:i/>
          <w:color w:val="000000"/>
          <w:sz w:val="18"/>
        </w:rPr>
        <w:t>Telegram to India</w:t>
      </w:r>
      <w:r>
        <w:rPr>
          <w:rFonts w:ascii="Times" w:hAnsi="Times" w:eastAsia="Times"/>
          <w:b w:val="0"/>
          <w:i w:val="0"/>
          <w:color w:val="000000"/>
          <w:sz w:val="18"/>
        </w:rPr>
        <w:t>”, 30-8-1898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Free State gave an award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submision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Boer Government as to the right of the latter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anti-Asiatic Legislation. The arbitrator awarded that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the right to pass Law 3 of 1885 as amended in 1886,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 thereby it reserved “the right for sanitary purposes to point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(persons of the aboriginal races of Asia)”, defined streets,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wards, and Locations for habitation. This, however, did not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fully, for it still remained to be  known what was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word “habitation,” that is to say, did it mean that,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could not reside anywhere they liked, they could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they liked. The British Government contended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could. The Boer Government thought otherwise, and a test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the full bench of the High Court of the late Republic.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Justices Morice, Jorrisen, and Esser formed the full bench.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Morice gave the leading decision. Justice Esser concurred but 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Jorrisen disagreed. Justice Morice, as will appear from the 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entirely in favour of the British or Indian contention, but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respect a previous unanimous decision of the High Court.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Esser also based his concurrence on the same ground.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Jorrisen had no difficuly in giving a fearless decision, and as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conscientiously interpret the term “residence” to include trade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business, he had no hesitation in overriding the previous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High Court.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daunted, the British Government was still resourceful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protect the Indian interests, and in spite of the adverse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up to the outbreak of the war, the British Agent was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Boer Government from sending Indians to Locations.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have changed and so has the British policy. We will revert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to a more complete analysis of the three judgments,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impending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28-1-1904</w:t>
      </w:r>
    </w:p>
    <w:p>
      <w:pPr>
        <w:autoSpaceDN w:val="0"/>
        <w:autoSpaceDE w:val="0"/>
        <w:widowControl/>
        <w:spacing w:line="24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/>
          <w:color w:val="000000"/>
          <w:sz w:val="18"/>
        </w:rPr>
        <w:t>Letter to the Natal Advertiser</w:t>
      </w:r>
      <w:r>
        <w:rPr>
          <w:rFonts w:ascii="Times" w:hAnsi="Times" w:eastAsia="Times"/>
          <w:b w:val="0"/>
          <w:i w:val="0"/>
          <w:color w:val="000000"/>
          <w:sz w:val="18"/>
        </w:rPr>
        <w:t>”, 21-1-1895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268.  “THANK YOU, MR. BOURKE”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Sir Richard Solomon gave Mr. Bourke the following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regarding his enquiry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regulation of Indian travellers </w:t>
      </w:r>
      <w:r>
        <w:rPr>
          <w:rFonts w:ascii="Times" w:hAnsi="Times" w:eastAsia="Times"/>
          <w:b w:val="0"/>
          <w:i w:val="0"/>
          <w:color w:val="000000"/>
          <w:sz w:val="22"/>
        </w:rPr>
        <w:t>on the railways in India: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no personal knowledge of the arrangements for regulating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 and native passenger traffic on railways in India.  I sent a copy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hon. member’s question to the Commissioner of Railways, who has infor-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 me by letter that the practice on Indian railways is that a native can go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into any compartment he wishes, if he pays his fare; that ladies’compartme-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nts are provided in every train, but that, if a white man wishes to travel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wife and be sure  of having no natives in his compartment, he must engage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whole compartment.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is exactly as we anticipated, and although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sympathise with Mr. Bourke that he has not got what he wanted,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member is to be thanked for his pains, and let us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 will abide by the answer given. He threw down  the challenge.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he anticipated was that there were distinctions 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railways in India, and that, therefore, such distinctions could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legitimately be made in the Transvaal also. The converse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good, and since no distinctions are made in India, it follows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not be made for British Indians in the Transvaal. </w:t>
      </w:r>
      <w:r>
        <w:rPr>
          <w:rFonts w:ascii="Times" w:hAnsi="Times" w:eastAsia="Times"/>
          <w:b w:val="0"/>
          <w:i w:val="0"/>
          <w:color w:val="000000"/>
          <w:sz w:val="22"/>
        </w:rPr>
        <w:t>Mr. Bourke is a gentleman; althugh he is afflicted with colour preju-</w:t>
      </w:r>
      <w:r>
        <w:rPr>
          <w:rFonts w:ascii="Times" w:hAnsi="Times" w:eastAsia="Times"/>
          <w:b w:val="0"/>
          <w:i w:val="0"/>
          <w:color w:val="000000"/>
          <w:sz w:val="22"/>
        </w:rPr>
        <w:t>dice, he will not, therefore, recede from the position he has deliber-</w:t>
      </w:r>
      <w:r>
        <w:rPr>
          <w:rFonts w:ascii="Times" w:hAnsi="Times" w:eastAsia="Times"/>
          <w:b w:val="0"/>
          <w:i w:val="0"/>
          <w:color w:val="000000"/>
          <w:sz w:val="22"/>
        </w:rPr>
        <w:t>ately taken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 28-1-1904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 THE BLOEMFONTEIN DISASTER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indeed a place of surprises and disasters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described as a grave of reputations. During the last ten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have come thick upon it. The Begbie explosion, the Glencoe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Junction Railway disaster just on the eve of the Jameson raid,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in the shape of a cloud-burst in Bloemfontein shew amid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uncertainty people are living in South Africa. Five minutes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standing on the balcony of the Royal Hotel in Bloemfontein </w:t>
      </w:r>
      <w:r>
        <w:rPr>
          <w:rFonts w:ascii="Times" w:hAnsi="Times" w:eastAsia="Times"/>
          <w:b w:val="0"/>
          <w:i w:val="0"/>
          <w:color w:val="000000"/>
          <w:sz w:val="22"/>
        </w:rPr>
        <w:t>were engulfed, probably they thought they were enjoying a splendid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Request to Mr. Bourke”, 14-1-1904.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sight, when the waters came rushing, and alas, at the end of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minutes, the whole of the substantial structure came tumbling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only one or two to tell the sorrowful tale. That in these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depression nearly half of Bloemfontein has been washed away,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four hundred people left homeless, and over sixty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buried under the waters altogether, is a pinch very hard to bear,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sympathy that has gone out to the ill-fated place from all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is the only relieving feature of the desolate spectacle. It </w:t>
      </w:r>
      <w:r>
        <w:rPr>
          <w:rFonts w:ascii="Times" w:hAnsi="Times" w:eastAsia="Times"/>
          <w:b w:val="0"/>
          <w:i w:val="0"/>
          <w:color w:val="000000"/>
          <w:sz w:val="22"/>
        </w:rPr>
        <w:t>speaks volumes for the different Municipalities that they have respo-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nded to the appeal of the Mayor of Bloemfontein promptly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splendidly, and we are glad to be able to inform our readers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community also is subscribing towards the relief of sufferers.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humble the mite may be, it will all be given in time and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suitable purpose. We, therefore, appeal to our readers,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their position may be, to put their hands into their pockets and </w:t>
      </w:r>
      <w:r>
        <w:rPr>
          <w:rFonts w:ascii="Times" w:hAnsi="Times" w:eastAsia="Times"/>
          <w:b w:val="0"/>
          <w:i w:val="0"/>
          <w:color w:val="000000"/>
          <w:sz w:val="22"/>
        </w:rPr>
        <w:t>send in their subscriptions.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THE JOHANNESBURG CHAMBER OF COMMERCE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proposal made by the Executive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to the Johannesburg Chamber of Commerce: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Attention has been given to the Government notice of April last; to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amendment thereof submitted by the Colonial Secretary to the Legislative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Council; the resolution of the Legislative  Council appointing a Commission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Enquiry; and the recommendations of the conference of representatives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 Chambers of Commerce held on December 19.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Committee now recommends: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That the arrangements made by the Executive council and contained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Government Notice No. 356 of April 1903 should be allowed a fair trial. (2)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it is represented to the Government that the exceptions mentioned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clause of the above notice should be granted with great reserve, as any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extension of the number of Asiatics residing in the midst of the European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would be against the general feeling of that community. (3) That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Chamber should withhold any expression of opinion on the cases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trading without licences before the war until the investigations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Commission appointed in this matter have been completed. (4)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no Asiatic should be allowed to trade in a white man’s name, or have any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interest in the profits of any business in which the licence is taken out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 of a white man. (5) Notwithstanding recommendation No. 1 above,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regard to the importance of arriving at a permanent and conclusive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settlement of the whole question, and of preventing any further attempts to re-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the matter, your  committee recommends that the Government be invited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into consideration the advisability of removing into Bazaars all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Asiatic traders without distinction, compensation being provided for such 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have vested interests which have been legally acquired.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recommendations of the Committee are decidedly disapp-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ointing. From the past record of the Chamber, we had expected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statesman-like proposal from the  Committee and we yet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Chamber will decline to accept the proposal made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Executive. When the Committeee states in one paragraph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  Notice should be given a trial, and in another paragraph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such trial, the British Indian store-keepers should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driven out of Bazaars and compensation paid to them, the logic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understand. The Committee would have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residential exemptions very sparingly. This, coming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cosmopolitan city like Johannesburg, is rather humorous.  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assure  the Committee that the Indians have so far exercised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self-restraint, and declined to take advantage of any exem-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ption whatsoever. Unless they can make good their legal status,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are not going to depend for their residence on the charity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28-1-1904</w:t>
      </w:r>
    </w:p>
    <w:p>
      <w:pPr>
        <w:autoSpaceDN w:val="0"/>
        <w:autoSpaceDE w:val="0"/>
        <w:widowControl/>
        <w:spacing w:line="312" w:lineRule="exact" w:before="31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271..  SACRIFICE</w:t>
      </w:r>
      <w:r>
        <w:rPr>
          <w:rFonts w:ascii="Symbol" w:hAnsi="Symbol" w:eastAsia="Symbol"/>
          <w:b w:val="0"/>
          <w:i w:val="0"/>
          <w:color w:val="000000"/>
          <w:sz w:val="24"/>
        </w:rPr>
        <w:t></w:t>
      </w:r>
      <w:r>
        <w:rPr>
          <w:rFonts w:ascii="Times" w:hAnsi="Times" w:eastAsia="Times"/>
          <w:b w:val="0"/>
          <w:i/>
          <w:color w:val="000000"/>
          <w:sz w:val="24"/>
        </w:rPr>
        <w:t>2</w:t>
      </w:r>
    </w:p>
    <w:p>
      <w:pPr>
        <w:autoSpaceDN w:val="0"/>
        <w:autoSpaceDE w:val="0"/>
        <w:widowControl/>
        <w:spacing w:line="260" w:lineRule="exact" w:before="1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us have learnt by experience that unity promotes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good. Twenty years ago, the persecution of Indians in Natal </w:t>
      </w:r>
      <w:r>
        <w:rPr>
          <w:rFonts w:ascii="Times" w:hAnsi="Times" w:eastAsia="Times"/>
          <w:b w:val="0"/>
          <w:i w:val="0"/>
          <w:color w:val="000000"/>
          <w:sz w:val="22"/>
        </w:rPr>
        <w:t>had grown so much that the Government had to appoint a special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mmission. After much investigation, it finally  gave its verdict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[Since] the whites had the virtues of diligence and unity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measure, the persecution continued  and the demand to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to Locations was made again and again. As, at that time.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requisite unity among the Indian population, their troubles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cease. On the contrary, they became more intense. Soon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 secured self-rule, laws designed to insult  and harass Indians </w:t>
      </w:r>
      <w:r>
        <w:rPr>
          <w:rFonts w:ascii="Times" w:hAnsi="Times" w:eastAsia="Times"/>
          <w:b w:val="0"/>
          <w:i w:val="0"/>
          <w:color w:val="000000"/>
          <w:sz w:val="22"/>
        </w:rPr>
        <w:t>began to be enacted. The Indians woke  up though belatedly and, bec-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ause they commenced working with enthusiasm and vigilance, further </w:t>
      </w:r>
      <w:r>
        <w:rPr>
          <w:rFonts w:ascii="Times" w:hAnsi="Times" w:eastAsia="Times"/>
          <w:b w:val="0"/>
          <w:i w:val="0"/>
          <w:color w:val="000000"/>
          <w:sz w:val="22"/>
        </w:rPr>
        <w:t>oppression stopped. Else, everyone would be in a Location today.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enthusiasm lasted only about three years; even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profited much. Though that enthusiasm is absent today, a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is evolving, and if it gathers strength, our condition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improve. It is easy here, on reflection, to realise the importance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When our people began to sacrifice self-interest, an awarenes </w:t>
      </w:r>
      <w:r>
        <w:rPr>
          <w:rFonts w:ascii="Times" w:hAnsi="Times" w:eastAsia="Times"/>
          <w:b w:val="0"/>
          <w:i w:val="0"/>
          <w:color w:val="000000"/>
          <w:sz w:val="22"/>
        </w:rPr>
        <w:t>of higher ends blossomed forth and finally yielded good fruit. With-</w:t>
      </w:r>
      <w:r>
        <w:rPr>
          <w:rFonts w:ascii="Times" w:hAnsi="Times" w:eastAsia="Times"/>
          <w:b w:val="0"/>
          <w:i w:val="0"/>
          <w:color w:val="000000"/>
          <w:sz w:val="22"/>
        </w:rPr>
        <w:t>out some sacrifice, there cannot be unity and concerted action. So-</w:t>
      </w:r>
      <w:r>
        <w:rPr>
          <w:rFonts w:ascii="Times" w:hAnsi="Times" w:eastAsia="Times"/>
          <w:b w:val="0"/>
          <w:i w:val="0"/>
          <w:color w:val="000000"/>
          <w:sz w:val="22"/>
        </w:rPr>
        <w:t>ciety has been built on sacrifice.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draw the particular attention of our brethren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to this article, because the condition there is disorganised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saddening. Until now we believed that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us justice, and we did not think of going to a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But if the Government remains under the influence of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and is either disinclined or powerless to do justice,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necessary for the entire community to meet,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and take appropriate steps. Surely, in doing so, they will,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be, sacrifice time or money and later, both. Now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critical, and the opportunity once lost cannot be regained.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brethren should bear this in mind and make the fullest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protect themselves, and we are confident they will spare </w:t>
      </w:r>
      <w:r>
        <w:rPr>
          <w:rFonts w:ascii="Times" w:hAnsi="Times" w:eastAsia="Times"/>
          <w:b w:val="0"/>
          <w:i w:val="0"/>
          <w:color w:val="000000"/>
          <w:sz w:val="22"/>
        </w:rPr>
        <w:t>no effort [in doing so]. Our demand is just, and if we direct our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with wisdom, we cannot but gain victory ultimately.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unite and to give of time and money [to the cause].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our duty; the will of God will then come to pass. A story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cartman, which  we  read in our childhood, is worth  recalling.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his cart got stuck in mire, he started praying to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God said that his work would not get done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prayer. If he made the effort, God would help in the sequel.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Thereafter, the cartman laboured hard, and the wheel was extricated.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all understand the moral of this without explication.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all possible effort is our duty; the result is in God’s hands.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28-1-1904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272.  BRITISH INDIANS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we touched upon the test case of Tyob Haji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and F. W. Reitz N.O.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case, as we have shown,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argument turned upon the interpretation of the term “resi-</w:t>
      </w:r>
      <w:r>
        <w:rPr>
          <w:rFonts w:ascii="Times" w:hAnsi="Times" w:eastAsia="Times"/>
          <w:b w:val="0"/>
          <w:i w:val="0"/>
          <w:color w:val="000000"/>
          <w:sz w:val="22"/>
        </w:rPr>
        <w:t>dence”. Law 3 of 1885, as amended in 1886, enacts that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shall have the right for sanitary purposes to point out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(persons of the aboriginal races of Asia) defined streets, wards,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locations for habitation.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contended on behalf of the then Transvaal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habitation for Indians included residence for purposes of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and that, therefore, Indians could only trade in defined streets,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wards, and Locations. The British Government,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argued that the term “habitation” could only refer to residence as </w:t>
      </w:r>
      <w:r>
        <w:rPr>
          <w:rFonts w:ascii="Times" w:hAnsi="Times" w:eastAsia="Times"/>
          <w:b w:val="0"/>
          <w:i w:val="0"/>
          <w:color w:val="000000"/>
          <w:sz w:val="22"/>
        </w:rPr>
        <w:t>apart from business and that the clause “for sanitary purposes”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clearly that the Indian trade was to be left unrestricted.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presiding judge, Mr. Justice Morice, based the whole of his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previous decision given in 1888 in the matter of Ismail Suliman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&amp; Co. It should be remembered that this case of Ismail Suliman &amp; Co.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tried before the delivery of the award of the Chief Justice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then Orange Free State. According to the judge’s own view,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Court would have decided by more judicial principles if it had made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 in the case of Ismail Suliman &amp; Co. between living and trading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place. According to the common use of words, one is not said to live where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trades and does not sleep.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learned judge thought that he was bound by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given,  and therefore, although his own interpretation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that placed upon the term, he would not overrule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 the case of Ismail Suliman &amp; Co. Now, as it appears, full </w:t>
      </w:r>
      <w:r>
        <w:rPr>
          <w:rFonts w:ascii="Times" w:hAnsi="Times" w:eastAsia="Times"/>
          <w:b w:val="0"/>
          <w:i w:val="0"/>
          <w:color w:val="000000"/>
          <w:sz w:val="22"/>
        </w:rPr>
        <w:t>use was made then of the clause in the Republican Constitution, nam-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ely, that “there should be no equality between whites and blacks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state”. It was assumed that the Indians belonged to the black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(of South Africa). That being the case, it was argued that the Law 3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1885 was an enabling act and in no way restrictive. Whatever one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with regard to the case of Ismail Suliman, and the use of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argument, it could not in any way apply to the later case of Tayob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 Unequal Contest”, 28-1-1904.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Haji Khan Mahomed, because the Chief Justice had clearly laid it </w:t>
      </w:r>
      <w:r>
        <w:rPr>
          <w:rFonts w:ascii="Times" w:hAnsi="Times" w:eastAsia="Times"/>
          <w:b w:val="0"/>
          <w:i w:val="0"/>
          <w:color w:val="000000"/>
          <w:sz w:val="22"/>
        </w:rPr>
        <w:t>down that, in terms of the London Convention of 1884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no right to pass any legislation restrictive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the British Indians, and he held that both the Govern-ments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bound by Law 3 of 1885 as amended in 1886,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had specially agreed to those two laws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We venture to think that this argument was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before the notice of the judges, and that they gave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decision in the case as if there was no award whatsoever. Justice Jorri-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sen, although he, too, unfortunately for the British Indians, concurred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judgment given by Justice Morice, argued entirely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given by the  British Government. With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inequality in the constitution,  the learned judge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infer from this that the Government can take any measures aganist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coolies that it may think fit is, in my oinion, giving an extensive inter-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pretation which could never have been intended by the legislature.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people in this article are those coloured people who lived here at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time, namely, the Kaffirs. That the coolies are not included hereunder appeared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 the feeling of the Volksraad when they made a separate law for them.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judgments, however, are worthy of perusal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moment, and we, therefore, reproduce them in another column.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4-2-1904</w:t>
      </w:r>
    </w:p>
    <w:p>
      <w:pPr>
        <w:autoSpaceDN w:val="0"/>
        <w:autoSpaceDE w:val="0"/>
        <w:widowControl/>
        <w:spacing w:line="292" w:lineRule="exact" w:before="27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273. ORANGE  RIVER COLONY AGAIN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publish in another column the draft Ordinance, consoli-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dating and amending the laws relating to the Poll Tax on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Persons, appearing in the Orange River Colony </w:t>
      </w:r>
      <w:r>
        <w:rPr>
          <w:rFonts w:ascii="Times" w:hAnsi="Times" w:eastAsia="Times"/>
          <w:b w:val="0"/>
          <w:i/>
          <w:color w:val="000000"/>
          <w:sz w:val="22"/>
        </w:rPr>
        <w:t>Gazette Exrtraord-</w:t>
      </w:r>
      <w:r>
        <w:rPr>
          <w:rFonts w:ascii="Times" w:hAnsi="Times" w:eastAsia="Times"/>
          <w:b w:val="0"/>
          <w:i/>
          <w:color w:val="000000"/>
          <w:sz w:val="22"/>
        </w:rPr>
        <w:t>inary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 16th January. The anti-colour activity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that Colony is simply remarkable. The worst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is being practically revived there, and one is reminded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legislation in South America. We read in the papers that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Negroes who fail to pay a fine may be alloted for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any white man who may pay the fine for them, and thus, by a side-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wind, slavery, which is illegal according to the American Constitution,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carried on in broad daylight and sanctioned by law. Section 13 of </w:t>
      </w:r>
      <w:r>
        <w:rPr>
          <w:rFonts w:ascii="Times" w:hAnsi="Times" w:eastAsia="Times"/>
          <w:b w:val="0"/>
          <w:i w:val="0"/>
          <w:color w:val="000000"/>
          <w:sz w:val="22"/>
        </w:rPr>
        <w:t>the draft Ordinance referred to above reads as follows: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 event of a coloured person not being able to pay the poll tax when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upon to do so by the tax collector, in terms of this Ordinance, such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collector shall forthwith give notice thereof to the white owner, lessee,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occupier (if any) of the farm or house, and thereafter unless the said tax is paid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sufficient security given for its payment, the Resident Magistrate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Distirict of Special Justice of the Peace therein, as the case may be, shall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the said coloured person under contract with a white person residing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said district who is willing to pay the said tax, provided that every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 contract shall be for not more than one year.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a Coloured person fails to pay the poll tax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the Ordinance, namely, £ 1 per year, he may be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contract with a white man who may be willing to pay the tax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year.. And  this tax is to be paid by every Coloured male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eighteen up to seventy years. There seem to be no exemptions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illness or any such causes, and such harsh legislation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slavery to us even if it  were to apply only to the native races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We find it difficult to restrain our feelings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know that it applies even to British Indians, for in section 20, </w:t>
      </w:r>
      <w:r>
        <w:rPr>
          <w:rFonts w:ascii="Times" w:hAnsi="Times" w:eastAsia="Times"/>
          <w:b w:val="0"/>
          <w:i w:val="0"/>
          <w:color w:val="000000"/>
          <w:sz w:val="22"/>
        </w:rPr>
        <w:t>we read: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expression ‘coloured persons’ shall for the purpose of this Ordinance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 Arabs, Chinese and other Asiatics, and also all other persons who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law or custom in South Africa regarded as coloured.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only that the Colony continues to shut its doors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immigration, but it must heap further insults on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respect of the few Indian domestic servants who are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peaceful avocations in that Colony. Was it for this that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undertaken and millions of money and thousands of lives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away? Lord Milner is credited with humane and broad views.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has more than once said that he has no prejudice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colour. Will he sanction this Ordinance?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BRITISH INDIAN TRADERS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Lieutenant-Governor has, 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Legislative Council, now appointed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consisting of Messrs Honey, Sheridan, Rubie and Chamney, the last </w:t>
      </w:r>
      <w:r>
        <w:rPr>
          <w:rFonts w:ascii="Times" w:hAnsi="Times" w:eastAsia="Times"/>
          <w:b w:val="0"/>
          <w:i w:val="0"/>
          <w:color w:val="000000"/>
          <w:sz w:val="22"/>
        </w:rPr>
        <w:t>named as Secretary,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consider the cases of Asiatic who were trading in the Transvaal in towns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outside locations without licences at, and immediately before, the outbreak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hostilities, and to enquire and to report as to the number  of such traders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having been allowed to trade outside locations.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[regard to] the personnel of the commisssion,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say. In Mr. Chamney, as Secretary, the Indians have a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tleman of Indian experience and impartiality. Mr. Honey is Director </w:t>
      </w:r>
      <w:r>
        <w:rPr>
          <w:rFonts w:ascii="Times" w:hAnsi="Times" w:eastAsia="Times"/>
          <w:b w:val="0"/>
          <w:i w:val="0"/>
          <w:color w:val="000000"/>
          <w:sz w:val="22"/>
        </w:rPr>
        <w:t>of Customs, and Mr. Sheridan is Inspector of Revenue. These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tlemen, it is fairly safe to assume, would not approach the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degree of bias. Mr. Rubie is a barrister of attainments, and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doing good work in connection with the revision of Voters’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rolls. His legal training ought to assist the other commissioners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them within the terms of the reference, as well as in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any legal points that might arise in connection with it. Some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interest, however, arises as to the utility of the commission, for the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have embarked upon a test case. If it is decided in their  favour,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ought to be, then the labours of the commission will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vain. It would, therefore, appear that it would have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the commission had been postponed,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case. The Transvaal especially is not at present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condition, and it is a pity that good money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away in a wild goose chase. The terms of reference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are likely to tax the legal acumen of Mr. Rubie in interp-</w:t>
      </w:r>
      <w:r>
        <w:rPr>
          <w:rFonts w:ascii="Times" w:hAnsi="Times" w:eastAsia="Times"/>
          <w:b w:val="0"/>
          <w:i w:val="0"/>
          <w:color w:val="000000"/>
          <w:sz w:val="22"/>
        </w:rPr>
        <w:t>reting the expression, “immediately before the outbreak of hosti-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lities”, [and deciding] who would be considered as coming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limits. How would the commissioners fix a date which,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would be immediately before the outbreak of war?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now discussing the various distinctions, often invidious,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likely to arise in the course of the investigation. The ball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set rolling, and we now await with considerable curiosity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proce-edings of the commission.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  BRITISH  INDIANS IN AUSTRALIA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draw the attention of our readers to a report of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by Mr. Charles Francis Sievwright, the European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sioner of the British Empire League of Australia, published in the </w:t>
      </w:r>
      <w:r>
        <w:rPr>
          <w:rFonts w:ascii="Times" w:hAnsi="Times" w:eastAsia="Times"/>
          <w:b w:val="0"/>
          <w:i/>
          <w:color w:val="000000"/>
          <w:sz w:val="22"/>
        </w:rPr>
        <w:t>Advocate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Bombay. We believe Mr. Sievwright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work, and we wish him every success in his mission.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Sievwright has taken up such a position shows that,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Australia, where the other day shipwrecked men were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 because of the colour of their skin, there are Europeans who </w:t>
      </w:r>
      <w:r>
        <w:rPr>
          <w:rFonts w:ascii="Times" w:hAnsi="Times" w:eastAsia="Times"/>
          <w:b w:val="0"/>
          <w:i w:val="0"/>
          <w:color w:val="000000"/>
          <w:sz w:val="22"/>
        </w:rPr>
        <w:t>are heartily ashamed of the Colour legislation and the attitude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on the question. We appeal to the Colonists in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would not  read the signs of the times, and whether,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Imperialists, they would not consider it worth while to take note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the millions in India on the question. If they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outrage the sentiments of the Indian  peoples by imposing most gal-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disabilitites on them, should they choose to travel or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>South Africa, a permanent estrangement between India and the Colo-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nies is merely a question of time, and however insignificant India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estimation of the Colonies at the present moment,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shortly come when they will have to recognise the mistake;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may then be too late. A policy of give and take is the only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The Colonists, of all the men in the world, are supposed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than an ordinary measure of practical common sense.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only apply it to this question they would see that  it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but wisdom to give if only a little in return for what they take.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Sievwright has drawn up a manifesto which, too, we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column. He has made an appeal for funds.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matter. We think that every moral support should be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mission, but as the problem in Australia is not necessarily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in South Africa, it is impossible to divide the funds.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must be allowed to secure its own salvation, and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it is necessary that each should husband its resources,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hold that it is only thus that effective co-operation can be given.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   THE UNTIMELY DEATH OF MR. DOMAN TELOO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very much regret to announce the death, in the prime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of an able and active Indian of Johannesburg, Mr. Doman Teloo.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Indians in Johannesburg knew him very well. He used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Umgeni, but later moved to Johannesburg to seek his fortune.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dint of hard work, he earned some money in his calling as a goldsmith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other business and as an owner of land, some of which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Natal. He learnt a little English by his own exertions, and studied </w:t>
      </w:r>
      <w:r>
        <w:rPr>
          <w:rFonts w:ascii="Times" w:hAnsi="Times" w:eastAsia="Times"/>
          <w:b w:val="0"/>
          <w:i w:val="0"/>
          <w:color w:val="000000"/>
          <w:sz w:val="22"/>
        </w:rPr>
        <w:t>Hindi for commercial use and under the spell of religion. An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sely religious man, he was always keen to exalt Hinduism. He was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in his public work. Since his parents were poor and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amidst the hardships commonly faced by Indians in Natal,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learnt to be patient, but act with firmness. This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stood him in good stead in Johannesburg.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pursued with determination whatever he set out to do,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how to proceed keeping his keenness within bounds.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after the war, he took an active part in all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of the Indian community. When the war was over, he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his time to securing, without profit to himself and with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integrity, permits for his compatriots and to removing other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theirs.  When, after the Boer trouble was over, hopes of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condition under the British were dashed to the gorund, he spared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pains to unite all our brethren and carry on the struggle.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others, he made strenuous efforts and founded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the Indian Association; and he worked day and night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 for it. It was his intention to take  up much more public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death, the Indian community has lost a good man. He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himself used to sell 50 copies a week, </w:t>
      </w:r>
      <w:r>
        <w:rPr>
          <w:rFonts w:ascii="Times" w:hAnsi="Times" w:eastAsia="Times"/>
          <w:b w:val="0"/>
          <w:i w:val="0"/>
          <w:color w:val="000000"/>
          <w:sz w:val="22"/>
        </w:rPr>
        <w:t>sacrificing his own work, and he would not accept the usual agents’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due to him. We offer our heartfelt condolences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his family as also to the Indians of Johannesburg, and we </w:t>
      </w:r>
      <w:r>
        <w:rPr>
          <w:rFonts w:ascii="Times" w:hAnsi="Times" w:eastAsia="Times"/>
          <w:b w:val="0"/>
          <w:i w:val="0"/>
          <w:color w:val="000000"/>
          <w:sz w:val="22"/>
        </w:rPr>
        <w:t>pray to God to grant deliverance to his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4-2-1904</w:t>
      </w:r>
    </w:p>
    <w:p>
      <w:pPr>
        <w:autoSpaceDN w:val="0"/>
        <w:autoSpaceDE w:val="0"/>
        <w:widowControl/>
        <w:spacing w:line="292" w:lineRule="exact" w:before="270" w:after="0"/>
        <w:ind w:left="0" w:right="12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277. LORD HARRIS ON LABOUR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publish in another column a report from the </w:t>
      </w:r>
      <w:r>
        <w:rPr>
          <w:rFonts w:ascii="Times" w:hAnsi="Times" w:eastAsia="Times"/>
          <w:b w:val="0"/>
          <w:i/>
          <w:color w:val="000000"/>
          <w:sz w:val="22"/>
        </w:rPr>
        <w:t>Daily Mail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an interview which its representative has had with Lord Harris, the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Bombay, who is at present in Johannesburg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Chairman of the Consolidated Gold Fields. His Lordship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interviewer his views on labour  importation and he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against it at home is very unreasonabloe and quotes,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contention, the fact that the West Indies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have before now imported Coloured indentured labour.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expected far better argument than this from His Lordship,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we are sure he could not be unaware that there is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West Indies and the Transvaal as also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ordinances elsewhere and the Labour Ordinance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would have the Home Government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demur. The West Indies  it is well known, is hardly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white labour, the climate of that country being very trying,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climate of the Transvaal is ideally good and the white </w:t>
      </w:r>
      <w:r>
        <w:rPr>
          <w:rFonts w:ascii="Times" w:hAnsi="Times" w:eastAsia="Times"/>
          <w:b w:val="0"/>
          <w:i w:val="0"/>
          <w:color w:val="000000"/>
          <w:sz w:val="22"/>
        </w:rPr>
        <w:t>workmen would have no difficulty in doing the same kind of work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used to in England. Nobody has ever contended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is not suitable for such labour: the only objection is that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too expensive. Mr. Morley has disposed of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by pointing out that the mines ought to be satisfied with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profits and those that could not be worked at all by white labour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in a hurry to give up their gold. As to the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 laws elsewhere and in the Transvaal, there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 the the two which exists between the contract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a free contract. So far as we are aware, in the histroy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colonization, it would be difficult to find an indenture law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drastic, so sweeping, and so unjust  to the labourer as the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  Ordinance of the Transvaal. The indentured labourers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 to the West Indies and elsewhere do not go there as slaves,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their contract is finished, they are free to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enjoy the ordinary civic rights. It is,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submit, hardly fair that Lord Harris should cite the West </w:t>
      </w:r>
      <w:r>
        <w:rPr>
          <w:rFonts w:ascii="Times" w:hAnsi="Times" w:eastAsia="Times"/>
          <w:b w:val="0"/>
          <w:i w:val="0"/>
          <w:color w:val="000000"/>
          <w:sz w:val="22"/>
        </w:rPr>
        <w:t>Indies and other countries as an example.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His Lordship’s remarks on the attitude of the Indian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are even more interesting and instructive.</w:t>
      </w:r>
    </w:p>
    <w:p>
      <w:pPr>
        <w:autoSpaceDN w:val="0"/>
        <w:autoSpaceDE w:val="0"/>
        <w:widowControl/>
        <w:spacing w:line="252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Indian point of view, says His Lordship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think the Govern-</w:t>
      </w:r>
    </w:p>
    <w:p>
      <w:pPr>
        <w:autoSpaceDN w:val="0"/>
        <w:autoSpaceDE w:val="0"/>
        <w:widowControl/>
        <w:spacing w:line="240" w:lineRule="exact" w:before="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 of India made a mistake orginally, whatever their attitude be now.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trader and the coolie are entirely different persons. It would have been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splendid thing for India if there had been an out and in flow from India to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Transvaal. Considerable trade would be certain to spring up between the two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countries, and the coolie, having given the Transvaal the benefit of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labour, would go back to his village with his rupees, the capital that India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precisely wants.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pardoned for saying that although the coolie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may be different persons, it does not follow that the coolie must </w:t>
      </w:r>
      <w:r>
        <w:rPr>
          <w:rFonts w:ascii="Times" w:hAnsi="Times" w:eastAsia="Times"/>
          <w:b w:val="0"/>
          <w:i w:val="0"/>
          <w:color w:val="000000"/>
          <w:sz w:val="22"/>
        </w:rPr>
        <w:t>always remain a coolie and be treated as chattel. Why should he be de-</w:t>
      </w:r>
      <w:r>
        <w:rPr>
          <w:rFonts w:ascii="Times" w:hAnsi="Times" w:eastAsia="Times"/>
          <w:b w:val="0"/>
          <w:i w:val="0"/>
          <w:color w:val="000000"/>
          <w:sz w:val="22"/>
        </w:rPr>
        <w:t>nied the right, if he is brought to the country at all, of settling and ear-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an honest livelihood? And why should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of its way to accommodate a Government which is callous to </w:t>
      </w:r>
      <w:r>
        <w:rPr>
          <w:rFonts w:ascii="Times" w:hAnsi="Times" w:eastAsia="Times"/>
          <w:b w:val="0"/>
          <w:i w:val="0"/>
          <w:color w:val="000000"/>
          <w:sz w:val="22"/>
        </w:rPr>
        <w:t>all ideas of justice in treating the resident Indian population with fair-</w:t>
      </w:r>
      <w:r>
        <w:rPr>
          <w:rFonts w:ascii="Times" w:hAnsi="Times" w:eastAsia="Times"/>
          <w:b w:val="0"/>
          <w:i w:val="0"/>
          <w:color w:val="000000"/>
          <w:sz w:val="22"/>
        </w:rPr>
        <w:t>ness?  It is all very well to talk of the trade between India being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derably increased owing to the importation of indentured labour.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Indians going to the Transvaal as slaves would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problem of Indian poverty, and we think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has come to a proper decision in not allowing indentured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from India to the Transvaal on the terms suggested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amelioration of the condition of the British Indians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settled in the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LADYSMITH LICENCES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Lines, the Town Clerk and Licensing Officer at Ladysmith, </w:t>
      </w:r>
      <w:r>
        <w:rPr>
          <w:rFonts w:ascii="Times" w:hAnsi="Times" w:eastAsia="Times"/>
          <w:b w:val="0"/>
          <w:i w:val="0"/>
          <w:color w:val="000000"/>
          <w:sz w:val="22"/>
        </w:rPr>
        <w:t>has now issued license to British Indian store-keepers with the follo-</w:t>
      </w:r>
      <w:r>
        <w:rPr>
          <w:rFonts w:ascii="Times" w:hAnsi="Times" w:eastAsia="Times"/>
          <w:b w:val="0"/>
          <w:i w:val="0"/>
          <w:color w:val="000000"/>
          <w:sz w:val="22"/>
        </w:rPr>
        <w:t>wing note endorsed thereon: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license is issued strictly in accordance with the undertaking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entered into by the holder hereof that the licensed premises shall not be open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business after the hour of 5 p.m. except on Saturdays and that the licensed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 shall be closed on holidays.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accepted  the principle that the Indian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agree to the stipulations laid down by Mr. Lines as to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closing, we cannot say much against the above endorsement. Subject,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such reservation, we are bound to protest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being made on the licenses because they are illegal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place. It is one thing to hold certain powers and another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dangle them before the public in an offensive  manner. If Mr.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remained content with his victory and not paraded it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licenses, it would have been no less effective and would have appeared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graceful. He could have taken severe notice of any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the following year. As it is, we venture to think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grace has been taken away by the note made as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Lines may also know that, in spite of the endorsement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licenses, supposing any of the holders chooses to ignore same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open his business after five in the evening, he (Mr. Lines)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cancel the license once granted. There is no process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enforcing the prohibition. It is merely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and compact beween himelf and the Indian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keepers. We, therefore, regret that Mr. Lines has endorsed the note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licenses. At the same time. there is no use crying over spilt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think it is clearly the duty of the British Indian store-keepers </w:t>
      </w:r>
      <w:r>
        <w:rPr>
          <w:rFonts w:ascii="Times" w:hAnsi="Times" w:eastAsia="Times"/>
          <w:b w:val="0"/>
          <w:i w:val="0"/>
          <w:color w:val="000000"/>
          <w:sz w:val="22"/>
        </w:rPr>
        <w:t>in Ladysmith to strictly abide by the undertaking.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11-2-1904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 LETTER TO DR. PORTER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 </w:t>
      </w:r>
      <w:r>
        <w:rPr>
          <w:rFonts w:ascii="Times" w:hAnsi="Times" w:eastAsia="Times"/>
          <w:b w:val="0"/>
          <w:i w:val="0"/>
          <w:color w:val="000000"/>
          <w:sz w:val="20"/>
        </w:rPr>
        <w:t>24,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C. P</w:t>
      </w:r>
      <w:r>
        <w:rPr>
          <w:rFonts w:ascii="Times" w:hAnsi="Times" w:eastAsia="Times"/>
          <w:b w:val="0"/>
          <w:i w:val="0"/>
          <w:color w:val="000000"/>
          <w:sz w:val="18"/>
        </w:rPr>
        <w:t>ORTER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EALTH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1049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PORTER,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write you regarding the shocking  state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Location. The rooms appear to be overcrowded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description. The sanitary service is very irregular, and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Location have been to my office to complain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sanitary condition is far worse than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too, a very large Kaffir population in the Location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which really there is no warrant.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I hear, I believe the mortality in the Location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considerably and it seems to me that, if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continued, outbreak of some epidemic disease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very great on sanitary reform. May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be good enough to pay a personal visit and deal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with the overcrowding as with the sanitation. If I can be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I shall be pleased to accompany you, should you approve of </w:t>
      </w:r>
      <w:r>
        <w:rPr>
          <w:rFonts w:ascii="Times" w:hAnsi="Times" w:eastAsia="Times"/>
          <w:b w:val="0"/>
          <w:i w:val="0"/>
          <w:color w:val="000000"/>
          <w:sz w:val="22"/>
        </w:rPr>
        <w:t>my suggestion.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add that for the present state of things the occupants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Location are in no way responsible.</w:t>
      </w:r>
    </w:p>
    <w:p>
      <w:pPr>
        <w:autoSpaceDN w:val="0"/>
        <w:autoSpaceDE w:val="0"/>
        <w:widowControl/>
        <w:spacing w:line="252" w:lineRule="exact" w:before="16" w:after="266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 9-4-1904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4126" w:space="0"/>
            <w:col w:w="239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312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4126" w:space="0"/>
            <w:col w:w="2391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 LETTER TO DR. PORTER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 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P</w:t>
      </w:r>
      <w:r>
        <w:rPr>
          <w:rFonts w:ascii="Times" w:hAnsi="Times" w:eastAsia="Times"/>
          <w:b w:val="0"/>
          <w:i w:val="0"/>
          <w:color w:val="000000"/>
          <w:sz w:val="18"/>
        </w:rPr>
        <w:t>ROTER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EALTH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DR, PORTER,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obliged to you for having paid a visit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Saturady to the Indian Location and for the interest you are taking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sanitation of the site. The more I think of it, the uglier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appears to me, and I think that, if the Town Council takes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of </w:t>
      </w:r>
      <w:r>
        <w:rPr>
          <w:rFonts w:ascii="Times" w:hAnsi="Times" w:eastAsia="Times"/>
          <w:b w:val="0"/>
          <w:i/>
          <w:color w:val="000000"/>
          <w:sz w:val="22"/>
        </w:rPr>
        <w:t>non possumus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be an abdication of its function,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respectfully say that nothing can justify the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saying that neither overcrowding nor insanitation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>be helped. I feel convinced that every minute wasted over the matter-</w:t>
      </w:r>
      <w:r>
        <w:rPr>
          <w:rFonts w:ascii="Times" w:hAnsi="Times" w:eastAsia="Times"/>
          <w:b w:val="0"/>
          <w:i w:val="0"/>
          <w:color w:val="000000"/>
          <w:sz w:val="22"/>
        </w:rPr>
        <w:t>merely hastens a calamity for Johannesburg and that through absol-</w:t>
      </w:r>
      <w:r>
        <w:rPr>
          <w:rFonts w:ascii="Times" w:hAnsi="Times" w:eastAsia="Times"/>
          <w:b w:val="0"/>
          <w:i w:val="0"/>
          <w:color w:val="000000"/>
          <w:sz w:val="22"/>
        </w:rPr>
        <w:t>utely no fault of the British Indians. Why, of all places in Johannes-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burg, the Indian Location should be chosen for dumping down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of the town passes my comprehension. While the great projects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sanitary reform of the Public Health Committee are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laudable and probably necessary, the obvious duty of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present danger of insanitation and overcrowding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in my humble opinion, is not to be neglected. I feel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hundred pounds now spent will probably cause a saving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pounds; for, if, unfortunately, an epidemic breaks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Location, panic will ensue and money will then be spent like water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cure an evil which is now absolutely preventible.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wonder that your staff, hard worked as it is, is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sanitation in the Location, for what you do want,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get, is a </w:t>
      </w:r>
      <w:r>
        <w:rPr>
          <w:rFonts w:ascii="Times" w:hAnsi="Times" w:eastAsia="Times"/>
          <w:b w:val="0"/>
          <w:i/>
          <w:color w:val="000000"/>
          <w:sz w:val="22"/>
        </w:rPr>
        <w:t>topaz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each Stand. What is everybody’s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is also nobody’s. You cannot expect every resident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sanitation. Before expropriation, every Stand-holder was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responsible, and very naturally, for the proper sanitatiion of his 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result, as I know personally, was that evry Stand, had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topaz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 to it who continually looked after the Stand, and 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saying that compared to what the Stands are now,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kept in an ideally good condition.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to suggest remedies. I have slept over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only the Town Council would take up a reasonable atitude,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an immediate improvement, without any cost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Council, and probably to the saving of a few pounds, is possi-</w:t>
      </w:r>
      <w:r>
        <w:rPr>
          <w:rFonts w:ascii="Times" w:hAnsi="Times" w:eastAsia="Times"/>
          <w:b w:val="0"/>
          <w:i w:val="0"/>
          <w:color w:val="000000"/>
          <w:sz w:val="22"/>
        </w:rPr>
        <w:t>ble. Let short leases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six-monthly or quarterly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Stand-holders. The leases may state exactly how many people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kept on each Stand, or in each room. The lessees could pay,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 per cent on the valuation of the valuators  and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>strictly responsible for the sanitation of the Stand leased by them.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sanitary regulations could  then be strictly enforced;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inspectors could visit the Stands daily and come down upon </w:t>
      </w:r>
      <w:r>
        <w:rPr>
          <w:rFonts w:ascii="Times" w:hAnsi="Times" w:eastAsia="Times"/>
          <w:b w:val="0"/>
          <w:i w:val="0"/>
          <w:color w:val="000000"/>
          <w:sz w:val="22"/>
        </w:rPr>
        <w:t>defaulters with a heavy hand.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humble suggestion is accepted, you will see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two or three days, and you, by a stroke of the pen,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deal effectively with insanitation and overcrowding.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would also be saved the necessity of having to make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collections of rents.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under my suggestion, the Town Council must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Kaffirs from the Location. About this mixing of the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Indians, I must confess I feel most strongly. I think it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 to the Indian population and it is an undue tax on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proverbial patience of my countrymen.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have not personally visited other portions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Insanitary Area, I very much fear that the same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exists there and the suggestion I have made above would apply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other parts also.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you will receive this letter in the spirit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and I hope that I have not expressed myself more stongly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urgency of the occasion requires. I need hardly add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in this connection are entirely at the disposal of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Health Committee and I have no doubt that, if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would but give the Indian community a fair chance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proving what it is capable of doing in the way of sanitation,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would be much mistaken.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make what use you like of this communication.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hope that an immediate remedy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danger that threatens the community.</w:t>
      </w:r>
    </w:p>
    <w:p>
      <w:pPr>
        <w:autoSpaceDN w:val="0"/>
        <w:autoSpaceDE w:val="0"/>
        <w:widowControl/>
        <w:spacing w:line="252" w:lineRule="exact" w:before="16" w:after="226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4118" w:space="0"/>
            <w:col w:w="24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2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4118" w:space="0"/>
            <w:col w:w="245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281.  SIR GORDON SPRIGG AT EAST LONDON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drowning man catching  a straw, Sir Gordon Sprigg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making Herculean efforts to secure re-election at East London.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before seems to have condescended to address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 in their Location, but as the people of East London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cold shoulder, he decided to address the  native voters </w:t>
      </w:r>
      <w:r>
        <w:rPr>
          <w:rFonts w:ascii="Times" w:hAnsi="Times" w:eastAsia="Times"/>
          <w:b w:val="0"/>
          <w:i w:val="0"/>
          <w:color w:val="000000"/>
          <w:sz w:val="22"/>
        </w:rPr>
        <w:t>at  their Location. The meeting, however, unfortunately for Sir  Gor-</w:t>
      </w:r>
      <w:r>
        <w:rPr>
          <w:rFonts w:ascii="Times" w:hAnsi="Times" w:eastAsia="Times"/>
          <w:b w:val="0"/>
          <w:i w:val="0"/>
          <w:color w:val="000000"/>
          <w:sz w:val="22"/>
        </w:rPr>
        <w:t>don, passed a unanimous vote of no confidence in the Right Hono-</w:t>
      </w:r>
      <w:r>
        <w:rPr>
          <w:rFonts w:ascii="Times" w:hAnsi="Times" w:eastAsia="Times"/>
          <w:b w:val="0"/>
          <w:i w:val="0"/>
          <w:color w:val="000000"/>
          <w:sz w:val="22"/>
        </w:rPr>
        <w:t>urable Gentleman. One of the speakers at the meeting rightly remin-</w:t>
      </w:r>
      <w:r>
        <w:rPr>
          <w:rFonts w:ascii="Times" w:hAnsi="Times" w:eastAsia="Times"/>
          <w:b w:val="0"/>
          <w:i w:val="0"/>
          <w:color w:val="000000"/>
          <w:sz w:val="22"/>
        </w:rPr>
        <w:t>ded him that he had done nothing for the Natives, and that East Lon-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 was the only place in the Cape Colony where the Natives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walk on the foot-paths. The speaker rightly blamed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Gordon for having sanctioned the municipal regulations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lame reply that he (Sir Gordon) could make was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 municipal matter, and that he did not wish to judge the Councils’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What, however, is of more immediate interest to us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 light thrown on the question by the Mayor of East London, </w:t>
      </w:r>
      <w:r>
        <w:rPr>
          <w:rFonts w:ascii="Times" w:hAnsi="Times" w:eastAsia="Times"/>
          <w:b w:val="0"/>
          <w:i w:val="0"/>
          <w:color w:val="000000"/>
          <w:sz w:val="22"/>
        </w:rPr>
        <w:t>who said that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regulation laws were to some extent due to the re-opening of the canteens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when natives were in drink, they would give way to no one, not even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white ladies. Very possibly, if the canteens were closed again, there would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no need to enforce the regulation.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are as the Mayor has stated, there seems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for the regulation, so far as the Natives are concerned,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can-not see why such people could not be prosecuted and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puni-shed for being drunk and disorderly and causing an obstuction.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method would undoubtedly be to deal with the evil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manner, and in accodance with the ordinary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wrong-doing. Be that, however, as it may, there can be no such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application of the regulation to the handful of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East London, against whom no one has ever breathed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drunkenness or of obstruction. So far as we are informed,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never has been a case of drunkenness among the Indians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We understand that the Indian Association at East London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approached the Town Council of that place in the matter,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sincerely hope that, if the reason for introducing the regulations be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Four times Premier of the Cape Colony, he replaced Dr. Jameson in 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the Mayor has expressed, they will be cancelled so far as they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applicable to the British Indians.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18-2-1904</w:t>
      </w:r>
    </w:p>
    <w:p>
      <w:pPr>
        <w:autoSpaceDN w:val="0"/>
        <w:autoSpaceDE w:val="0"/>
        <w:widowControl/>
        <w:spacing w:line="292" w:lineRule="exact" w:before="270" w:after="0"/>
        <w:ind w:left="0" w:right="15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282. PIETERSBURG AGAIN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Pietersburg, which last year led the way in harassing British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store-keepers,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its policy with unabated vigour.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newly formed Town Council, in its anxiety to keep up the persecution,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now passed a resolution that even hawkers are not to be allowed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carry on their trade without molestation. Mr. Krause, one of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members of the Town Council, has proposed that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bye-law be drafted stating that no licenses would be issued to Asiatics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coloured persons except for trading in such places as are set aside for them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specially.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Chittenden seconded the resolution and, continues the </w:t>
      </w:r>
      <w:r>
        <w:rPr>
          <w:rFonts w:ascii="Times" w:hAnsi="Times" w:eastAsia="Times"/>
          <w:b w:val="0"/>
          <w:i/>
          <w:color w:val="000000"/>
          <w:sz w:val="22"/>
        </w:rPr>
        <w:t>Zoutpans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burg Review</w:t>
      </w:r>
      <w:r>
        <w:rPr>
          <w:rFonts w:ascii="Times" w:hAnsi="Times" w:eastAsia="Times"/>
          <w:b w:val="0"/>
          <w:i w:val="0"/>
          <w:color w:val="000000"/>
          <w:sz w:val="22"/>
        </w:rPr>
        <w:t>, “It was agreed that infringement of the bye-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if confirmed by the Lieutenant-Governor,  should  be  punishable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fine of £20 or six months imprisonment.” How a hawker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confine hawking merely to a Location,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Mr. Kruger’s Government, although it did many unkind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never went so far as the Pietersburg Town Council would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lawyers on the Pietersburg Town Council,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strange that it never occurred to any of them that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was making itself ridiculous in trying to arrogate to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which by statute it does not possess. Pushed to its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the resolution would involve the compounding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without the elaborate necessity of a special Ordinance, for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can hawk his goods only within the confines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Location, it could not be at all unfair to say that he could move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only within his Bazaar, and should never go beyond the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We have no doubt that such an interpretation of the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would be an ideal thing in the estimation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Pietersburg. We, however, hope that Sir Arthur Lawley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Council from ridicule and an impossible position by telling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that the bye-law proposed to be framed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sanctioned.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18-2-1904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“Address to Chamberlain” , 7-1-1903 &amp; “Position of Indians in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Transvaal”, 30-3-1903.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283.  LETTER TO DR. PORTER</w:t>
      </w:r>
    </w:p>
    <w:p>
      <w:pPr>
        <w:autoSpaceDN w:val="0"/>
        <w:autoSpaceDE w:val="0"/>
        <w:widowControl/>
        <w:spacing w:line="244" w:lineRule="exact" w:before="148" w:after="0"/>
        <w:ind w:left="4790" w:right="0" w:hanging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 </w:t>
      </w:r>
      <w:r>
        <w:rPr>
          <w:rFonts w:ascii="Times" w:hAnsi="Times" w:eastAsia="Times"/>
          <w:b w:val="0"/>
          <w:i w:val="0"/>
          <w:color w:val="000000"/>
          <w:sz w:val="20"/>
        </w:rPr>
        <w:t>24,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20,1904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P</w:t>
      </w:r>
      <w:r>
        <w:rPr>
          <w:rFonts w:ascii="Times" w:hAnsi="Times" w:eastAsia="Times"/>
          <w:b w:val="0"/>
          <w:i w:val="0"/>
          <w:color w:val="000000"/>
          <w:sz w:val="18"/>
        </w:rPr>
        <w:t>ORTER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EALTH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PORTER,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obliged to you for your letter of even date.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reason why I wrote the letter, to portions of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exception, was to serve the cause of sanitation and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 do not withdraw anything that I have stated, because, if </w:t>
      </w:r>
      <w:r>
        <w:rPr>
          <w:rFonts w:ascii="Times" w:hAnsi="Times" w:eastAsia="Times"/>
          <w:b w:val="0"/>
          <w:i w:val="0"/>
          <w:color w:val="000000"/>
          <w:sz w:val="22"/>
        </w:rPr>
        <w:t>it were necessary, every one of my statements could be supported.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however, help correcting your impression that Kaffirs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taken by the Indians as lodgers. They have absolutely no power to </w:t>
      </w:r>
      <w:r>
        <w:rPr>
          <w:rFonts w:ascii="Times" w:hAnsi="Times" w:eastAsia="Times"/>
          <w:b w:val="0"/>
          <w:i w:val="0"/>
          <w:color w:val="000000"/>
          <w:sz w:val="22"/>
        </w:rPr>
        <w:t>sub-let.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 that the condition of things at present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will soon end.</w:t>
      </w:r>
    </w:p>
    <w:p>
      <w:pPr>
        <w:autoSpaceDN w:val="0"/>
        <w:autoSpaceDE w:val="0"/>
        <w:widowControl/>
        <w:spacing w:line="252" w:lineRule="exact" w:before="16" w:after="266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411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411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284. THE MUNICIPAL CONFERENCE AND INDIAN </w:t>
      </w:r>
      <w:r>
        <w:rPr>
          <w:rFonts w:ascii="Times" w:hAnsi="Times" w:eastAsia="Times"/>
          <w:b w:val="0"/>
          <w:i/>
          <w:color w:val="000000"/>
          <w:sz w:val="24"/>
        </w:rPr>
        <w:t>TRADERS</w:t>
      </w:r>
    </w:p>
    <w:p>
      <w:pPr>
        <w:autoSpaceDN w:val="0"/>
        <w:tabs>
          <w:tab w:pos="550" w:val="left"/>
          <w:tab w:pos="590" w:val="left"/>
          <w:tab w:pos="10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 of the Municipal Conference of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>which sat at johannesburg last week. Mr. George Constable,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the Boksburg Council, moved the following resolution: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in view of the fact that a new Asiatic law is to be brought before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Legislative Council for its consideration, and that the question is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vital importance to local governing bodies, this Conference of Transvaal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Municipalities places on record its opinion that the most satisfactory policy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inhabitants will be to place all Asiatics in Bazaars, fair compensation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paid to any who may be trading outside under licenses first granted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Government; further, that all local authories be permitted to make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by-laws may be necessary to regulate matters concernig coloured people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in regard to the fixing of sites for bazaars, places of residence, etc.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was carried, Mr. Goch alone dissenting.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modestly asks that all Asiatics be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for trade and residence; that those who traded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licenses be compensated, and that powers be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Municipalities to regulate these matters. In naked terms, the propo-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sition means that the British Indians should be starved into leaving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In Mr. Goch’s words “the idea of placing Asiatics in bazaars </w:t>
      </w:r>
      <w:r>
        <w:rPr>
          <w:rFonts w:ascii="Times" w:hAnsi="Times" w:eastAsia="Times"/>
          <w:b w:val="0"/>
          <w:i w:val="0"/>
          <w:color w:val="000000"/>
          <w:sz w:val="22"/>
        </w:rPr>
        <w:t>is not so much to put them there as to get rid of them altogether.”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have shown conclusively that the so-called Bazaars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totally unfit for habitation or trade. It were a mercy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 out of the country altogether rather than subject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vivisection and kill them by inches. Mr. Constable’s ideal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he would have for the Municipalities is Brandfort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 River Colony. We had occasion some time ago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bye-laws for that township, and we think we shewed how the </w:t>
      </w:r>
      <w:r>
        <w:rPr>
          <w:rFonts w:ascii="Times" w:hAnsi="Times" w:eastAsia="Times"/>
          <w:b w:val="0"/>
          <w:i w:val="0"/>
          <w:color w:val="000000"/>
          <w:sz w:val="22"/>
        </w:rPr>
        <w:t>Coloured people thereunder become mere chattels.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is, we fear, useless to appeal to Mr. Constable’s sense of fari-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ness. He worships the fetish of the law of self-preservation.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getting round his conscience, as so many of us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blinded by prejudice or bigotry, and satisfying himself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law demands that the British Indians should be ruined.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other interpretations of the law by Englishmen who were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equi-minded and, therefore, better able to judge.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law was limited by another and higher, namely,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preserve ourselves as not to encroach upon other people’s rights.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corollary that Mr. Constable’s countrymen have also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flowing from the above limitation is that when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people who do not do as we do, and if we are satisfied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the right, we should act by them so as to raise them to our </w:t>
      </w:r>
      <w:r>
        <w:rPr>
          <w:rFonts w:ascii="Times" w:hAnsi="Times" w:eastAsia="Times"/>
          <w:b w:val="0"/>
          <w:i w:val="0"/>
          <w:color w:val="000000"/>
          <w:sz w:val="22"/>
        </w:rPr>
        <w:t>level and not to crush them. May we ask him and his friends to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 this view?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however, the secret of the increasing intensity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Indian trader? Not that the number hostile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interests is increasing, but the gentlemen who first instigated </w:t>
      </w:r>
      <w:r>
        <w:rPr>
          <w:rFonts w:ascii="Times" w:hAnsi="Times" w:eastAsia="Times"/>
          <w:b w:val="0"/>
          <w:i w:val="0"/>
          <w:color w:val="000000"/>
          <w:sz w:val="22"/>
        </w:rPr>
        <w:t>the oposition are becoming more and more exacting in their dema-</w:t>
      </w:r>
      <w:r>
        <w:rPr>
          <w:rFonts w:ascii="Times" w:hAnsi="Times" w:eastAsia="Times"/>
          <w:b w:val="0"/>
          <w:i w:val="0"/>
          <w:color w:val="000000"/>
          <w:sz w:val="22"/>
        </w:rPr>
        <w:t>nds for repression of the Asiatic.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Indians given any cause? The answer is undoubtedly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negative. What is it, then, that has fed the flame of prejudice? The </w:t>
      </w:r>
      <w:r>
        <w:rPr>
          <w:rFonts w:ascii="Times" w:hAnsi="Times" w:eastAsia="Times"/>
          <w:b w:val="0"/>
          <w:i w:val="0"/>
          <w:color w:val="000000"/>
          <w:sz w:val="22"/>
        </w:rPr>
        <w:t>speakers at the meeting have supplied the answer. They supported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to aid the Government. Why aid the Government? Is it anti-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Asiatic? Does it, therfore, need the support of the populace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policy? We would not go so far as to say that the Government  is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anti-Asiatic. But the gentlemen of the White Leagues, hav-</w:t>
      </w:r>
      <w:r>
        <w:rPr>
          <w:rFonts w:ascii="Times" w:hAnsi="Times" w:eastAsia="Times"/>
          <w:b w:val="0"/>
          <w:i w:val="0"/>
          <w:color w:val="000000"/>
          <w:sz w:val="22"/>
        </w:rPr>
        <w:t>ing found by experience that, if they cry loud enough and persis-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tenty against the Asiatics, they can practically get what they want,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grown bolder in their demands. They asked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of the Law of 1885 and the Bazaar Notice was the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wanted the Asiatics sent to Locations, and Bazaars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several places. We might quote further instances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to the white opposition on the part of the powers that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accommodation on the part of the Government has been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as an invitation to continue the agitation. Mr Constable’s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is the response. Lord Milner having tinkered with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Asiatics, our friends at Boksburg, like the baby in the tub, “won’t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till they’ve got it”. Lord Milner has promised  to alter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anti-Asiatic laws so as to bring them in harmony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The Muncipal Conference has declared in what way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them altered. It would out-Kruger Mr. Kruger. The erstwhile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Uitlanders complained that they had no voice in the affairs of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old regime. Now that they cried themselves hoarse,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 British Indians, whose co-operation they were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fighting the old rergine, Uitlanders under the common flag. </w:t>
      </w:r>
      <w:r>
        <w:rPr>
          <w:rFonts w:ascii="Times" w:hAnsi="Times" w:eastAsia="Times"/>
          <w:b w:val="0"/>
          <w:i w:val="0"/>
          <w:color w:val="000000"/>
          <w:sz w:val="22"/>
        </w:rPr>
        <w:t>And this is their view of honour and faith!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the whole of the wretchedly painful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Conference, Mr. Goch’s speech was an oasis in the deseert.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plainly and firmly. He protested against the resolution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adduced arguments in support of his protest which would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not steeped in bias. The Indian community is beholden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Goch for his outspokenness and the stand he took up for 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we have men like him, we shall continue to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the ultimate triumph of a cause which is inherently just.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25-2-1904</w:t>
      </w:r>
    </w:p>
    <w:p>
      <w:pPr>
        <w:autoSpaceDN w:val="0"/>
        <w:autoSpaceDE w:val="0"/>
        <w:widowControl/>
        <w:spacing w:line="292" w:lineRule="exact" w:before="370" w:after="0"/>
        <w:ind w:left="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285. LABOUR FOR THE TRANSVAAL FROM INDIA</w:t>
      </w:r>
    </w:p>
    <w:p>
      <w:pPr>
        <w:autoSpaceDN w:val="0"/>
        <w:autoSpaceDE w:val="0"/>
        <w:widowControl/>
        <w:spacing w:line="260" w:lineRule="exact" w:before="11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his excellent review of the year’s work for the mines,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mitted last week to the annual meeting of the Chamber of Mines,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Farrar naturally dwelt on the labour question at length.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remarks made by him it would appear that an attempt is still being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to obtain indentured labour for the mines from India. He said: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may be that we may extend our operations to India, but so far,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attitude of the Indian Government has been one of opposition, They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willing to send us labourers, but they object to our terms of repatriation.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however, it is seen to what extent the return of labourers, after their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term of contract in these mines, brings prosperity to their own country, then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objections which the Indian Government holds to-day may be waived 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sole interests of the Indian Empire.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how people would find arguments in support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preconceived ideas. That the Indian Government would waive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objections in the sole interests of the Indian Empire is not a novel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idea. Lord Harris, who might be expected to know better, has said as </w:t>
      </w:r>
      <w:r>
        <w:rPr>
          <w:rFonts w:ascii="Times" w:hAnsi="Times" w:eastAsia="Times"/>
          <w:b w:val="0"/>
          <w:i w:val="0"/>
          <w:color w:val="000000"/>
          <w:sz w:val="22"/>
        </w:rPr>
        <w:t>much and more already. We are not, therefore, surprised that Sir Geo-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rge Farrar should adopt a similar view. If, however, he would only </w:t>
      </w:r>
      <w:r>
        <w:rPr>
          <w:rFonts w:ascii="Times" w:hAnsi="Times" w:eastAsia="Times"/>
          <w:b w:val="0"/>
          <w:i w:val="0"/>
          <w:color w:val="000000"/>
          <w:sz w:val="22"/>
        </w:rPr>
        <w:t>look a little beneath the surface, he will find at once that there is not-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hing whatever in his arguments. We assume, for instance, the 20,000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went to the Transvaal under the proposed conditions at, say,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wage of £ 3 or even £ 3-10-0; that they saved £ 30 per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mean a saving  of £ 90 at the end of three years,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£ 1,800,000. among 20,000 labourers. India has a population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300,000,000. How many years’ continuous working would be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before there would be £ 1 per head distributed in India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 in the Transvaal? Will any man in his senses con-</w:t>
      </w:r>
      <w:r>
        <w:rPr>
          <w:rFonts w:ascii="Times" w:hAnsi="Times" w:eastAsia="Times"/>
          <w:b w:val="0"/>
          <w:i w:val="0"/>
          <w:color w:val="000000"/>
          <w:sz w:val="22"/>
        </w:rPr>
        <w:t>tend that, for the sake of such a visionary gain, the Indian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would sell Indians into virtual slavery? The figures we have quo-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are, of course, based on the supposition that every Indian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almost the whole of his wages. Moreover, year after year,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compulsory repatriation were accepted, India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to support an Indian population used to a comparatively more expen-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style of living, and the result would be that, instead of identured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 under the conditions proposed being a blessing,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a veritable curse even to the labourers themselves.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25-2-1904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THE ELECTIONS AT THE CAPE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Party has won perhaps beyond expectations.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were most hopeful never thought that it would  have a </w:t>
      </w:r>
      <w:r>
        <w:rPr>
          <w:rFonts w:ascii="Times" w:hAnsi="Times" w:eastAsia="Times"/>
          <w:b w:val="0"/>
          <w:i w:val="0"/>
          <w:color w:val="000000"/>
          <w:sz w:val="22"/>
        </w:rPr>
        <w:t>clear majority of five in the Assembly. We tender our humble congra-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tulations to Dr. Jameson on his victory. The success of his party,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is a happy augury for the British Indians at the Cape, although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so many grievances at the Cape as in Natal or the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vaal and the Orange River Colony. At the Cape, too, the tendency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has been to take away their rights, and we have to thank the Bond </w:t>
      </w:r>
      <w:r>
        <w:rPr>
          <w:rFonts w:ascii="Times" w:hAnsi="Times" w:eastAsia="Times"/>
          <w:b w:val="0"/>
          <w:i w:val="0"/>
          <w:color w:val="000000"/>
          <w:sz w:val="22"/>
        </w:rPr>
        <w:t>Party for the anti-Indian alterations that were made in the Cape Immi-</w:t>
      </w:r>
      <w:r>
        <w:rPr>
          <w:rFonts w:ascii="Times" w:hAnsi="Times" w:eastAsia="Times"/>
          <w:b w:val="0"/>
          <w:i w:val="0"/>
          <w:color w:val="000000"/>
          <w:sz w:val="22"/>
        </w:rPr>
        <w:t>gration Restriction Act. It was Mr. Merriman and his friends who car-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ried the amendment to the draft Bill to regulate immigration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applying it to British subjects also. We are aware that the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and tried to induce Coloured people at the Cape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few votes they have to the Bond candidates. And although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haps, there is not much to choose between the Progressive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men, so far as the British Indians are concerned, if a choice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made, we have no hesitation in saying that the Progressives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the preference. Indeed, Dr. Jameson came forward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and stated that he did not believe in any distinction.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state-ment to which no one could take any exception.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worthy Doctor, now Premier of the Colony,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his own words and yield either to the interested clamour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 traders, or to the agitation of the Bond, to curtail the rights and </w:t>
      </w:r>
      <w:r>
        <w:rPr>
          <w:rFonts w:ascii="Times" w:hAnsi="Times" w:eastAsia="Times"/>
          <w:b w:val="0"/>
          <w:i w:val="0"/>
          <w:color w:val="000000"/>
          <w:sz w:val="22"/>
        </w:rPr>
        <w:t>liberties of the British Indians residing in the old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25-2-1904</w:t>
      </w:r>
    </w:p>
    <w:p>
      <w:pPr>
        <w:autoSpaceDN w:val="0"/>
        <w:autoSpaceDE w:val="0"/>
        <w:widowControl/>
        <w:spacing w:line="292" w:lineRule="exact" w:before="37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287.  THE DEALERS’ LICENSES ACT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Durban Town Council has once more proved what a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 of oppression the Dealers’ Licenses Act is to the traders. One </w:t>
      </w:r>
      <w:r>
        <w:rPr>
          <w:rFonts w:ascii="Times" w:hAnsi="Times" w:eastAsia="Times"/>
          <w:b w:val="0"/>
          <w:i w:val="0"/>
          <w:color w:val="000000"/>
          <w:sz w:val="22"/>
        </w:rPr>
        <w:t>Mr. J. M. Woolfson has been  in trade for the last three years, as appe-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 from the proceedings. This year, however, the Licensing Officer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into his head to refuse to renew his license. No reasons were </w:t>
      </w:r>
      <w:r>
        <w:rPr>
          <w:rFonts w:ascii="Times" w:hAnsi="Times" w:eastAsia="Times"/>
          <w:b w:val="0"/>
          <w:i w:val="0"/>
          <w:color w:val="000000"/>
          <w:sz w:val="22"/>
        </w:rPr>
        <w:t>given for it, and the aggrieved trader, therefore, procured Mr. Ask-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ew’s services and has gone through the farce of an appeal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for in the Act. Mr. Askew was, however, groping in the dark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did not know on what grounds his client’s bread had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him. He had only guessed that his client’s books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kept, and now wanted to know definitely whether that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refusal. The Mayor,  therefore,  called  for  the  report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Licensing Officer, but Mr. Askew was not to see it as it was “pri-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vileged”. In vain did Mr. Askew protest until he found in Mr. Burne a </w:t>
      </w:r>
      <w:r>
        <w:rPr>
          <w:rFonts w:ascii="Times" w:hAnsi="Times" w:eastAsia="Times"/>
          <w:b w:val="0"/>
          <w:i w:val="0"/>
          <w:color w:val="000000"/>
          <w:sz w:val="22"/>
        </w:rPr>
        <w:t>Councillor who was not prepared to sit still and be a party to the cruel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of condemning a man unheard. On the Mayor protesting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document in question  could not be divulged, Mr. Burne threa-</w:t>
      </w:r>
      <w:r>
        <w:rPr>
          <w:rFonts w:ascii="Times" w:hAnsi="Times" w:eastAsia="Times"/>
          <w:b w:val="0"/>
          <w:i w:val="0"/>
          <w:color w:val="000000"/>
          <w:sz w:val="22"/>
        </w:rPr>
        <w:t>tened that he would not in the future sit in appeal if the Mayor persis-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in his objection. This was a threat which His Worship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and, therefore [he] effected a compromise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would be considered in committee. Mr Askew,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intervened and said that they were going back to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Ages. For our part, we do not know that even in the Middle Ages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shocking state of affairs was allowed in the teeth of well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procedure: surely, if a man has a right to appeal, he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right to see the documents which are on record. Mr.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Mason, in deciding the case of Somnath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quoted by Mr. Askew, pas-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sed some trenchant remarks on the high-handed action of 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some years ago, in refusing to allow the appellant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 record or in considering anything in committee,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back of the appellant. However, in [to] committee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did go on this occasion, and, after having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for some time. They brought forth the proposal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Askew might look at the record. It was laconic enough! “Books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unsatis-factory; license refused.” Mr. Askew then produced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shew that the books were kept by a competent book-keeper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therefore, the Town Council should exercise its jurisdiction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the Licensing Officer to issue a license. The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was not to be so easily induced to do justice. It,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dismissed the appeal but suggested to Mr. Askew that he should renew </w:t>
      </w:r>
      <w:r>
        <w:rPr>
          <w:rFonts w:ascii="Times" w:hAnsi="Times" w:eastAsia="Times"/>
          <w:b w:val="0"/>
          <w:i w:val="0"/>
          <w:color w:val="000000"/>
          <w:sz w:val="22"/>
        </w:rPr>
        <w:t>his application to the Licensing Officer.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Town Council of the premier and model borough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Afirica  should thus disgrace itself and  make a confession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to take an unbiassed view of cases that may come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as a Court of Appeal, is, in the face of it, a sad reflection;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at all suprising. The fault lies with the Legislature. It has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most arbitrary powers to the Town Councils, and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of a well-regulated place like Durban could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use such powers when there are no salutary checks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its abuse. The members who sit in appeal are not trained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Some of them are rival traders, and it is not fair to expect them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an impartial decision when their own interests are involved. So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 Grievances of the British Indians in South Africa: An appeal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Indian Public”, 14-8-1896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long, therefore, as the Dealers Licenses Act is allowed to disfigure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Statute-book of the Colony, so long must the people of the Colony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a repetition of the discreditable proceedings to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our painful duty to draw the attention of the public.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3-3-1904</w:t>
      </w:r>
    </w:p>
    <w:p>
      <w:pPr>
        <w:autoSpaceDN w:val="0"/>
        <w:autoSpaceDE w:val="0"/>
        <w:widowControl/>
        <w:spacing w:line="292" w:lineRule="exact" w:before="370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288. JOHANNESBURG INDIAN LOCATION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column the report made by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Committeee regarding the new site for locating British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under the Insanitary Area Expropriation Ordinance.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shews that the Public Health Committee of the Town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>Johannesburg has changed its mind. It is curious how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as also public bodies continue to shift the[ir] anti-Asiatic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The slightest pressure from outside,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it may be, is sufficient inducement for a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previously laid down. Not long ago, we informed our read-</w:t>
      </w:r>
      <w:r>
        <w:rPr>
          <w:rFonts w:ascii="Times" w:hAnsi="Times" w:eastAsia="Times"/>
          <w:b w:val="0"/>
          <w:i w:val="0"/>
          <w:color w:val="000000"/>
          <w:sz w:val="22"/>
        </w:rPr>
        <w:t>ers that the Public Health Committee of the Town Council had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 the site of the present Kaffir Location for an  Asiatic Bazaar.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protested against it on the ground, among many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far away from the present Location. But a petition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presented to the Committee signed by 1300 persons,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are said to be residents in Brixton, Mayfair, and Fordsburg,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disapproving of the Council’s suggestion because in their opinion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was too near the localities above mentioned. The Indian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of course, useless, but the protest of the 1300 petitioners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disregarded by the Public Health Committee. It has,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 its own opinions expressed a few months ago, and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forward with the suggestion that the site that was proposed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Government for a new Indian and Chinese Location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 up for the Asiatic Bazaar, and the Committee argues that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ground which it is now proposed to utilise as the site for this bazaar is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ground that has been marked for many years as reserved for this purpose.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objections to the use of this site for the purpose are, therefore, less strong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than those which could be brought against the use of any other site within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distance from the town.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completely isolate the proposed site from Brixton, it </w:t>
      </w:r>
      <w:r>
        <w:rPr>
          <w:rFonts w:ascii="Times" w:hAnsi="Times" w:eastAsia="Times"/>
          <w:b w:val="0"/>
          <w:i w:val="0"/>
          <w:color w:val="000000"/>
          <w:sz w:val="22"/>
        </w:rPr>
        <w:t>is proposed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lay out the site in such a way that a clear space of about two hundred feet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9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width will be left on the western boundary between the Asiatic bazaar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Brixton.. and to erect on the western and northern boundaries an unclimbable </w:t>
      </w:r>
      <w:r>
        <w:rPr>
          <w:rFonts w:ascii="Times" w:hAnsi="Times" w:eastAsia="Times"/>
          <w:b w:val="0"/>
          <w:i w:val="0"/>
          <w:color w:val="000000"/>
          <w:sz w:val="18"/>
        </w:rPr>
        <w:t>fence to prevent the residents in the location gaining direct access to Brixton.</w:t>
      </w:r>
    </w:p>
    <w:p>
      <w:pPr>
        <w:autoSpaceDN w:val="0"/>
        <w:autoSpaceDE w:val="0"/>
        <w:widowControl/>
        <w:spacing w:line="268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Health Committee might have added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 which they now recommend was the one against which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before war, very strongly protested, against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Vice-Consul, Mr. Emrys Evans, drew up a scathing report,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ultimately rejected also by the late Government. Is the 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 wonderfully improved? Or has the distance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Square and the site during these years decreased so as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suitable under the British regime? In 1899, the distance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Post Office was 4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  <w:u w:val="single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miles.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3-3-1904</w:t>
      </w:r>
    </w:p>
    <w:p>
      <w:pPr>
        <w:autoSpaceDN w:val="0"/>
        <w:autoSpaceDE w:val="0"/>
        <w:widowControl/>
        <w:spacing w:line="292" w:lineRule="exact" w:before="370" w:after="0"/>
        <w:ind w:left="0" w:right="14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289. THE MALAY LOCATION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recommendation of the General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the Town Council of Johannesburg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Malay Location in Johannesburg.</w:t>
      </w:r>
    </w:p>
    <w:p>
      <w:pPr>
        <w:autoSpaceDN w:val="0"/>
        <w:autoSpaceDE w:val="0"/>
        <w:widowControl/>
        <w:spacing w:line="26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total area of the ground referred to in this recommendation amounts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18,885 acres. The Commission recommends that this ground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vested in the Council, with the exception of a triangular portion of the South,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41 acres in extent, the greater portion of which is at present occupied by the </w:t>
      </w:r>
      <w:r>
        <w:rPr>
          <w:rFonts w:ascii="Times" w:hAnsi="Times" w:eastAsia="Times"/>
          <w:b w:val="0"/>
          <w:i w:val="0"/>
          <w:color w:val="000000"/>
          <w:sz w:val="18"/>
        </w:rPr>
        <w:t>Malay location. With regard to this piece of ground, the Commission recom-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mended that it should remain the property of the Government, and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earmarked for the future requirements of the railway. It is understood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the Commission is that the council should have the control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use of this ground until such time as it my be required by the railway.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Health Committee have approved of the Commission’s recommen-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dation, but recommended that a proviso should be inserted, making it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cost of removing and compensating the Malays, who are at present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 of this ground, should be borne by the Railway Administration 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whenever the Council may find it necessary or expedient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them, and that the Council should be compensated for any buildings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may find it necessary to erect in order to provide for sanitary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requirements in connection with the Malay location, as long as the Malays </w:t>
      </w:r>
      <w:r>
        <w:rPr>
          <w:rFonts w:ascii="Times" w:hAnsi="Times" w:eastAsia="Times"/>
          <w:b w:val="0"/>
          <w:i w:val="0"/>
          <w:color w:val="000000"/>
          <w:sz w:val="18"/>
        </w:rPr>
        <w:t>remain in occupation.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the locality will, therefore, have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>careful in safeguarding their interests. There never has been even 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 whisper against the place from a sanitary standpoint.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live very decently. They have built substantial premises;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built even brick buildings, and it would be cruel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now removed from their places. It is high time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gave the Coloured people in the Tansvaal some fixity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tenure and an assurnance as to their status. When the Location was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it was a wilderness. If it has now become a flourishig place,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energy of the people living there. The Government owe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to recognise their industry and perseverance. We note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for the Stands in the Location has been raised from 7/6 per </w:t>
      </w:r>
      <w:r>
        <w:rPr>
          <w:rFonts w:ascii="Times" w:hAnsi="Times" w:eastAsia="Times"/>
          <w:b w:val="0"/>
          <w:i w:val="0"/>
          <w:color w:val="000000"/>
          <w:sz w:val="22"/>
        </w:rPr>
        <w:t>month to £1 per month.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3-3-1904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IMMIGRATION RESTRICTION REPORT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give in another column the main points of the interesting,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exhaustive, and able report drawn by Mr. Smith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Honourable the Colonial Secretary.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proceeding to examine the different points, we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Mr. Smith’s attention to what appears to us to  be the one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otherwise unexceptionable summary of the year’s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restricting immigration into the Colony. Mr. Smith has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of writing, but, with all deference, it is hardly becoming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report to adopt a theatrical or newspaper style. Speaking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complaints of delay on the part of passengers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examination, he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Facts are of little account to the man with a grievance associated with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landing basket and a sixty minutes’s wait in a tug at the anchorage in fresh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weather. The circumstance that the officer in question may have finished his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and be himself anxiously waiting to get ashore is unknown to him. 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heard someone (probably a returned Colonist) speak dispargingly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and he takes the tune with facility. Full of uncharitable feelings,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hurries to his hotel to write and dispatch to the Press a commentary on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shortcomings of the Department, and to exercise his altruistic instincts in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framing of impracticable suggestions for the amelioration of the lot of future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Take, again, the following: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already shown the futility of expecting any relief from passengers who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Harry Smith, Immigration Restriction Officer.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‘know the ropes.’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is ínterspersed with such racy paragraphs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make interesting reading, but, in our opinion, are out of place </w:t>
      </w:r>
      <w:r>
        <w:rPr>
          <w:rFonts w:ascii="Times" w:hAnsi="Times" w:eastAsia="Times"/>
          <w:b w:val="0"/>
          <w:i w:val="0"/>
          <w:color w:val="000000"/>
          <w:sz w:val="22"/>
        </w:rPr>
        <w:t>in a matter-of-fact document, such as official reports should be. Mor-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eover, the style adopted betrays irritation on the part of Mr. Smith,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othrwise not easily upset and who is universally courteous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any dealings with his office. We think that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perfect right to make complaints. Some times the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>are unreasonable, often expressed in forcible language, and occasion-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exaggerated. Unfortunately, that is a state of things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and on the principle that “what cannot be cured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endured”, officers who have to perform unpleasant duties are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to tolerate such things from the public and not ridicule them. We </w:t>
      </w:r>
      <w:r>
        <w:rPr>
          <w:rFonts w:ascii="Times" w:hAnsi="Times" w:eastAsia="Times"/>
          <w:b w:val="0"/>
          <w:i w:val="0"/>
          <w:color w:val="000000"/>
          <w:sz w:val="22"/>
        </w:rPr>
        <w:t>do not at all mean to convey that Mr. Smith should not have attem-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pted a reply to the complaint. Our objection is to the manner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it is done.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to the report itself, Mr. Smith, in his opening paragr-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aph, takes pardonable pride in the fact that the original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Act 1897 “has been repealed and been substituted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and more comprehensive measure on the lines which I (he)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suggesting”. To us, it is not easy to see why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any ocasion for glory in the fact. To refuse entrance to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come to the Colony for the purpose of earing a livelihood,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whose only fault is probably their poverty or their skin, could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be a pleasant duty, and it must be particularly painful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Mr. Smiths’s generous temperament. We find in his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succeeded in shutting out 6,763 would-be immigrants,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3,244 were British Indians, including 24 females and 37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Of course, the Immigration Act being the law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Smith being the officer entrusted with the work of enforcing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he could not but turn away the men who did not fulfil the 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 under  the  Act,  but it  shews  how harsh the  law itself  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 what terrible effect it is telling on the British Indians,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 these men had undergone a long voyage,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probably invested all they had in taking out a passage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thinking that they would not be prohibited from landing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Colony. In spite of the Act, which has hardly reached the 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millions of India, the people there cannot assimilate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that there could be differences in the nature of their rights as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of the Empire under the same flag in different parts of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immigrants admitted after examination were 1,869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195 females and 499 children, 21 Chinese, I Egyptian, 38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Greeks, 8 Singalese, 1 Syrian and 8 Turks, Of the Indians admitted,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158 passed the educational test. This is less than one-tenth of the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It may be here remarked that the new Act has only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into operation, and the next report from Mr. Smith will, we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fear, shew us considerable decrease in the number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passed the educational 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Smith gives the interesting information that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twelve months, some 269 certificates (of domicile) were conficated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 men who produced them sent about their business.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 that thousands of such certificates are now in vogue,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certificates improperly used is remarkably small.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it shews that the Legislature in its wisdom has put a temptation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of the public to evade the law. That is the history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restrictive legislation throughout the world, and it is especially so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restriction of personal freedom and pesonal movements.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would have been more complete if Mr. Smith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in his summary the grounds on which intending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debarred from entering the Colony. Another thing also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have been omitted from the report, namely, that British Ind-</w:t>
      </w:r>
      <w:r>
        <w:rPr>
          <w:rFonts w:ascii="Times" w:hAnsi="Times" w:eastAsia="Times"/>
          <w:b w:val="0"/>
          <w:i w:val="0"/>
          <w:color w:val="000000"/>
          <w:sz w:val="22"/>
        </w:rPr>
        <w:t>ians who entered the Colony after 1897 after having passed the exa-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mination under the Department are being turned out of the Colony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have settled. While we may not say much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>ruthless carrying out of the law so far as new immigrants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cerned, we do feel that the Department will be going a little too far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drive away men who are already established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Colony. It is hardly fair to hound decent people out of the Colony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were criminals, especially when it is known that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which allowed them to enter the Colony is driving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>away. We would not go into the question of how and why they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ceeded in establishing themselves after 1897. Although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satisfy the requirements of the law, the fact stands the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stolen into the country, but that they entered after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examined by the officers engaged to do the work under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Smith. We, therefore trust that Mr. Smith would be pleased to stay his </w:t>
      </w:r>
      <w:r>
        <w:rPr>
          <w:rFonts w:ascii="Times" w:hAnsi="Times" w:eastAsia="Times"/>
          <w:b w:val="0"/>
          <w:i w:val="0"/>
          <w:color w:val="000000"/>
          <w:sz w:val="22"/>
        </w:rPr>
        <w:t>hand so far as the British Indian residents of the Colony are concer-</w:t>
      </w:r>
      <w:r>
        <w:rPr>
          <w:rFonts w:ascii="Times" w:hAnsi="Times" w:eastAsia="Times"/>
          <w:b w:val="0"/>
          <w:i w:val="0"/>
          <w:color w:val="000000"/>
          <w:sz w:val="22"/>
        </w:rPr>
        <w:t>ned, no matter whether they were in the Colony before 1897 or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THE ASIATIC TRADERS COMMISSION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 traders have before them a very difficult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submitting their claims rearding vested interests created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war, and in view of the fact that the Commission is to hold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meeting on the 14th instant, it may not be amiss to study </w:t>
      </w:r>
      <w:r>
        <w:rPr>
          <w:rFonts w:ascii="Times" w:hAnsi="Times" w:eastAsia="Times"/>
          <w:b w:val="0"/>
          <w:i w:val="0"/>
          <w:color w:val="000000"/>
          <w:sz w:val="22"/>
        </w:rPr>
        <w:t>the reference to the Commission.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 wide enough in its scope, but in this instance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are so general gives rise to many intricacies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question: what are to be treated as vested interests? In the first place,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Commissioners are to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 the cases of certain Asiatics and to enquire and report as to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such traders, and the nature and value of the vested interests claimed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them in respect of their having been allowed to trade outside locations.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Commissioners have no power to deal with the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at all, but merely to submit a report to His Excellency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Lieutenant-Governor. The strict interpretation of the reference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that they are not even to value the vested interests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their nature, but merely to report what the Asiatics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on these points. If so, the question is very simple.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have to do is to state in what manner, where,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they have been trading, whether they had partners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value they place upon their good-will and business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vested interests would include not only the actual price of the goods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dealt on the outbreak of war, but also the price of good-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It is, however, in putting a valuation on it that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will arise. Then comes the most thorny question as to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Asitics that would be allowed to file their claims. We know that,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the terms of reference, they are defined as</w:t>
      </w:r>
    </w:p>
    <w:p>
      <w:pPr>
        <w:autoSpaceDN w:val="0"/>
        <w:autoSpaceDE w:val="0"/>
        <w:widowControl/>
        <w:spacing w:line="240" w:lineRule="exact" w:before="68" w:after="1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were trading in the Transvaal in towns outside locations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06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prove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license at and immediately before the outbreak of hostilities.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British Indian, therefore, before he can file his claim, has to</w:t>
            </w:r>
          </w:p>
          <w:p>
            <w:pPr>
              <w:autoSpaceDN w:val="0"/>
              <w:autoSpaceDE w:val="0"/>
              <w:widowControl/>
              <w:spacing w:line="294" w:lineRule="exact" w:before="22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  that he was trading in the Transvaal;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  that he was trading outside Locations;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  that he held no license;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  that he was trading at the outbreak of hostilities;</w:t>
      </w:r>
    </w:p>
    <w:p>
      <w:pPr>
        <w:autoSpaceDN w:val="0"/>
        <w:tabs>
          <w:tab w:pos="8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 that he was trading also immediately before the outbreak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hostilities.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are not mistaken, “and” occurring after “at” should read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ör” in the above quotation, because the whole of the debate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Council went to shew that the intention was to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those who either traded actually at the outbreak of hostilities </w:t>
      </w:r>
      <w:r>
        <w:rPr>
          <w:rFonts w:ascii="Times" w:hAnsi="Times" w:eastAsia="Times"/>
          <w:b w:val="0"/>
          <w:i w:val="0"/>
          <w:color w:val="000000"/>
          <w:sz w:val="22"/>
        </w:rPr>
        <w:t>or immediately before. And yet we find that the claimants,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the reference, have to shew that they were not only trading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but also immediately before the outbreak of hostilities.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 concrete form, it means that, according to the reference,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an Indian was  trading, say, in the month of June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1899 and left the Transvaal owing to the prospect of war,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prove that he was actually engaged in trade on the 11th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October, 1899. And if the terms are strictly adhered to,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>claimants would be simply brushed aside.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mentioned these difficulties in order to shew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expensive nature of the work before the British Indians.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case is to be heard before the Supreme Court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shortly. If the result is favourable to the Indian community,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 need not go to the expense of filing their claims at 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on the horns of a dilemma. It is not certain when the case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heard. The Commissioners have fixed the 15th of this month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irrevocable date before which the claims are to be filed.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Association, we understand, have approached the Commissio-</w:t>
      </w:r>
      <w:r>
        <w:rPr>
          <w:rFonts w:ascii="Times" w:hAnsi="Times" w:eastAsia="Times"/>
          <w:b w:val="0"/>
          <w:i w:val="0"/>
          <w:color w:val="000000"/>
          <w:sz w:val="22"/>
        </w:rPr>
        <w:t>ners for an adjournment. The request seems to us to be extremely rea-</w:t>
      </w:r>
      <w:r>
        <w:rPr>
          <w:rFonts w:ascii="Times" w:hAnsi="Times" w:eastAsia="Times"/>
          <w:b w:val="0"/>
          <w:i w:val="0"/>
          <w:color w:val="000000"/>
          <w:sz w:val="22"/>
        </w:rPr>
        <w:t>sonable. On the other hand, the Commissioners have a duty to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form; they must report to the Lieutenant-Governor with all dispatch.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the Commission was made before the test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brought, and unless His Excellency the Lieutenant-Governor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authorises the Government to postpone their deliberations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is decided, we can quite understand that the Commisioners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>find  themselves in an awkward predicament in deciding upon the req-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uest for an adjournment. Yet it would be simply cruel to expect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to file their claims when they have every hope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avoiding the inconvenience and the expense attendant thereupon in </w:t>
      </w:r>
      <w:r>
        <w:rPr>
          <w:rFonts w:ascii="Times" w:hAnsi="Times" w:eastAsia="Times"/>
          <w:b w:val="0"/>
          <w:i w:val="0"/>
          <w:color w:val="000000"/>
          <w:sz w:val="22"/>
        </w:rPr>
        <w:t>view of the test case. It is, therefore, to be trusted that the Commi-</w:t>
      </w:r>
      <w:r>
        <w:rPr>
          <w:rFonts w:ascii="Times" w:hAnsi="Times" w:eastAsia="Times"/>
          <w:b w:val="0"/>
          <w:i w:val="0"/>
          <w:color w:val="000000"/>
          <w:sz w:val="22"/>
        </w:rPr>
        <w:t>sioners will be able to cut the Gordian knot and do justice to the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consistently with the duty imposed upon them by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the Lieutentant-Governor.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Opnion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 LOGICAL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already dealt with the action of the Municipal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Johannesburg with reference to Mr. Constable’s proposal that </w:t>
      </w:r>
      <w:r>
        <w:rPr>
          <w:rFonts w:ascii="Times" w:hAnsi="Times" w:eastAsia="Times"/>
          <w:b w:val="0"/>
          <w:i w:val="0"/>
          <w:color w:val="000000"/>
          <w:sz w:val="22"/>
        </w:rPr>
        <w:t>all Asiatic traders should be removed to Locations, subject to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being paid only to those who held licenses to trade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bazaars or Locations before war. Our contemporary,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South </w:t>
      </w:r>
      <w:r>
        <w:rPr>
          <w:rFonts w:ascii="Times" w:hAnsi="Times" w:eastAsia="Times"/>
          <w:b w:val="0"/>
          <w:i/>
          <w:color w:val="000000"/>
          <w:sz w:val="22"/>
        </w:rPr>
        <w:t>African 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very reasonable article on it the logic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irresistible. The </w:t>
      </w:r>
      <w:r>
        <w:rPr>
          <w:rFonts w:ascii="Times" w:hAnsi="Times" w:eastAsia="Times"/>
          <w:b w:val="0"/>
          <w:i/>
          <w:color w:val="000000"/>
          <w:sz w:val="22"/>
        </w:rPr>
        <w:t>Guardian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rightly states that, if there is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invasion from China in the shape of slaves, there could be no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harassing a handful of British Indian traders, and the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very great force from the fact that Boksburg,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Mr. Constable spoke, has decided in favour of the Chinese </w:t>
      </w:r>
      <w:r>
        <w:rPr>
          <w:rFonts w:ascii="Times" w:hAnsi="Times" w:eastAsia="Times"/>
          <w:b w:val="0"/>
          <w:i w:val="0"/>
          <w:color w:val="000000"/>
          <w:sz w:val="22"/>
        </w:rPr>
        <w:t>invasion.  We give the argument  in our contemporary’s own words:</w:t>
      </w:r>
    </w:p>
    <w:p>
      <w:pPr>
        <w:autoSpaceDN w:val="0"/>
        <w:autoSpaceDE w:val="0"/>
        <w:widowControl/>
        <w:spacing w:line="240" w:lineRule="exact" w:before="48" w:after="0"/>
        <w:ind w:left="590" w:right="20" w:firstLine="5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lack of principle inspiring this movement is shown by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pressed forward by Boksburg traders, who have been most active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advocating the introduction of hordes of Chinese into  the Transvaal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restrictions which preclude them from trading. These men are not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moral well-being of the community, all they wish is that trade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diverted into their establishments which at present goes to the Indians.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advocating the introduction of 100,000 or more Mongolians, who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corrrupt and debase the national life they urge that a few Indian traders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compelled to forgo opposition to their trade, and that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Transvaal shall provide opposition compensation. The people of the Trans-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vaal might well do this to separate Asiatics from Europeans, and to prevent,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far as possible, race  contamination. If, however, the Chinese are to come </w:t>
      </w:r>
      <w:r>
        <w:rPr>
          <w:rFonts w:ascii="Times" w:hAnsi="Times" w:eastAsia="Times"/>
          <w:b w:val="0"/>
          <w:i w:val="0"/>
          <w:color w:val="000000"/>
          <w:sz w:val="18"/>
        </w:rPr>
        <w:t>in their tens of thousands, all hope of maintaining a high standard of civili-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zation in the Transvaal must be abandoned, and the presence of Indian traders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 minor evil compared with that which has been so  enthusiastically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endorsed by the traders of Boksburg. If these gentlemen think that,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abandoned principle, they can obtain something which can only be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success on the grounds of that high expediency which demands the </w:t>
      </w:r>
      <w:r>
        <w:rPr>
          <w:rFonts w:ascii="Times" w:hAnsi="Times" w:eastAsia="Times"/>
          <w:b w:val="0"/>
          <w:i w:val="0"/>
          <w:color w:val="000000"/>
          <w:sz w:val="18"/>
        </w:rPr>
        <w:t>prevention of race contamination, they are, we fancy, doomed to disappoint-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ment. It would be an injustice to the taxpayer to call  upon him to provide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compensation for Indian traders denied the right to trade in a Mongolian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community. It  has been proclaimed that it is the will of the people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Transvaal that Asiatic labour should be made the basis of its prosperity.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should come about, the loss sustained by white traders in competition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coloured will not be a matter of any particular importance.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10-3-1904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Municipal Conference and Indian Traders”  25-2-1904.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THE ASIATIC BAZAAR, JOHANNESBURG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residing in the expropriated Location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Johanesburg have our full sympathy. Theirs is a most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Since September last, many inhabitants of that area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deprived of their only means of livelihood. The assessment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claims for expropriation takes no notice of the high rents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in the habit of receiving. The awards, therefore,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arbitrators, while they are considerably above the final offers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the Town Council, are but a poor consolation to them as it is impos-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to get enough interest of the amounts received by them 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live at all comfortably. They have all to be cooped up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expropriated area and be at the mercy of the Town Council, for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accommodation has yet been provided for them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They cannot invest their monies in land, because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enjoy the right to own fixed property in the Transvaal.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received, the sanitary condition of the Location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bad as it is now. The surplus Kaffir population also is being housed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Location, the result being that it is overcrowded beyond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cription. When the Stands were under the control of the owners,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held liable for the[ir] proper upkeep, and their  place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habitable then. Each owner employed a sweeper for his </w:t>
      </w:r>
      <w:r>
        <w:rPr>
          <w:rFonts w:ascii="Times" w:hAnsi="Times" w:eastAsia="Times"/>
          <w:b w:val="0"/>
          <w:i w:val="0"/>
          <w:color w:val="000000"/>
          <w:sz w:val="22"/>
        </w:rPr>
        <w:t>Stand and saw that it was not unduly crowded. Now however, the sani-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Location is nobody’s business. The Town Council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look after the whole place, but it has hopelessly failed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management and proper staff. Dr. Porter, we are aware,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do all he can, but  he has not the funds at his disposal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 sweeper on each Stand. All that he has done and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 number of inspectors. That, however, is hardly enough.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we have described above had been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be[fore expropriation]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would ha[ve certainly been a 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 from all parts as to the habits of the British  Indians and the[ir]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sanitation. It was Major O’Meara who struck the first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condemned what is now termed the Insanitary Area,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Location. Dr. Porter took  up the strain and painted the Location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blackest colours. Both Major O’Meara and Dr. Porter contended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existence of the Area, and especially the Location, was an </w:t>
      </w:r>
      <w:r>
        <w:rPr>
          <w:rFonts w:ascii="Times" w:hAnsi="Times" w:eastAsia="Times"/>
          <w:b w:val="0"/>
          <w:i w:val="0"/>
          <w:color w:val="000000"/>
          <w:sz w:val="22"/>
        </w:rPr>
        <w:t>ever-present, immediate danger to the health of the town, and they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mutilated.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that not a moment should be lost in sweeping away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site. And yet the site is there, only it is much worse than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and this cannot be denied either by the worthy Doctor or the </w:t>
      </w:r>
      <w:r>
        <w:rPr>
          <w:rFonts w:ascii="Times" w:hAnsi="Times" w:eastAsia="Times"/>
          <w:b w:val="0"/>
          <w:i w:val="0"/>
          <w:color w:val="000000"/>
          <w:sz w:val="22"/>
        </w:rPr>
        <w:t>Town Council. What, then, could have been the meaning of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“immediate danger” every reader can guess for himself. The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Johannesburg newspapers, moreover, go to shew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settlement of a new site and improvement are as far off as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of the Public Health Committee has been 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Brixton and other parts of Johannesburg.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has received a deputation and petition presented to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therfore, no doubt that the latest proposal of the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not by any means the last. Not that it matters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we are not mistaken, the British Indians would simply </w:t>
      </w:r>
      <w:r>
        <w:rPr>
          <w:rFonts w:ascii="Times" w:hAnsi="Times" w:eastAsia="Times"/>
          <w:b w:val="0"/>
          <w:i w:val="0"/>
          <w:color w:val="000000"/>
          <w:sz w:val="22"/>
        </w:rPr>
        <w:t>decline  to remove  to a place which is totally worthless for trade 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poses. All the objections raised to it in 1899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equally sound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deputation teaches a lesson which it is well to understand.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Committee advises that the present Kaffir Location be utilised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habitation of  the Indians. The gentlemen in Brixton resisted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and they were successful. They are now again objecting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second recommendation, and we learn that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instead of accepting the proposal of the Public Health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adjourned its discussion for a personal inspection of the proposed site.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not, therefore, be at all surprised if the recommendation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Health Committee is shelved. The inhabitants of Brixton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surrounding area, therefore, have merely to persist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objection, and it will be respected. In the meanwhile, the poor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patiently wait. Arguments advanced by the petitioners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with the [present attitude of Europeans towards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ind]ians. We[may]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note in passing that a clergyman, the Reverend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Brown, acted as spokesman for the petitioners who state that “It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impossible and dangerous for our women and children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district”. It will be interesting to know how these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live within the district all these years, for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remebered that the Kaffir Location and the Indian Location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at present are for over ten years, and the Europeans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neighbourhood have been able to live without  danger, and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found it impossible to reside there; for, it is not a question of putting</w:t>
      </w:r>
    </w:p>
    <w:p>
      <w:pPr>
        <w:autoSpaceDN w:val="0"/>
        <w:autoSpaceDE w:val="0"/>
        <w:widowControl/>
        <w:spacing w:line="220" w:lineRule="exact" w:before="4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Chamberlain”, 16-5-1899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Word effaced in the original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Kaffirs in the neighbourhood now for the first time.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>petitioners remark.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thus although accommodation will be found for Asiatics, a large section of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(European) will be left homeless, there being no other land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available at a reasonable price within easy distance of the town and the place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daily labour.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 is really humorous! No question has been raised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them (the Europeans) from where they are—in fact,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granted every facility for bettering their condition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their own homes. It is no use arguing with people who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blinded by prejudice as to become totally unable to distingush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right and wrong. Their suggestion is that the Indians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to some place south of the reef where they will be cut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communi-cation with the Town except with difficulty.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met with the objection that sites south of the reef are all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Mining Area and, therefore, proclaimed, they say that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the right to appropriate so much of the Mining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as may be necessary for cutting roads, depositing purposes,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the Town Council had already taken up some portion of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depositing the refuse of the town, it might also deposit what is to them </w:t>
      </w:r>
      <w:r>
        <w:rPr>
          <w:rFonts w:ascii="Times" w:hAnsi="Times" w:eastAsia="Times"/>
          <w:b w:val="0"/>
          <w:i w:val="0"/>
          <w:color w:val="000000"/>
          <w:sz w:val="22"/>
        </w:rPr>
        <w:t>the living refuse  of the town.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Colonial Secretary is the final arbiter between the gentle-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represented by Mr. Brown and the Indians who by law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be housed as  near to the present Location as possible.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latter as human beings that the suspense under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labouring should be ended, and that they should be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>in a position that would enable them to eke out a livelihood.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 FOOT-PATHS AGAIN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Ever since the British occupation of the Transvaal,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have been persistently made to the Government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anti-Asiatic laws of the country among which is the old Town Regul-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preventing Coloured persons from using the side-walks.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 British Indian Association drew the Lieutenant-Governors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this Regulation, and His Excellency said that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deal with the anti-Asiatic legislation haphazard, but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question would be dealt with together. In the meanwhile, he </w:t>
      </w:r>
      <w:r>
        <w:rPr>
          <w:rFonts w:ascii="Times" w:hAnsi="Times" w:eastAsia="Times"/>
          <w:b w:val="0"/>
          <w:i w:val="0"/>
          <w:color w:val="000000"/>
          <w:sz w:val="22"/>
        </w:rPr>
        <w:t>assured the deputation that waited on him that British Indians would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molested by the police. News has, however, arrived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that the Commissioner of Police has issued instructions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enforcement of the Foot-path Bye-law, the reason for the sudden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is this. A Kaffir is alleged to have misbehaved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>case came before Mr. Van Der Berg, and he (the Kaffir) was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charged. Some interested parties thought that it was a miscarriage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Letters, most passionately worded, were sent to the Press. The </w:t>
      </w:r>
      <w:r>
        <w:rPr>
          <w:rFonts w:ascii="Times" w:hAnsi="Times" w:eastAsia="Times"/>
          <w:b w:val="0"/>
          <w:i/>
          <w:color w:val="000000"/>
          <w:sz w:val="22"/>
        </w:rPr>
        <w:t>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encourged the agitation by opening its columns and advo-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cating a stringent anti-Native policy. The result is what we see,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regulations are to be enforced against the Natives, other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including Indians are covered by them as a matter of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has declined to draw the distinction, and the Indians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suffer. Indeed, the Commissioner of Police has been pleased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instructions that Coloured persons of the better class and </w:t>
      </w:r>
      <w:r>
        <w:rPr>
          <w:rFonts w:ascii="Times" w:hAnsi="Times" w:eastAsia="Times"/>
          <w:b w:val="0"/>
          <w:i w:val="0"/>
          <w:color w:val="000000"/>
          <w:sz w:val="22"/>
        </w:rPr>
        <w:t>Natives exempted under Ordinacce 28 of 1902 are not to be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fered with. The police, therefore, will have a very invidious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They will have to become experts in knowing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the better class from others. Evidently, there is no test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to what is to constitute a Coloured person of the better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will, therefore, be left to the absolute discretion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It does not seem to have struck the Commissioner of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instructions are bound to create a great deal of irritation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inconvenience. Rather than having regulations which are so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in their scope, it would be infinitely better for all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>to enforce the regulations as they are and prevent any Coloured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from using the foot-paths. It may be a drastic remedy,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>anti-Coloured Policy is to be followed up by the Transvaal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we see no other solution. The latest regulations are one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 of how the complaint of the British Indian Association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laws of the  Transvaal against the Asiatics are far more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enforced now than before is being justified, for it should be noted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foot-path regulations were totally a dead letter during the Boer </w:t>
      </w:r>
      <w:r>
        <w:rPr>
          <w:rFonts w:ascii="Times" w:hAnsi="Times" w:eastAsia="Times"/>
          <w:b w:val="0"/>
          <w:i w:val="0"/>
          <w:color w:val="000000"/>
          <w:sz w:val="22"/>
        </w:rPr>
        <w:t>regime so far as the British Indians were concerrned.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17-3-1904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295.  LETTER TO DR. PORTER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 </w:t>
      </w:r>
      <w:r>
        <w:rPr>
          <w:rFonts w:ascii="Times" w:hAnsi="Times" w:eastAsia="Times"/>
          <w:b w:val="0"/>
          <w:i w:val="0"/>
          <w:color w:val="000000"/>
          <w:sz w:val="20"/>
        </w:rPr>
        <w:t>24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P</w:t>
      </w:r>
      <w:r>
        <w:rPr>
          <w:rFonts w:ascii="Times" w:hAnsi="Times" w:eastAsia="Times"/>
          <w:b w:val="0"/>
          <w:i w:val="0"/>
          <w:color w:val="000000"/>
          <w:sz w:val="18"/>
        </w:rPr>
        <w:t>ORTER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EALTH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PORTER,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the enclosed rough note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 comes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there are about fifteen Indians, in the condition described,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Location. Many of them are paupers. One man has died, and no </w:t>
      </w:r>
      <w:r>
        <w:rPr>
          <w:rFonts w:ascii="Times" w:hAnsi="Times" w:eastAsia="Times"/>
          <w:b w:val="0"/>
          <w:i w:val="0"/>
          <w:color w:val="000000"/>
          <w:sz w:val="22"/>
        </w:rPr>
        <w:t>one has removed, or is in a position to remove, the dead body.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interest yourself in the matter? A great 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by volunteers, and the patients are being attended to.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is being made to raise subscriptions also. In the meanwhile,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hope that you will be good enough to do  all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these men have come from the mines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working. If you will give one of the vacant Stands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to be used as a temporary hospital, it will be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appreciated. I believe it is the duty of the Town Council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men. The Indian community, however, will raise 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partially fit out the place. Dr. Godfrey, who has just returned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Glasgow, will probably attend to the patients free of charge or at </w:t>
      </w:r>
      <w:r>
        <w:rPr>
          <w:rFonts w:ascii="Times" w:hAnsi="Times" w:eastAsia="Times"/>
          <w:b w:val="0"/>
          <w:i w:val="0"/>
          <w:color w:val="000000"/>
          <w:sz w:val="22"/>
        </w:rPr>
        <w:t>a nominal fee. I, however, leave the matter entirely in your hands.</w:t>
      </w:r>
    </w:p>
    <w:p>
      <w:pPr>
        <w:autoSpaceDN w:val="0"/>
        <w:autoSpaceDE w:val="0"/>
        <w:widowControl/>
        <w:spacing w:line="252" w:lineRule="exact" w:before="16" w:after="308"/>
        <w:ind w:left="5328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remain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8"/>
        </w:rPr>
        <w:t>DDENDUM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first of March, a short note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924" w:space="0"/>
            <w:col w:w="2594" w:space="0"/>
          </w:cols>
          <w:docGrid w:linePitch="360"/>
        </w:sectPr>
      </w:pPr>
    </w:p>
    <w:p>
      <w:pPr>
        <w:autoSpaceDN w:val="0"/>
        <w:autoSpaceDE w:val="0"/>
        <w:widowControl/>
        <w:spacing w:line="406" w:lineRule="exact" w:before="0" w:after="228"/>
        <w:ind w:left="6" w:right="0" w:firstLine="1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was written to Dr. Porter,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924" w:space="0"/>
            <w:col w:w="259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available, but Gandhiji says in his </w:t>
      </w:r>
      <w:r>
        <w:rPr>
          <w:rFonts w:ascii="Times" w:hAnsi="Times" w:eastAsia="Times"/>
          <w:b w:val="0"/>
          <w:i/>
          <w:color w:val="000000"/>
          <w:sz w:val="18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(Part IV Capter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XV) that the pencil note by Madanjit was to the following effect: “There has been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sudden outbreak of the black plague. You must come immediately and take [prompt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measures, otherwise we must be prepared for dire consequences. Please come </w:t>
      </w:r>
      <w:r>
        <w:rPr>
          <w:rFonts w:ascii="Times" w:hAnsi="Times" w:eastAsia="Times"/>
          <w:b w:val="0"/>
          <w:i w:val="0"/>
          <w:color w:val="000000"/>
          <w:sz w:val="18"/>
        </w:rPr>
        <w:t>immediately”.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correspondence was  released to the Press with this explanation.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informing him that, in my opinion, plague had broken out.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8th March is the reply thereto.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30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copy of the letter was kept and, it being probably at </w:t>
      </w:r>
      <w:r>
        <w:rPr>
          <w:rFonts w:ascii="Times" w:hAnsi="Times" w:eastAsia="Times"/>
          <w:b w:val="0"/>
          <w:i w:val="0"/>
          <w:color w:val="000000"/>
          <w:sz w:val="22"/>
        </w:rPr>
        <w:t>Dr. Porter’s house, Health Office cannot supply a copy.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 w:num="2" w:equalWidth="0">
            <w:col w:w="4158" w:space="0"/>
            <w:col w:w="241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350" w:bottom="468" w:left="1440" w:header="720" w:footer="720" w:gutter="0"/>
          <w:cols w:num="2" w:equalWidth="0">
            <w:col w:w="4158" w:space="0"/>
            <w:col w:w="2412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296.  INTERVIEW TO “THE STAR”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21, 1904</w:t>
      </w:r>
    </w:p>
    <w:p>
      <w:pPr>
        <w:autoSpaceDN w:val="0"/>
        <w:autoSpaceDE w:val="0"/>
        <w:widowControl/>
        <w:spacing w:line="260" w:lineRule="exact" w:before="42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M. K. Gandhi, the well-known Indian advocate,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on  two Plague Committees, and was a volunteer nurse of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for two years, interviewed by a representative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morning, said that the Indian community warned the proper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of what were very suspicious indications about  two months ago.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another communication was sent to Dr. Porter, stating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plague symptoms had developed. Four days later,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he received a letter from Dr. Porter to the effect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officer had failed to find any indication in substantiation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On Friday, however, Mr. Gandhi was informed that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Indians “dead or dying” were being “dumped” down in the 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by rickshaws. After informing the authorities, Mr. Gandhi,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Dr. Godfrey, Dr. Pereira and a health inspector,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visted the suspected  area, and on entering a house which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had themselves isolated, they discovered 14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subscriptions had been taken up amongst the Indians,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had been made comparatively comfortable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a number of volunteer male nurses. Dr. Godfrey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took control of the improvised hospital, and arranged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medical attendant present through the night.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morning, Mr. Gandhi states that  the Town Clerk visited him,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while he could not undertake any financial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Town Council, he would as requested, grant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Entrepot, Station Road, as a temporary hospital,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Dr. MacKenzie, the District Surgeon, would supervise the arrange-</w:t>
      </w:r>
      <w:r>
        <w:rPr>
          <w:rFonts w:ascii="Times" w:hAnsi="Times" w:eastAsia="Times"/>
          <w:b w:val="0"/>
          <w:i w:val="0"/>
          <w:color w:val="000000"/>
          <w:sz w:val="22"/>
        </w:rPr>
        <w:t>ments, leaving the details to Dr. Godfrey. By voluntary assistance,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reproduced in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24-3-1904.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type w:val="continuous"/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 offered were cleaned, disinfected, 25 beds brought in,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3.30 o’clock the patients had been admitted. Dr. MacKenzie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that Sister West should be sent over from the nurses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superintend the work of the male nurses. Medical opinion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that time made up as to what the symptoms indicated, but, by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virulence of the disease, Dr. MacKenzie subsequently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patients were suffering from pneumonic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Out of the 25 patients admitted, only 5 were alive on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3 of whom were sent to the lazaretto at Reitfontein. Continuing,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that the Indian community had done everything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could to prevent the spread of the outbreak, and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every case had been reported by it. Speaking as a layman,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considered that, if proper precautions were taken,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spread of the disease. He had been nursing in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had been extraordinary mortality from plague, owing 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care exercised by those who came in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patients, the disease had been confined to the isolated spot.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Mr. Gandhi said: “In my opinion, the plague has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entirely owing  to the insanitary and overcrowded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Area, aggravated by the recent wet weather.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germ must necessarily have been imported; the plague is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more than an acute type of pneumonia. The Indian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munity was not at all to blame for the outbreak. It is the machinery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is faulty, and I say with all due  deference that,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Health Committee had been more practical, there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outbreak. The only thing now to be done is to burn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buildings on the Insanitary Area, and move the people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camp, and feed them. This would entail expense,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well worth incurring.”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>, 21-3-1904</w:t>
      </w:r>
    </w:p>
    <w:p>
      <w:pPr>
        <w:autoSpaceDN w:val="0"/>
        <w:autoSpaceDE w:val="0"/>
        <w:widowControl/>
        <w:spacing w:line="292" w:lineRule="exact" w:before="37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297. BRITISH INDIAN ENTERPRISE</w:t>
      </w:r>
    </w:p>
    <w:p>
      <w:pPr>
        <w:autoSpaceDN w:val="0"/>
        <w:autoSpaceDE w:val="0"/>
        <w:widowControl/>
        <w:spacing w:line="260" w:lineRule="exact" w:before="11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contemporary, </w:t>
      </w:r>
      <w:r>
        <w:rPr>
          <w:rFonts w:ascii="Times" w:hAnsi="Times" w:eastAsia="Times"/>
          <w:b w:val="0"/>
          <w:i/>
          <w:color w:val="000000"/>
          <w:sz w:val="22"/>
        </w:rPr>
        <w:t>The Natal Advertiser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has published from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correspondent a communication dealing with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 landowners in the County of Victoria.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is very wroth that Indians should hold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whatsoever in Natal. Unfortunately for him, the arguments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adduced by him all go to shew that the settlement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>in that County and the holding by them of land have been a great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boon to the County itself.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deal with the facts stated in the communication,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the liberty  of correcting an error. The writer  of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a very large quantity of land has passed into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We may, however, state that up to now the bulk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is still owned by the Europeans. The vast plantations are theirs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are the magnificent mansions which have become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Indian labour. And, surely, a path of land here and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Indians would  not justify the alarm that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intends to raise. In any case, however, what has the writer got </w:t>
      </w:r>
      <w:r>
        <w:rPr>
          <w:rFonts w:ascii="Times" w:hAnsi="Times" w:eastAsia="Times"/>
          <w:b w:val="0"/>
          <w:i w:val="0"/>
          <w:color w:val="000000"/>
          <w:sz w:val="22"/>
        </w:rPr>
        <w:t>to say in disparagement of the Indians? He says: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Anyone who travels over the district. . . will find no difficulty in admitting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that. . . this is at least the most diligently cultivated district in the Colony.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years ago, the North Coast belt had not this prosperous appea-rance.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so much land came under cultivation, at this time of the year about all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could be seen between the Umgeni and the Tugela was great stre-tches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veldt browned with summer sun. Today the area of natural grass is becoming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insignificant and that, with the abundant rains, is as green as spring verdure,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the crops approaching maturity are said never to have been so prolific.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have considered that such a state of things woul be </w:t>
      </w:r>
      <w:r>
        <w:rPr>
          <w:rFonts w:ascii="Times" w:hAnsi="Times" w:eastAsia="Times"/>
          <w:b w:val="0"/>
          <w:i w:val="0"/>
          <w:color w:val="000000"/>
          <w:sz w:val="22"/>
        </w:rPr>
        <w:t>a cause for  congratulation,  but  the  writer  considers  that  it  is depl-</w:t>
      </w:r>
      <w:r>
        <w:rPr>
          <w:rFonts w:ascii="Times" w:hAnsi="Times" w:eastAsia="Times"/>
          <w:b w:val="0"/>
          <w:i w:val="0"/>
          <w:color w:val="000000"/>
          <w:sz w:val="22"/>
        </w:rPr>
        <w:t>orable because the prosperity of the County is due to Indian enter-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prise. He would rather see the County barren and devoid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than see it green and yielding any splendid revenue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making it possible for hundreds of princely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to enjoy themselves. The writer, moreover, admits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land is leased out to the Indians by the Europeans, that is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farmers are unable themselves to make the land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are to employ Indian agriculturalists to till it. Again,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that, after all, if it has been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to own any land at all, it is due to the sale by the original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owners, and in spite of the correspondent of our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them unpatriotic on that score, unbiased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it was not only a benefit to the sellers but also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in general that they, by giving the Indian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of working on the soil, have added to the prosperity of the Colony.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arguments and facts advanced  by the correspondent,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shew deplorable weakness of mind and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of economic policy. Well-behaved, sober, industrious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be considered a valuable asset in any community.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Colonies where a dog-in-the-manger policy is the ruling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that we hear an outcry against such people. After all,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that a community bereft of simple-living and industrious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not be able for long to hold its own and turn the </w:t>
      </w:r>
      <w:r>
        <w:rPr>
          <w:rFonts w:ascii="Times" w:hAnsi="Times" w:eastAsia="Times"/>
          <w:b w:val="0"/>
          <w:i w:val="0"/>
          <w:color w:val="000000"/>
          <w:sz w:val="22"/>
        </w:rPr>
        <w:t>resources of the land upon which it lives to good account.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PLAGUE IN JOHANNESBURG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ORK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OMMUNITY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had been discovered (it would not be correct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had broken out) in Johannesburg nearly two months ago.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gave the warning to the authorities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must expect an </w:t>
      </w:r>
      <w:r>
        <w:rPr>
          <w:rFonts w:ascii="Times" w:hAnsi="Times" w:eastAsia="Times"/>
          <w:b w:val="0"/>
          <w:i w:val="0"/>
          <w:color w:val="000000"/>
          <w:sz w:val="22"/>
        </w:rPr>
        <w:t>epidemic unless they remedied the condition that the so-called Insan-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itary Area had assumed after the Town Council took possession,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26th September, tenants were accepted by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that area irrespective of the size of the buildings let. There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taken place overcrowding  that defies description. Add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the increase in insanitation owing to inability of the Council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premises clean. The responsibility having been taken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the Stand-owners, they were powerless to control fifty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people living on each Stand. Before the 26th September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the owners of 96 Stands in the Indian Location,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liable for proper sanitation; when the Town Council assumed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it therefore meant the employing of at least 96 </w:t>
      </w:r>
      <w:r>
        <w:rPr>
          <w:rFonts w:ascii="Times" w:hAnsi="Times" w:eastAsia="Times"/>
          <w:b w:val="0"/>
          <w:i/>
          <w:color w:val="000000"/>
          <w:sz w:val="22"/>
        </w:rPr>
        <w:t>topazes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could not or would not do; anyhow, the area that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insanitary as to call for expropriation has been made so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Hence the necessity for the warning above referred to.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of this, came the recent phenomenal wet weather which gave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acute pneumonia, which can easily become infectious: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disease, finding suitable soil in the Insanitary Area, assumed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form and became the pneumonic  plague. As soon as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 occurred, the authorities were again informed. But after 4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investigation they came to the conclusion that they were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in a dying condition. The matter was again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authorities. But the community now took the matter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>hands also. It realised that red tape might prevent prompt action.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our own Correspondent”.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Dr. Porter”, February 11, 1904.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Medical assistance was promptly rendered to the patients. Dr. God-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frey, who had just  come from Glasgow, placed  his services freely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disposal of the community. Later the same day (Friday),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Inspector came on the scene and gave a helping hand,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unable to take up official responsibility. Some buildings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commandeered and temporarily turned into a hospital.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witnessed the scenes at this hospital, patients who should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ill suffering agony, Dr. Godfrey, Mr. Madanjit, and young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Indians becoming at much risk nurses and carefully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14 patients who were crowded into the small rooms,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patients dying one after another, would never forget the sight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ghastly and inspiring—ghastly, because of the grim tragedy,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inspiring, because the event showed the ability of the community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the occasion and to organise. While the patients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on one Stand, a very largely attended mass meeting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on another Stand. Nearly £ 1,000 were subscribed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the poor in order that a permanent hospital may be erected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use of the community. The manner in which the poor men </w:t>
      </w:r>
      <w:r>
        <w:rPr>
          <w:rFonts w:ascii="Times" w:hAnsi="Times" w:eastAsia="Times"/>
          <w:b w:val="0"/>
          <w:i w:val="0"/>
          <w:color w:val="000000"/>
          <w:sz w:val="22"/>
        </w:rPr>
        <w:t>came forward with subscriptions reflects the greatest credit on them.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Saturday morning, the authortities  seemed to grasp the situ-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ation. They provided a large warehouse, the old Customs House,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hospital, the Town Clerk still declining to undertake any </w:t>
      </w:r>
      <w:r>
        <w:rPr>
          <w:rFonts w:ascii="Times" w:hAnsi="Times" w:eastAsia="Times"/>
          <w:b w:val="0"/>
          <w:i w:val="0"/>
          <w:color w:val="000000"/>
          <w:sz w:val="22"/>
        </w:rPr>
        <w:t>financial responsibility for the time being and leaving it to the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to find beds, mattresses, etc. The Indians, however,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to calculate the £.s.d. and took [over] the managership.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Surgeon very kindly provided a very good trained nurse,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five out of twenty-five patients have been removed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lazaretto and the outbreak of the plague has been officially declared.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has required an ocular demostration of poor men dying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flies to enable the Town Council to come up to the scratch.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indvidual is to blame; for every one as such has been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good. It is the soulless bulky corporation wound up in red tape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nurtured on theory that must be held blameable for the ghastly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tragedy. A cordon is now drawn round the Location, though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of plague in other districts also. But the Indian community is </w:t>
      </w:r>
      <w:r>
        <w:rPr>
          <w:rFonts w:ascii="Times" w:hAnsi="Times" w:eastAsia="Times"/>
          <w:b w:val="0"/>
          <w:i w:val="0"/>
          <w:color w:val="000000"/>
          <w:sz w:val="22"/>
        </w:rPr>
        <w:t>bearing its troubles with a heroic patience worthy of its traditions.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24-3-1904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299. THE PLAGUE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 30, 1904</w:t>
      </w:r>
    </w:p>
    <w:p>
      <w:pPr>
        <w:autoSpaceDN w:val="0"/>
        <w:autoSpaceDE w:val="0"/>
        <w:widowControl/>
        <w:spacing w:line="294" w:lineRule="exact" w:before="8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statistics up to date are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56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Proved cases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8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WHITES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48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Suspected 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0" w:right="7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COLOURED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456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Suspected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8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238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ASIATICS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3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Proved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NATIVES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50</w:t>
            </w:r>
          </w:p>
        </w:tc>
      </w:tr>
      <w:tr>
        <w:trPr>
          <w:trHeight w:hRule="exact" w:val="44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Suspected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4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Proved 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6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Suspected</w:t>
            </w:r>
          </w:p>
        </w:tc>
        <w:tc>
          <w:tcPr>
            <w:tcW w:type="dxa" w:w="2173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</w:t>
            </w:r>
          </w:p>
        </w:tc>
      </w:tr>
    </w:tbl>
    <w:p>
      <w:pPr>
        <w:autoSpaceDN w:val="0"/>
        <w:autoSpaceDE w:val="0"/>
        <w:widowControl/>
        <w:spacing w:line="266" w:lineRule="exact" w:before="248" w:after="2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EATHS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ROVED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LAGUE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25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WHITES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ASIATICS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NATIVES</w:t>
            </w:r>
          </w:p>
        </w:tc>
      </w:tr>
      <w:tr>
        <w:trPr>
          <w:trHeight w:hRule="exact" w:val="30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6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3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of these cases are those taken over after the discovery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outbreak. That is to say, there have been very few new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fatal 20th. It was during the first two days when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>were being picked up that the heavy mortality occurred. This,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accounts for the great preponderance of the Asiatic cases. The </w:t>
      </w:r>
      <w:r>
        <w:rPr>
          <w:rFonts w:ascii="Times" w:hAnsi="Times" w:eastAsia="Times"/>
          <w:b w:val="0"/>
          <w:i w:val="0"/>
          <w:color w:val="000000"/>
          <w:sz w:val="22"/>
        </w:rPr>
        <w:t>pneumonia assumed the plague form first among the Indians. The ca-</w:t>
      </w:r>
      <w:r>
        <w:rPr>
          <w:rFonts w:ascii="Times" w:hAnsi="Times" w:eastAsia="Times"/>
          <w:b w:val="0"/>
          <w:i w:val="0"/>
          <w:color w:val="000000"/>
          <w:sz w:val="22"/>
        </w:rPr>
        <w:t>ses were treated by medical men as simple. The precautions were neg-</w:t>
      </w:r>
      <w:r>
        <w:rPr>
          <w:rFonts w:ascii="Times" w:hAnsi="Times" w:eastAsia="Times"/>
          <w:b w:val="0"/>
          <w:i w:val="0"/>
          <w:color w:val="000000"/>
          <w:sz w:val="22"/>
        </w:rPr>
        <w:t>lected. The authorities, too, were not convinced, in spite of the warn-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that it was plague. And the infection spread. The moral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is that ordinary caution should be used even in simple cases. All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is more or less infective. And nothing whatsoever is lost by using </w:t>
      </w:r>
      <w:r>
        <w:rPr>
          <w:rFonts w:ascii="Times" w:hAnsi="Times" w:eastAsia="Times"/>
          <w:b w:val="0"/>
          <w:i w:val="0"/>
          <w:color w:val="000000"/>
          <w:sz w:val="22"/>
        </w:rPr>
        <w:t>disinfectants liberally, and isolating patients even in the same house.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fiction that the Indian Location alone is infected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up, and perhaps it is as well. It satisfies the public, and </w:t>
      </w:r>
      <w:r>
        <w:rPr>
          <w:rFonts w:ascii="Times" w:hAnsi="Times" w:eastAsia="Times"/>
          <w:b w:val="0"/>
          <w:i w:val="0"/>
          <w:color w:val="000000"/>
          <w:sz w:val="22"/>
        </w:rPr>
        <w:t>undue fear is prevented.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our Johannesburg Correspondent”.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at the time of drawing the cordon 1,361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Location. Of these, over 800 have already been removed to Klip-</w:t>
      </w:r>
      <w:r>
        <w:rPr>
          <w:rFonts w:ascii="Times" w:hAnsi="Times" w:eastAsia="Times"/>
          <w:b w:val="0"/>
          <w:i w:val="0"/>
          <w:color w:val="000000"/>
          <w:sz w:val="22"/>
        </w:rPr>
        <w:t>spruit, which is about 12 miles from the Market Square in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nesburg. The authorities are perfectly satisfied with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whose misfortune it is to be quarantined. They,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turn, are giving all reasonable satisfaction to the community.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gious prejudices are respected. The cordoned people are fed by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fairly liberal scale. The dispatch of the people is being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consideration, and complaints, unavoidable when things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in rush, are attended to promptly. The whole of the Location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cleared this week and the buildings reduced to ashes.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ought to have been  done on the 26th day of September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 when the so-called Insanitary Area was expropriated, is now </w:t>
      </w:r>
      <w:r>
        <w:rPr>
          <w:rFonts w:ascii="Times" w:hAnsi="Times" w:eastAsia="Times"/>
          <w:b w:val="0"/>
          <w:i w:val="0"/>
          <w:color w:val="000000"/>
          <w:sz w:val="22"/>
        </w:rPr>
        <w:t>being done at great cost, under a state of panic.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Klipspruit, Mr. Burgess is in charge of the camp. Dr.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Godfrey, who has endeared himself to the people,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Town Council as the Assistant Medical Superintendent,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doubt, in a few days, the camp will be in thorough working </w:t>
      </w:r>
      <w:r>
        <w:rPr>
          <w:rFonts w:ascii="Times" w:hAnsi="Times" w:eastAsia="Times"/>
          <w:b w:val="0"/>
          <w:i w:val="0"/>
          <w:color w:val="000000"/>
          <w:sz w:val="22"/>
        </w:rPr>
        <w:t>order.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 authorities in Johannesburg have been doing things  smo-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othly, the same unfortunately cannot  be said of the other places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Transvaal, except Pretoria. At Pietersburg, Krugersdorp and Potchefst-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room, full  advantage is being taken of the trying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as Dr. Pakes has said, to eradicate the Indians,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prevent the introduction of the plague. Jealousy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is having full play without let or hindrance, and under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plague precautions, Indian trade is being ruined and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inconveniences are being put in their way. The Indians are,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their troubles patiently and heroically. The European traders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their chance. But if the Indians continue to preserve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calmness, the wind will be taken out of the sails of their detractors.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Krugersdorp, the Indians have been rightly exasperated.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Ritch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Krugersdorp, and what promised at one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serious matter has now been amicably settled. This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for Indians to assert their rights but to realise their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suffering. The plague first broke out among them.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are Indians. The popular inference is that the Indian is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evil. Whether right or wrong, it has got to be recognised. And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L. W. Ritch was then an articled clerk working with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community is doing well in living it down by patient suffering.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 THE PLAGUE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has after all broken out in Johannesburg.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already about 60 victims, of whom 46 are Asiatics, six whites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four Natives. The mortality has been practically cent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appalling fact. It is not so in India, and has not been 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before. The type in Johannesburg, therefore,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deadliest yet known. The victims, again have been carried  away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time. What at first appear to be a slight fever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coughing, in a few hours, or the second day, develop into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fever, spitting of blood, and violent paroxysms. The suffering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is terrible. Delirium and death follow the third day.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stages, the patient gets so exhausted that, even though one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 agony on his face, the poor sufferer is not able to give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Our correspondent has stated the cause for it.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Committee of Johannesburg has now risen to the occasion;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fact does not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[it] cannot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it from blame for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neglect. The timely warning given to it through the letter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Porter, which, we understand, was passed on to the Chairman,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unheeded. Valuable time was wasted in wrangling about a site.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collectors, in the meanwhile, continued to pack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 with  tenants irrespective of the rules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overcrowding. Sanitation  was totally neglected, individual tenants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unable to do anything in the matter.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Transvaal are now paying dearly for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would, however, much rather bury the dead past. Drs. Pakes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MacKenzie,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 Plague Officers, are grappling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scourge with great courage and devotion. The Committee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realised the danger is unsparing in its efforts and has wisely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unlimited powers to the worthy doctors who are assisted by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of inspectors. They have got it well under control, and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 plague has lost its terrors. The Public Health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expiated for its laches. It is however sad to have to confess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community cannot be held free from blame. The Nemesis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overtaken it more than any other community is, we fear, more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District surgeons assigned especially by Town Council for this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deserved. They ought to have protested against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overcrowding. That the Town Council allowed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is no excuse. While we are the first to defend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from violent attacks and exaggerated charges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in order to make political capital, we would not be true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if we failed to apportion the blame without flinching.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there have been 47 cases among the Indians is positive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low degree of sanitation observed in quarters inhabited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poorer of our countrymen.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they, like the Public Health Committee, done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 for the crime against nature? We are glad to be 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emphatically, yes. They woke up when the Council was asleep.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they realised that the disease had commenced in its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virulent form, they began to work with commendable industry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They improvised a hospital and collected funds;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forward to do the nursing and other necessary work; every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sickness was brought to the notice of the authorities; and [they] </w:t>
      </w:r>
      <w:r>
        <w:rPr>
          <w:rFonts w:ascii="Times" w:hAnsi="Times" w:eastAsia="Times"/>
          <w:b w:val="0"/>
          <w:i w:val="0"/>
          <w:color w:val="000000"/>
          <w:sz w:val="22"/>
        </w:rPr>
        <w:t>have with great resignation been complying with the special restric-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imposed on them. All this is [re]assuring and creditable.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obedience to law and order, and it shows also that any </w:t>
      </w:r>
      <w:r>
        <w:rPr>
          <w:rFonts w:ascii="Times" w:hAnsi="Times" w:eastAsia="Times"/>
          <w:b w:val="0"/>
          <w:i w:val="0"/>
          <w:color w:val="000000"/>
          <w:sz w:val="22"/>
        </w:rPr>
        <w:t>excess of restrictions or hardships would not be justified on any gro-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und. A community that is amenable to control can easily be purged of </w:t>
      </w:r>
      <w:r>
        <w:rPr>
          <w:rFonts w:ascii="Times" w:hAnsi="Times" w:eastAsia="Times"/>
          <w:b w:val="0"/>
          <w:i w:val="0"/>
          <w:color w:val="000000"/>
          <w:sz w:val="22"/>
        </w:rPr>
        <w:t>any defects in it. But the punishment that the community  has  recei-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  would  be too  small,  if  it does not learn a permanent lesson,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 from the ordeal well able to take care of the sanitary laws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supervision or 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2-4-1904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THE ASIATIC TRADERS’ COMMISSION IN THE </w:t>
      </w:r>
      <w:r>
        <w:rPr>
          <w:rFonts w:ascii="Times" w:hAnsi="Times" w:eastAsia="Times"/>
          <w:b w:val="0"/>
          <w:i/>
          <w:color w:val="000000"/>
          <w:sz w:val="24"/>
        </w:rPr>
        <w:t>TRANSVAAL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reproduce in another  column from the </w:t>
      </w:r>
      <w:r>
        <w:rPr>
          <w:rFonts w:ascii="Times" w:hAnsi="Times" w:eastAsia="Times"/>
          <w:b w:val="0"/>
          <w:i/>
          <w:color w:val="000000"/>
          <w:sz w:val="22"/>
        </w:rPr>
        <w:t>Johannesburg Lea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>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report of the proceedings of the Asiatic Traders’ Commission at </w:t>
      </w:r>
      <w:r>
        <w:rPr>
          <w:rFonts w:ascii="Times" w:hAnsi="Times" w:eastAsia="Times"/>
          <w:b w:val="0"/>
          <w:i w:val="0"/>
          <w:color w:val="000000"/>
          <w:sz w:val="22"/>
        </w:rPr>
        <w:t>its first regular meeting held on the 16th March.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Commissioners have ruled that they have no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claims of those British Indian traders who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prove that they were trading outside Locations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on the eve of the war and that they were obliged 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owing to the outbreak of war;  that is to say, men who were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trade for fifteen years in the Transvaal but who disposed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businesses in, say, August of 1899 would have no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Commissioners; and, if the report of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restricted Reference is to be the end of the matter,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Indians who are now trading under  licenses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their right to trade, and will consequently be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ruined. Hard, however, as the ruling appears to be,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absolutely no choice. In fact, we had already prepared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when we dealt with the question some time ago.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wording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Reference leaves no loop-hole; it merely states that the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missioners are to consider the cases of those who were trading 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outside Locations at, and immediately before,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>hostilities. We hope that the Government, when it drafted the Ref-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erence, never contemplated any such result, for the Colonial Secretary,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also Lord Milner, has repeatedly said that it is not the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to disturb the trade of those Indians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it on prior to the war, whether with or without licenses.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absolutely no distinction between those few Indians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to get  licenses to trade in 1899 and those who did not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yet trading. In the estimation of the Boer Government,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illegally, but the illegality was created and fostered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Government to which the Law 3 of 1885 was absolutely hate-</w:t>
      </w:r>
      <w:r>
        <w:rPr>
          <w:rFonts w:ascii="Times" w:hAnsi="Times" w:eastAsia="Times"/>
          <w:b w:val="0"/>
          <w:i w:val="0"/>
          <w:color w:val="000000"/>
          <w:sz w:val="22"/>
        </w:rPr>
        <w:t>ful. Indians, therefore, were allowed, during the fifteen years prece-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war, to have confidence in the British protection; so much so,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left the Transvaal and re-entered at will, established busi-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nesses, desposed of them and re-established them, also at will. A vested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therefore, was created in the right to trade outside Locations </w:t>
      </w:r>
      <w:r>
        <w:rPr>
          <w:rFonts w:ascii="Times" w:hAnsi="Times" w:eastAsia="Times"/>
          <w:b w:val="0"/>
          <w:i w:val="0"/>
          <w:color w:val="000000"/>
          <w:sz w:val="22"/>
        </w:rPr>
        <w:t>in defiance of the law, and although it is undoubtedly an extraordi-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state of things, it is nevertheless a fact. While such a situation 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vogue, the war broke out, and “one of the causes of the war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3 of 1885”. Indians, therefore, very naturally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successful issue of the war would see the end of the law,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that, if the British Indians could trade in defiance of  the 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time before 1899, they have now a stronger claim, for it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in the slightest degree matter whether they were trading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mediately before the war or not. The test is whether they ever traded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 before the war; and if they did, they at least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do so now in accordance with the policy that the British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Asiatic Traders’ Commission”,  10-3-1904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followed during the Boer regime, for any Indian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Transvaal and established himself in trade before the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he could set up in trade any time he liked and break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renew it. We therefore, feel that if any justice is to be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Indians, the Reference to the Commission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 widened. Mr. Burgess, Supervisor of Asiatics,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before the Commission, and he clearly stated that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(3) we granted licenses after the war, unless they could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satisfaction that they were doing business in the Transvaal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Location before the war. All those Indians, therefore, (as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contended by the British Indian Association,)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licensed to trade outside Locations, have already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do so, in accordance with Mr. Burgess’ statement.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repeating, we may  add that no conditions were attached to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licenses, and according to our view of right and wrong,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miscarriage of justice if a single British Indian trader who is now </w:t>
      </w:r>
      <w:r>
        <w:rPr>
          <w:rFonts w:ascii="Times" w:hAnsi="Times" w:eastAsia="Times"/>
          <w:b w:val="0"/>
          <w:i w:val="0"/>
          <w:color w:val="000000"/>
          <w:sz w:val="22"/>
        </w:rPr>
        <w:t>doing business in the Transvaal outside Locations is interfered 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2-4-1904</w:t>
      </w:r>
    </w:p>
    <w:p>
      <w:pPr>
        <w:autoSpaceDN w:val="0"/>
        <w:autoSpaceDE w:val="0"/>
        <w:widowControl/>
        <w:spacing w:line="292" w:lineRule="exact" w:before="37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302. NATAL DEALERS’ LICENSES ACT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Weenen the other day, seven Indian  traders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Board against the decision of  the Licensing Officer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all the seven applications for dealers’ licenses.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given it would appear that one of them is a store-keeper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year’s standing; the others are also old store-keepers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liceness to trade for several years. The Licensing Officer declined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renew these licenses, hence the appeal to the Local Board.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applicants gave evidence to the effect that he had held a license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years and that his books were kept by his English book-keeper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  out of rough  memoranda kept by him.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had the same system of book-keeping. After hearing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days, the Board decided that it was not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book-keeping and, therefore, upheld the decision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Licensing Officer. If things continue to be managed in this fashion,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very much afraid that almost every Indian store-keeper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swept away. It is a matter of common knowledge that petty store-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keepers are not in a position even to keep books. Their transactions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all in cash. They buy and sell largely for cash and it is exceed-</w:t>
      </w:r>
      <w:r>
        <w:rPr>
          <w:rFonts w:ascii="Times" w:hAnsi="Times" w:eastAsia="Times"/>
          <w:b w:val="0"/>
          <w:i w:val="0"/>
          <w:color w:val="000000"/>
          <w:sz w:val="22"/>
        </w:rPr>
        <w:t>ingly hard to expect these people to keep any books at all.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instance, the men have made an attempt to keep books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language. Evidently, the Board expects them to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through competent book-keepers from day to day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£ 6 or £ 7 per month  or more. Petty traders who hardly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£ 10 to £ 15 per month out of their businesses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a luxury of that kind. The result would be that, if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 insist upon such a manifestly absurd rule as the keeping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by competent book-keepers in the English language from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day, it would be a short cut to the extermination of, at any 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Indian trader in the Colony. Was the Dealers’ Licenses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with such a view? The decision of the Board raised once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amendment of the law. Just when the Dealers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was passed, there was a tendency to abuse the powers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Municipalities. Then followed a remonstrance from Mr. Chamberlain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the desired effect, but it was only momentary.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some definite powers are included in the Dealers’ Licenses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enabling the aggrieved party to go to the Supreme Court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defining the reasons for which licenses may be refused, cases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we have alluded to above are bound  to occur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 is worthy of serious consideration by the Government if </w:t>
      </w:r>
      <w:r>
        <w:rPr>
          <w:rFonts w:ascii="Times" w:hAnsi="Times" w:eastAsia="Times"/>
          <w:b w:val="0"/>
          <w:i w:val="0"/>
          <w:color w:val="000000"/>
          <w:sz w:val="22"/>
        </w:rPr>
        <w:t>the vested interests of people are to be respected.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LETTER TO THE JOHANNESBURG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HAMBERS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250" w:right="0" w:hanging="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5, 1904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Mr. Roy’s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denial, if he is correctly reported,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plague cases was ever given either to the Medical Officer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or to the Public  Health Committee, and now that the disease,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efforts (though late in the day) of the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assisted by Dr. Pakes and MacKenzie and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 we have had since the discovery of the outbreak of plague, is </w:t>
      </w:r>
      <w:r>
        <w:rPr>
          <w:rFonts w:ascii="Times" w:hAnsi="Times" w:eastAsia="Times"/>
          <w:b w:val="0"/>
          <w:i w:val="0"/>
          <w:color w:val="000000"/>
          <w:sz w:val="22"/>
        </w:rPr>
        <w:t>under control, and, therefore, the public are in a position to judge dis-</w:t>
      </w:r>
    </w:p>
    <w:p>
      <w:pPr>
        <w:autoSpaceDN w:val="0"/>
        <w:autoSpaceDE w:val="0"/>
        <w:widowControl/>
        <w:spacing w:line="220" w:lineRule="exact" w:before="30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 Gandhiji released his correspondence with Dr. Porter for publication,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addressed this explanation to the Johannesburg Press. His letters to Dr. Porter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11, 15, 20 and March 13 appear earlier in this volume at their proper places.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Roy, Chairman of the Public Health 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passionately, I venture to enclose herewith copy of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Dr. Porter and myself, with Mr. Roy’s concurrence, for pub-</w:t>
      </w:r>
      <w:r>
        <w:rPr>
          <w:rFonts w:ascii="Times" w:hAnsi="Times" w:eastAsia="Times"/>
          <w:b w:val="0"/>
          <w:i w:val="0"/>
          <w:color w:val="000000"/>
          <w:sz w:val="22"/>
        </w:rPr>
        <w:t>lication.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seen that sufficient warning was given of what was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on the 11th February last, i.e,. exactly a month and nine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official discovery of the existence of the plague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It was repeated in strong terms (entirely justified, I think,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that have since happened) on the 15th February last. On the 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March, a letter was written to Dr. Porter definitely informing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my humble opinion, plague had actually broken out.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there be anything  more precise? The only answer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is that the information given was unofficial and came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layman. But was there not a terrible confirmation there of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mortuary record, which showed, as we are officially told, a pronoun-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cedly  abnormal mortality in the Insanitary  Area? No, sir, it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ocular demonstration of the ghastly tragedy that took place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18th, 19th and 20th of last month before energetic measures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>officially taken. What was a clear public duty was left to be perfore-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 by volunteers who, the disease having got a fatal grip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patients, had to wade through what was a chamber of horrors.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recall the graphic though fanciful description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 by Major O’Meara in the middle of 1902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repetition thereof by Dr. Porter in 1903.  The danger to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even then considered to be so immediate that the Town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advised not to wait for expropriating until an elected Council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Johannesburg. The Council received on the 30th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April, 1903 authority to expropriate. It had then the right, as it was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duty, to fix upon a spot for the habitation of the people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dispossessed. It failed in its duty; it gave notice of its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expropriate on the 6th June, 1903 but it still failed to provide a site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housing of the residents of the Insanitary Area, It entered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on the 26th September 1903. If, on that day,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landlord to every individual tenant and leaving it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collectors, who received a commission, to let the premises to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 as chose to apply, it had dealt with the area as it is doing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stress, would the ratepayers have been mulated of £ 20,000?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precious lives, though Indian, have been lost? Would a whole </w:t>
      </w:r>
      <w:r>
        <w:rPr>
          <w:rFonts w:ascii="Times" w:hAnsi="Times" w:eastAsia="Times"/>
          <w:b w:val="0"/>
          <w:i w:val="0"/>
          <w:color w:val="000000"/>
          <w:sz w:val="22"/>
        </w:rPr>
        <w:t>family, save one member left as a reminder, have been wiped out?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yet the 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made to feel the heat of the burden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outside districts. He  is debarred from the markets.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from earning his livelihood. Though there may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there, he is quarantined or at least removed to isolation camps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away from towns. I do not seek to justify him.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the poorer of my countrymen do not observe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except under supervision. But  I do submit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keepers of public health, They are defaulters as individuals,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suffered as such. It is the Public Health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enforce obedience to such laws, and not flagrantly break them, </w:t>
      </w:r>
      <w:r>
        <w:rPr>
          <w:rFonts w:ascii="Times" w:hAnsi="Times" w:eastAsia="Times"/>
          <w:b w:val="0"/>
          <w:i w:val="0"/>
          <w:color w:val="000000"/>
          <w:sz w:val="22"/>
        </w:rPr>
        <w:t>as it has done since the 26th of September last.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trinity of interests (viz. of truth, public weal and my country-</w:t>
      </w:r>
      <w:r>
        <w:rPr>
          <w:rFonts w:ascii="Times" w:hAnsi="Times" w:eastAsia="Times"/>
          <w:b w:val="0"/>
          <w:i w:val="0"/>
          <w:color w:val="000000"/>
          <w:sz w:val="22"/>
        </w:rPr>
        <w:t>men) is my excuse for trespassing upon your courtesy.</w:t>
      </w:r>
    </w:p>
    <w:p>
      <w:pPr>
        <w:autoSpaceDN w:val="0"/>
        <w:autoSpaceDE w:val="0"/>
        <w:widowControl/>
        <w:spacing w:line="294" w:lineRule="exact" w:before="0" w:after="226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 etc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11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118" w:space="0"/>
            <w:col w:w="240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E. F. C. LANE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8,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RNEST </w:t>
      </w:r>
      <w:r>
        <w:rPr>
          <w:rFonts w:ascii="Times" w:hAnsi="Times" w:eastAsia="Times"/>
          <w:b w:val="0"/>
          <w:i w:val="0"/>
          <w:color w:val="000000"/>
          <w:sz w:val="20"/>
        </w:rPr>
        <w:t>F.</w:t>
      </w:r>
      <w:r>
        <w:rPr>
          <w:rFonts w:ascii="Times" w:hAnsi="Times" w:eastAsia="Times"/>
          <w:b w:val="0"/>
          <w:i w:val="0"/>
          <w:color w:val="000000"/>
          <w:sz w:val="20"/>
        </w:rPr>
        <w:t>C. L</w:t>
      </w:r>
      <w:r>
        <w:rPr>
          <w:rFonts w:ascii="Times" w:hAnsi="Times" w:eastAsia="Times"/>
          <w:b w:val="0"/>
          <w:i w:val="0"/>
          <w:color w:val="000000"/>
          <w:sz w:val="18"/>
        </w:rPr>
        <w:t>ANE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FFICES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NTERIOR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OWN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LANE,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in the Union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Marriage Pro-</w:t>
      </w:r>
      <w:r>
        <w:rPr>
          <w:rFonts w:ascii="Times" w:hAnsi="Times" w:eastAsia="Times"/>
          <w:b w:val="0"/>
          <w:i w:val="0"/>
          <w:color w:val="000000"/>
          <w:sz w:val="22"/>
        </w:rPr>
        <w:t>clamation requiring those who want to have their marriages cele-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brated by their Mahomedan or Hebrew Marriage Officers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notices published of their intention so to do.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Proclamation is deliberate as showing the future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anticipation, or whether it is a proclamation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Hebrews but  necessitating reference to the Mahomedans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Natal Marriage Law referred to therein. If it is the 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draw General  Smuts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attention to the fact that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by me on behalf of the Indian community is that past </w:t>
      </w:r>
      <w:r>
        <w:rPr>
          <w:rFonts w:ascii="Times" w:hAnsi="Times" w:eastAsia="Times"/>
          <w:b w:val="0"/>
          <w:i/>
          <w:color w:val="000000"/>
          <w:sz w:val="22"/>
        </w:rPr>
        <w:t>de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 “the heat and the burden” was what was intended.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 Christian Smuts (1870-1950) one of the founders of Het Volk Party;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Colonial Secretary and Minister of Education 1906; Minister of Defence, Mines and </w:t>
      </w:r>
      <w:r>
        <w:rPr>
          <w:rFonts w:ascii="Times" w:hAnsi="Times" w:eastAsia="Times"/>
          <w:b w:val="0"/>
          <w:i w:val="0"/>
          <w:color w:val="000000"/>
          <w:sz w:val="18"/>
        </w:rPr>
        <w:t>the Interior 1910 and; Prime Minister 1919-24 and 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monogamous marriages celebrated according to Indian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should be legalised and that [in] future such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recognised as legal. The Marriage Proclamation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introduces the practice of the Publication of banns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totally opposed to both Hindu and the Mahomedan usage; nor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publication necessary, because of the respective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requiring an elaborate process which render fraudulent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impossible. I feel that, whilst the legislation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recommendations of the Commission is being drafted,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bring this matter to the notice of General Smuts.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observe, too, from Mr. Burton’s reply to Mr. Meyler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in the employ of the Railways Department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deducted from their wages instalments in part payment of the £ 3 Tax. </w:t>
      </w:r>
      <w:r>
        <w:rPr>
          <w:rFonts w:ascii="Times" w:hAnsi="Times" w:eastAsia="Times"/>
          <w:b w:val="0"/>
          <w:i w:val="0"/>
          <w:color w:val="000000"/>
          <w:sz w:val="22"/>
        </w:rPr>
        <w:t>I venture to suggest that continuance of this practice is hardly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tent with the attitude shown by the Commission regarding the Tax.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chief points that the Commission had to advise upon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£ 3 Tax, and it is submitted that this deduction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stopped by the Government at least pending the report of the Com-</w:t>
      </w:r>
      <w:r>
        <w:rPr>
          <w:rFonts w:ascii="Times" w:hAnsi="Times" w:eastAsia="Times"/>
          <w:b w:val="0"/>
          <w:i w:val="0"/>
          <w:color w:val="000000"/>
          <w:sz w:val="22"/>
        </w:rPr>
        <w:t>mission, and now that the Commission has made such strong recom-</w:t>
      </w:r>
      <w:r>
        <w:rPr>
          <w:rFonts w:ascii="Times" w:hAnsi="Times" w:eastAsia="Times"/>
          <w:b w:val="0"/>
          <w:i w:val="0"/>
          <w:color w:val="000000"/>
          <w:sz w:val="22"/>
        </w:rPr>
        <w:t>mendations for the repeal of the Tax, I do trust that the officials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 will be advised, if they have not been already, not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deduction, for I assume that, if the Government bring in a </w:t>
      </w:r>
      <w:r>
        <w:rPr>
          <w:rFonts w:ascii="Times" w:hAnsi="Times" w:eastAsia="Times"/>
          <w:b w:val="0"/>
          <w:i w:val="0"/>
          <w:color w:val="000000"/>
          <w:sz w:val="22"/>
        </w:rPr>
        <w:t>Bill for the repeal of the Tax, the arrears will be remitted.</w:t>
      </w:r>
    </w:p>
    <w:p>
      <w:pPr>
        <w:autoSpaceDN w:val="0"/>
        <w:autoSpaceDE w:val="0"/>
        <w:widowControl/>
        <w:spacing w:line="254" w:lineRule="exact" w:before="52" w:after="0"/>
        <w:ind w:left="5472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am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truly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office copy: S.N. 5957.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305. THE PLAGUE IN THE TRANSVAAL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scourge has not entirely left the Colony,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>robbed of its terror and it is officially notified that, the pneumonic</w:t>
      </w:r>
    </w:p>
    <w:p>
      <w:pPr>
        <w:autoSpaceDN w:val="0"/>
        <w:autoSpaceDE w:val="0"/>
        <w:widowControl/>
        <w:spacing w:line="220" w:lineRule="exact" w:before="3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full text of Gandhiji’s undated letter to Dadabhai Naoroji, enclosing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copy of this note, is not available. Forwarding it to the Secretary of State 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on April 25, Dadabhai Naoroji wrote: “My correspondent, in the course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says that the memo herewith is a fair summary of the position in the Transvaal.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remarks that this visitation of plague will in all likelihood be used as a handle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impose further restrictions on the Indians. ‘It is, therefore, very  essential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blame should be placed on the right shoulders. But for the criminal neglect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 authorities, the outbreak would never have occurred.’” (C. O. 291, </w:t>
      </w:r>
      <w:r>
        <w:rPr>
          <w:rFonts w:ascii="Times" w:hAnsi="Times" w:eastAsia="Times"/>
          <w:b w:val="0"/>
          <w:i w:val="0"/>
          <w:color w:val="000000"/>
          <w:sz w:val="18"/>
        </w:rPr>
        <w:t>Volume 75,  India Office)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having developed into the bubonic, the few cases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are not expected to be so fatal. There is, therefore,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panic and yet measures are being taken outside Johannesburg which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justified only on two grounds: either that the plague is incr-</w:t>
      </w:r>
      <w:r>
        <w:rPr>
          <w:rFonts w:ascii="Times" w:hAnsi="Times" w:eastAsia="Times"/>
          <w:b w:val="0"/>
          <w:i w:val="0"/>
          <w:color w:val="000000"/>
          <w:sz w:val="22"/>
        </w:rPr>
        <w:t>easing or that there is some ulterior motive for imposing exraordi-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nary restrictions, especially when these are applicable to Asiatics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Evidently, when Dr. Pakes said that the measures which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the outlying districts were taken more in order to eradicate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than to prevent the plague, he spoke truly. In Krugers-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dorp, for instance, where there has not been a single case of plague </w:t>
      </w:r>
      <w:r>
        <w:rPr>
          <w:rFonts w:ascii="Times" w:hAnsi="Times" w:eastAsia="Times"/>
          <w:b w:val="0"/>
          <w:i w:val="0"/>
          <w:color w:val="000000"/>
          <w:sz w:val="22"/>
        </w:rPr>
        <w:t>and where the health of the Indians residing in the Location was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cellent, the authorities suddenly came to the conclusion that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all the inhabitants of the Location to a place for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Naturally, the poor people resented such high-handed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seeing that the Indians are labouring under very great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whites] accentuated by the outbreak of plague at first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was considered advisable for the time being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fall in with the wish of the authorities. Mr. Ritch therefore,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visit to Krugersdorp, explained the position to the people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now, with the exception of a few store-keepers, removed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camp far away from town. Nor is this all.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inhabitants of the Location who have been thus removed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hawkers and they are simply ruined owing to the prejudice and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living on the charity of friends, for the Municipality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feeding of the people. There may be no hope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dec-lining to deal with the hawkers, but what is one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action of the Municipality in closing the market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entirely? It seems to be harsh, uncalled for, and illegal. The position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Pietersburg is much the same. But Potchefstroom heads the list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the Indian. On the arrival by train of two or three Indians </w:t>
      </w:r>
      <w:r>
        <w:rPr>
          <w:rFonts w:ascii="Times" w:hAnsi="Times" w:eastAsia="Times"/>
          <w:b w:val="0"/>
          <w:i w:val="0"/>
          <w:color w:val="000000"/>
          <w:sz w:val="22"/>
        </w:rPr>
        <w:t>from Johannes-burg, they were taken by the authorities of Potche-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fstroom to the Location. Then their presence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Location was made an excuse for quarantining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Location, thus dislocating Indian trade entirely.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the Kaffirs, because they are wanted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householders, are left untouched. The Government,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to, said it was powerless to give any aid in the matter.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 the Municipality took up the most dangerous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disallowing religious worship in the mosque. Happily, it has now come </w:t>
      </w:r>
      <w:r>
        <w:rPr>
          <w:rFonts w:ascii="Times" w:hAnsi="Times" w:eastAsia="Times"/>
          <w:b w:val="0"/>
          <w:i w:val="0"/>
          <w:color w:val="000000"/>
          <w:sz w:val="22"/>
        </w:rPr>
        <w:t>to its senses and the prohibition, after much difficulty, has been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withdrawn. But these instances may give some faint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of the Indian population in the Transvaal. It is in Johan-</w:t>
      </w:r>
      <w:r>
        <w:rPr>
          <w:rFonts w:ascii="Times" w:hAnsi="Times" w:eastAsia="Times"/>
          <w:b w:val="0"/>
          <w:i w:val="0"/>
          <w:color w:val="000000"/>
          <w:sz w:val="22"/>
        </w:rPr>
        <w:t>nesburg and Pretoria alone that the authorities have been at all reason-</w:t>
      </w:r>
      <w:r>
        <w:rPr>
          <w:rFonts w:ascii="Times" w:hAnsi="Times" w:eastAsia="Times"/>
          <w:b w:val="0"/>
          <w:i w:val="0"/>
          <w:color w:val="000000"/>
          <w:sz w:val="22"/>
        </w:rPr>
        <w:t>able and considerate.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population of the Location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been removed to Klipspruit, a distance of over twelve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Johannesburg. From the health point of view, the situation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charming and the tent-living is bound to do the people a lot of good. </w:t>
      </w:r>
      <w:r>
        <w:rPr>
          <w:rFonts w:ascii="Times" w:hAnsi="Times" w:eastAsia="Times"/>
          <w:b w:val="0"/>
          <w:i w:val="0"/>
          <w:color w:val="000000"/>
          <w:sz w:val="22"/>
        </w:rPr>
        <w:t>The whole of the camp is under the superintendence of Mr. Toml-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inson, assisted by Mr. Burgess, and the people are being fed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Municipality. The following is the scale of rations </w:t>
      </w:r>
      <w:r>
        <w:rPr>
          <w:rFonts w:ascii="Times" w:hAnsi="Times" w:eastAsia="Times"/>
          <w:b w:val="0"/>
          <w:i w:val="0"/>
          <w:color w:val="000000"/>
          <w:sz w:val="22"/>
        </w:rPr>
        <w:t>issued to the people. With the exception of some items, it may be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sidered fair enough:</w:t>
      </w:r>
    </w:p>
    <w:p>
      <w:pPr>
        <w:autoSpaceDN w:val="0"/>
        <w:autoSpaceDE w:val="0"/>
        <w:widowControl/>
        <w:spacing w:line="296" w:lineRule="exact" w:before="4" w:after="0"/>
        <w:ind w:left="1120" w:right="2736" w:hanging="3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  loaf or 1 1b. flour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1b. rice </w:t>
      </w:r>
      <w:r>
        <w:br/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 meat or fish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2" w:after="0"/>
        <w:ind w:left="109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3d.   worth of vegetables with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(for vegetarians)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13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3"/>
          <w:u w:val="single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d.  worth of vegetable (for meat-eaters)</w:t>
      </w:r>
    </w:p>
    <w:p>
      <w:pPr>
        <w:autoSpaceDN w:val="0"/>
        <w:tabs>
          <w:tab w:pos="1120" w:val="left"/>
        </w:tabs>
        <w:autoSpaceDE w:val="0"/>
        <w:widowControl/>
        <w:spacing w:line="292" w:lineRule="exact" w:before="2" w:after="0"/>
        <w:ind w:left="109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 tin milk per adult per fortnight </w:t>
      </w:r>
      <w:r>
        <w:br/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oz.  tea or coffee</w:t>
      </w:r>
    </w:p>
    <w:p>
      <w:pPr>
        <w:autoSpaceDN w:val="0"/>
        <w:tabs>
          <w:tab w:pos="1120" w:val="left"/>
        </w:tabs>
        <w:autoSpaceDE w:val="0"/>
        <w:widowControl/>
        <w:spacing w:line="282" w:lineRule="exact" w:before="12" w:after="0"/>
        <w:ind w:left="109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 oz.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(split peas)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  oz. </w:t>
      </w:r>
      <w:r>
        <w:rPr>
          <w:rFonts w:ascii="Times" w:hAnsi="Times" w:eastAsia="Times"/>
          <w:b w:val="0"/>
          <w:i/>
          <w:color w:val="000000"/>
          <w:sz w:val="22"/>
        </w:rPr>
        <w:t>ghee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mustard oil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oz. salt per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oz. sugar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oz. curry powder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3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oz. tamarind</w:t>
      </w:r>
    </w:p>
    <w:p>
      <w:pPr>
        <w:autoSpaceDN w:val="0"/>
        <w:autoSpaceDE w:val="0"/>
        <w:widowControl/>
        <w:spacing w:line="332" w:lineRule="exact" w:before="0" w:after="0"/>
        <w:ind w:left="1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oz. chillies</w:t>
      </w:r>
    </w:p>
    <w:p>
      <w:pPr>
        <w:autoSpaceDN w:val="0"/>
        <w:autoSpaceDE w:val="0"/>
        <w:widowControl/>
        <w:spacing w:line="280" w:lineRule="exact" w:before="14" w:after="0"/>
        <w:ind w:left="109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 1b. wood and coal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candle per tent per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 bar soap per tent per 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2  boxes [of] matches per tent per week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sixteen hundred Indians living at the camp,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children. A mile away is the Kaffir camp. It is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that, when the removal from the Location took place,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regulations, there were found to be in the Location nearly fifteen </w:t>
      </w:r>
      <w:r>
        <w:rPr>
          <w:rFonts w:ascii="Times" w:hAnsi="Times" w:eastAsia="Times"/>
          <w:b w:val="0"/>
          <w:i w:val="0"/>
          <w:color w:val="000000"/>
          <w:sz w:val="22"/>
        </w:rPr>
        <w:t>hundred Kaffirs, all tenants of the Municipality. This  sudden removal</w:t>
      </w:r>
    </w:p>
    <w:p>
      <w:pPr>
        <w:autoSpaceDN w:val="0"/>
        <w:autoSpaceDE w:val="0"/>
        <w:widowControl/>
        <w:spacing w:line="23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0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 people  has  meant a loss, without exaggeration, of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pounds, for all the people are by no means labourers earning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wage. There are nearly twenty store-keepers of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also laundrymen with a very large custom. Seven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worth of washing was at the time of the outbreak taken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by the plague committee, disinfected and delivered.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store-keepers the removal and stoppage of their businesses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ruin, for, when the quarantine of the camp is removed,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nowhere to go, and it is a question whether the authorities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them to open stores within town limits, pending the fixing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site. Moreover, all their goods have been stored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and though the store-room is a very good place,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any knowledge of business will at once appreciate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would be done to the things which are stored loose in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length of time without being aired. All these troubles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is bearing with philosophic calmness, and it is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when the plague has been entirely wiped out, their patience </w:t>
      </w:r>
      <w:r>
        <w:rPr>
          <w:rFonts w:ascii="Times" w:hAnsi="Times" w:eastAsia="Times"/>
          <w:b w:val="0"/>
          <w:i w:val="0"/>
          <w:color w:val="000000"/>
          <w:sz w:val="22"/>
        </w:rPr>
        <w:t>would stand them in good stead.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plague among the Indians was solely due to the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Town Council is proved by the fact that in the outside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have been almost absolutely free. In Pretoria, the few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happened have been confined to Europeans and Natives.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Benoni, two Natives have been attacked. In Germiston also,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Natives that have been attacked and at all these places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living on their own premises. It was after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became, in Johannesburg, the immediate landlord to every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 that the mischief of excessive overcrowding and insanitation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>arose, bringing in their train the awful scourge.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autoSpaceDN w:val="0"/>
        <w:autoSpaceDE w:val="0"/>
        <w:widowControl/>
        <w:spacing w:line="292" w:lineRule="exact" w:before="270" w:after="0"/>
        <w:ind w:left="0" w:right="13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306. THE THIBETAN MISSION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Mission to Thibet has already come into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Thibetans. The official estimate of the loss suffered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300 killed and 200 taken prisoners. Reuter wires a most </w:t>
      </w:r>
      <w:r>
        <w:rPr>
          <w:rFonts w:ascii="Times" w:hAnsi="Times" w:eastAsia="Times"/>
          <w:b w:val="0"/>
          <w:i w:val="0"/>
          <w:color w:val="000000"/>
          <w:sz w:val="22"/>
        </w:rPr>
        <w:t>glowing account of the stolidity and the courage with  which the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matched and the ill-equipped Thibetans fought the disciplined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possessing the most modern weapons. Even in their retiral, the </w:t>
      </w:r>
      <w:r>
        <w:rPr>
          <w:rFonts w:ascii="Times" w:hAnsi="Times" w:eastAsia="Times"/>
          <w:b w:val="0"/>
          <w:i w:val="0"/>
          <w:color w:val="000000"/>
          <w:sz w:val="22"/>
        </w:rPr>
        <w:t>enemy is said to have been most dignified, so much so that the man-</w:t>
      </w:r>
      <w:r>
        <w:rPr>
          <w:rFonts w:ascii="Times" w:hAnsi="Times" w:eastAsia="Times"/>
          <w:b w:val="0"/>
          <w:i w:val="0"/>
          <w:color w:val="000000"/>
          <w:sz w:val="22"/>
        </w:rPr>
        <w:t>ner of their retiral seems to have left a lasting impression on the peo-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ple who were privileged to witness it. It is impossible not to sympat-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hise with a people so cool and so brave. With [regard to]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charcter of the mission or the necessity thereof, we have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say. It may or may not be justified. But to think that a plu-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cky nation like this has to brave the battle with the British forces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very great pity. And we can only hope that the moulders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policy have satisfied themselves beyond doubt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entering upon the mission, and that, when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finished, they  will be able to justify their action before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Reuter mentions that probably the great courage of the Sikh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the missions from disaster. This is welcome news, though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astonishing, being quite in keeping with the traditions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The news, however, gives rise to many a thought. The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prepared as part of the British Empire to appropriate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Sikh bravery, and if it were found that the great plateaus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Thibet were filled with gold, there would be a mad rush to the 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sad fact that they are not at all prepared either to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soldiers themselves or their compatriots as settlers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Colonies. It is to be wished that such an inconsistent attitude will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Colonial leaders as something to be rectified. To take all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anything in return may be very satisfying for the recipients but </w:t>
      </w:r>
      <w:r>
        <w:rPr>
          <w:rFonts w:ascii="Times" w:hAnsi="Times" w:eastAsia="Times"/>
          <w:b w:val="0"/>
          <w:i w:val="0"/>
          <w:color w:val="000000"/>
          <w:sz w:val="22"/>
        </w:rPr>
        <w:t>can  not be held to be just or fair.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9-4-1904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“THE RAND DAILY MAIL”</w:t>
      </w:r>
    </w:p>
    <w:p>
      <w:pPr>
        <w:autoSpaceDN w:val="0"/>
        <w:autoSpaceDE w:val="0"/>
        <w:widowControl/>
        <w:spacing w:line="244" w:lineRule="exact" w:before="68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44" w:lineRule="exact" w:before="22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The Rand Daily Mail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features in the report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 the Public Health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refutation of the statements made by me regarding the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 which necessitate my asking you to extend your indul-</w:t>
      </w:r>
      <w:r>
        <w:rPr>
          <w:rFonts w:ascii="Times" w:hAnsi="Times" w:eastAsia="Times"/>
          <w:b w:val="0"/>
          <w:i w:val="0"/>
          <w:color w:val="000000"/>
          <w:sz w:val="22"/>
        </w:rPr>
        <w:t>gence of a brief explanation.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worthy of note that it is not now any longer denied that I</w:t>
      </w:r>
    </w:p>
    <w:p>
      <w:pPr>
        <w:autoSpaceDN w:val="0"/>
        <w:autoSpaceDE w:val="0"/>
        <w:widowControl/>
        <w:spacing w:line="220" w:lineRule="exact" w:before="2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submitted to the Johannesburg Town Council on April 11,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 in the minutes of its special meeting on April 20 (Colonial Office Records: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 General: 1904)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give information as to the outbreak on March 1.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An attempt has been made in the report in question to contro-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vert my statement that there was a terrible confirmation of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given on March 1 in the mortuary record. Figures have been produ-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for the period commencing from July, 1903 to February this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show that the highest mortality from pneumonia in any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was seven, and the average mortality from the same cause 4.75 </w:t>
      </w:r>
      <w:r>
        <w:rPr>
          <w:rFonts w:ascii="Times" w:hAnsi="Times" w:eastAsia="Times"/>
          <w:b w:val="0"/>
          <w:i w:val="0"/>
          <w:color w:val="000000"/>
          <w:sz w:val="22"/>
        </w:rPr>
        <w:t>per month.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seventeen days of the month of March last,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 fourteen deaths from the same cause, that is to say, at the rate of </w:t>
      </w:r>
      <w:r>
        <w:rPr>
          <w:rFonts w:ascii="Times" w:hAnsi="Times" w:eastAsia="Times"/>
          <w:b w:val="0"/>
          <w:i w:val="0"/>
          <w:color w:val="000000"/>
          <w:sz w:val="22"/>
        </w:rPr>
        <w:t>25.35 per month. In other words, the mortality during the first fort-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after the date of my letter was three-and-a-half times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mortality during the preceding eight months, and six times </w:t>
      </w:r>
      <w:r>
        <w:rPr>
          <w:rFonts w:ascii="Times" w:hAnsi="Times" w:eastAsia="Times"/>
          <w:b w:val="0"/>
          <w:i w:val="0"/>
          <w:color w:val="000000"/>
          <w:sz w:val="22"/>
        </w:rPr>
        <w:t>as much as the average mortality per month  during the same period.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venture,  therefore, to  ask  again whether there is not  herein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confirmation of the opinion expressed on March 1 last.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gratuitous assumption that my reference to the mortality has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period prior to March 1. The letters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Porter in February merely gave warning of the calamity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but never once stated that the plague had actually broken </w:t>
      </w:r>
      <w:r>
        <w:rPr>
          <w:rFonts w:ascii="Times" w:hAnsi="Times" w:eastAsia="Times"/>
          <w:b w:val="0"/>
          <w:i w:val="0"/>
          <w:color w:val="000000"/>
          <w:sz w:val="22"/>
        </w:rPr>
        <w:t>out.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McCann,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speaking of my inability to furnish particulars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suspicious deaths, refers to the single interview.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this. I had not the names or the numbers  of the Stands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rang for the clerk who knews something about this matter, and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then Mr. McCann was supplied with the names of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men who, in my opinion, had died from the plague,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numbers of the Stands.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nowhere stated  that the Kaffirs were first introduced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Locations after the Council entered on possession,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admit that some of my countrymen and Kaffirs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tenants. But I have stated, and I venture to repeat,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dumped down in the Location after September 26th last, and I am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show that several Stands which were never occupied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 before that date were crowded by them after it.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could not remove the overcrowding that  existed on that date, </w:t>
      </w:r>
      <w:r>
        <w:rPr>
          <w:rFonts w:ascii="Times" w:hAnsi="Times" w:eastAsia="Times"/>
          <w:b w:val="0"/>
          <w:i w:val="0"/>
          <w:color w:val="000000"/>
          <w:sz w:val="22"/>
        </w:rPr>
        <w:t>any increase thereto was, in my opinion, unpardonable. And that there</w:t>
      </w:r>
    </w:p>
    <w:p>
      <w:pPr>
        <w:autoSpaceDN w:val="0"/>
        <w:autoSpaceDE w:val="0"/>
        <w:widowControl/>
        <w:spacing w:line="220" w:lineRule="exact" w:before="2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Health Inspector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soon after  Gandhiji wrote to Dr. Porter on March 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increase in the Location, both in the Indian population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Kaffirs, is capable of proof. There were on March 20, 1904,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over 35 residents per Stand; and, if you will add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1,000, (which, I think, is the number that left during the month of </w:t>
      </w:r>
      <w:r>
        <w:rPr>
          <w:rFonts w:ascii="Times" w:hAnsi="Times" w:eastAsia="Times"/>
          <w:b w:val="0"/>
          <w:i w:val="0"/>
          <w:color w:val="000000"/>
          <w:sz w:val="22"/>
        </w:rPr>
        <w:t>March,)  you have 45 to the Stand.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gravamen of my complaint is not that the Public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Commitee failed to declare outbreak of plague, but that it or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failed in its duty to anticipate and provide against the disaster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it had received warning in the year 1902, repeated in  1903,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still more forcibly repeated in February last, although it was in a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to do so effectively at any rate on September 26 last.</w:t>
      </w:r>
    </w:p>
    <w:p>
      <w:pPr>
        <w:autoSpaceDN w:val="0"/>
        <w:autoSpaceDE w:val="0"/>
        <w:widowControl/>
        <w:spacing w:line="220" w:lineRule="exact" w:before="46" w:after="22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23-4-1904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 w:num="2" w:equalWidth="0">
            <w:col w:w="4178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416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</w:t>
      </w:r>
      <w:r>
        <w:rPr>
          <w:rFonts w:ascii="Times" w:hAnsi="Times" w:eastAsia="Times"/>
          <w:b w:val="0"/>
          <w:i w:val="0"/>
          <w:color w:val="000000"/>
          <w:sz w:val="20"/>
        </w:rPr>
        <w:t>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504" w:right="1402" w:bottom="468" w:left="1440" w:header="720" w:footer="720" w:gutter="0"/>
          <w:cols w:num="2" w:equalWidth="0">
            <w:col w:w="4178" w:space="0"/>
            <w:col w:w="234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THE PLAGUE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Although the plague has practically left Johannesburg, the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triction against the Indians continue in all their rigour.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take the lead, as will appear from the following: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1. That Asiatics and Coloured persons arriving in  Potchefst-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from plague-infected areas be given their choice of quarantine </w:t>
      </w:r>
      <w:r>
        <w:rPr>
          <w:rFonts w:ascii="Times" w:hAnsi="Times" w:eastAsia="Times"/>
          <w:b w:val="0"/>
          <w:i w:val="0"/>
          <w:color w:val="000000"/>
          <w:sz w:val="22"/>
        </w:rPr>
        <w:t>for 10 days or returning to their point of departure.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2.   To remove Asiatics and Indians from the town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  That the Police authorities be requested to stop Asiatics and </w:t>
      </w:r>
      <w:r>
        <w:rPr>
          <w:rFonts w:ascii="Times" w:hAnsi="Times" w:eastAsia="Times"/>
          <w:b w:val="0"/>
          <w:i w:val="0"/>
          <w:color w:val="000000"/>
          <w:sz w:val="22"/>
        </w:rPr>
        <w:t>Natives from entering the town by trunk roads.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  To stop the importation of fruit of all descriptions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stations between Potchefstroom and Johannesburg, and stations north </w:t>
      </w:r>
      <w:r>
        <w:rPr>
          <w:rFonts w:ascii="Times" w:hAnsi="Times" w:eastAsia="Times"/>
          <w:b w:val="0"/>
          <w:i w:val="0"/>
          <w:color w:val="000000"/>
          <w:sz w:val="22"/>
        </w:rPr>
        <w:t>of Johannesburg.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 That Section 7 of the Public Health Bye-Laws be in force for </w:t>
      </w:r>
      <w:r>
        <w:rPr>
          <w:rFonts w:ascii="Times" w:hAnsi="Times" w:eastAsia="Times"/>
          <w:b w:val="0"/>
          <w:i w:val="0"/>
          <w:color w:val="000000"/>
          <w:sz w:val="22"/>
        </w:rPr>
        <w:t>six months.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 That Natives, accompanying their masters or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be allowed to pass to and fro, provided they are in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usual Monthly Passes, proving them to be resident in this District.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movements of the Indians are far more severely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controlled than those of the Natives. And yet plague in the districts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Johannesburg has by no means been more prominent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than among the other races. In fact, the Indians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immune. With reference to Johannesburg itself,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correspondence we published last week shews quite clearly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type w:val="continuous"/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for the outbreak lies entirely at the door of the Town Council.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excessive overcrowding which took pace after the 26th of </w:t>
      </w:r>
      <w:r>
        <w:rPr>
          <w:rFonts w:ascii="Times" w:hAnsi="Times" w:eastAsia="Times"/>
          <w:b w:val="0"/>
          <w:i w:val="0"/>
          <w:color w:val="000000"/>
          <w:sz w:val="22"/>
        </w:rPr>
        <w:t>September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that is, the date of entry as owners by the Town Coun-</w:t>
      </w:r>
      <w:r>
        <w:rPr>
          <w:rFonts w:ascii="Times" w:hAnsi="Times" w:eastAsia="Times"/>
          <w:b w:val="0"/>
          <w:i w:val="0"/>
          <w:color w:val="000000"/>
          <w:sz w:val="22"/>
        </w:rPr>
        <w:t>cil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prevented, there would probably have been no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throughout the Colony. The Indians residing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protested against the disgraceful state of affairs. They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the Location merely by force of circumstances.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become tenants of the Town council, and repeatedy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site in lieu of the Location in terms of the law.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quite clear the terrible outbreak in Johannesburg was under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quite beyond the control of the Indians. The natural inference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chain of facts is that the special restriction imposed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Indians are quite unwarranted and uncalled for. The Central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may take up a position of helplessness, saying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the action of the local authorities, so long as it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contravention of the plague regulations. Our complaint,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regulations themselves, especially when  the powers imp-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osed thereunder are abused by the Local Boards and Councils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subserve trade jealousy. We have more than once admitted </w:t>
      </w:r>
      <w:r>
        <w:rPr>
          <w:rFonts w:ascii="Times" w:hAnsi="Times" w:eastAsia="Times"/>
          <w:b w:val="0"/>
          <w:i w:val="0"/>
          <w:color w:val="000000"/>
          <w:sz w:val="22"/>
        </w:rPr>
        <w:t>that during the plague scare some hardships are inevitable, that sufi-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powers should be given to the local authorities, in order to stamp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scourge, but when, as in Potchefstroom, the local authorities go </w:t>
      </w:r>
      <w:r>
        <w:rPr>
          <w:rFonts w:ascii="Times" w:hAnsi="Times" w:eastAsia="Times"/>
          <w:b w:val="0"/>
          <w:i w:val="0"/>
          <w:color w:val="000000"/>
          <w:sz w:val="22"/>
        </w:rPr>
        <w:t>beyond all bounds and subject British Indians to unnecessary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trictions, it is time to cry “halt”. The position of the British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undefined as it is, has become far more difficult owing to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plague, and we venture to think that it is the clear duty of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Milner who, to use his own simile, “sitting on the watch- tower”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taking a larger view of everything pas-sing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notice, to protect the inoffensive British Indians from further </w:t>
      </w:r>
      <w:r>
        <w:rPr>
          <w:rFonts w:ascii="Times" w:hAnsi="Times" w:eastAsia="Times"/>
          <w:b w:val="0"/>
          <w:i w:val="0"/>
          <w:color w:val="000000"/>
          <w:sz w:val="22"/>
        </w:rPr>
        <w:t>molestation under the excuse of plague precautions.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THE VALUE OF A FICTION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Turner, Medical Officer of Health for the Colony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Transvaal, in his letter to the press on the plague, said that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ordinary restriction nothing more was necessary to be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prevent or stamp out the disease, and gave it as his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extraordinary measures that were  being taken were merely an </w:t>
      </w:r>
      <w:r>
        <w:rPr>
          <w:rFonts w:ascii="Times" w:hAnsi="Times" w:eastAsia="Times"/>
          <w:b w:val="0"/>
          <w:i w:val="0"/>
          <w:color w:val="000000"/>
          <w:sz w:val="22"/>
        </w:rPr>
        <w:t>appeal to sentiment. This dictum is more than verified in the confla-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gration that took place in Johannesburg last week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Location. It was essentially a theatrical display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fire the imagination of the people. While the buildings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been gutted out, to think that, because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burned down, the only source of infection is gone quite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facts, and, as our correspondent has pointed out, the cordon 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and the  control over movements of the inmates were merely </w:t>
      </w:r>
      <w:r>
        <w:rPr>
          <w:rFonts w:ascii="Times" w:hAnsi="Times" w:eastAsia="Times"/>
          <w:b w:val="0"/>
          <w:i w:val="0"/>
          <w:color w:val="000000"/>
          <w:sz w:val="22"/>
        </w:rPr>
        <w:t>a fiction kept up to satisfy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not the requirements of sanitation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sentiment. The rookeries outside the Location are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>worse than  were the worst parts of that much</w:t>
      </w:r>
      <w:r>
        <w:rPr>
          <w:rFonts w:ascii="Symbol" w:hAnsi="Symbol" w:eastAsia="Symbol"/>
          <w:b w:val="0"/>
          <w:i w:val="0"/>
          <w:color w:val="000000"/>
          <w:sz w:val="22"/>
        </w:rPr>
        <w:t>−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site.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deadly cases of plague came from Station Road in Burghersdorp,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Other cases also have happened within the Insanitary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Johannesburg but outside the Location. Nothing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and nothing probably was necessary beyond disinfecting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The movement of the people residing there was not interfered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And yet no amount of argument and cold reasoning by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Pakes would have eased the public mind as has this burning down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and the isolation of the people residing in it.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these two measures have been carried out, let us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so far at any rate, as Johannesburg is concerned,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 population would be left fairly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ORANGE RIVER COLONY AND THE PLAGUE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Colony is nothing if it is not thorough in its hatred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Asiatics. The </w:t>
      </w:r>
      <w:r>
        <w:rPr>
          <w:rFonts w:ascii="Times" w:hAnsi="Times" w:eastAsia="Times"/>
          <w:b w:val="0"/>
          <w:i/>
          <w:color w:val="000000"/>
          <w:sz w:val="22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25th March has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two regulations: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From and after the date of these regulations, it shall not be lawful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any Asiatic to enter this Colony from the Transvaal so long as the said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regulations shall remain in force. Any Asiatic contravening these regulations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shall, on conviction, be liable to a fine not exceeding £5 or in default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payment, to imprisonment not exceeding one month, and such convicted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 shall on payment of the said fine or completion of his imprisonment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forthwith deported beyond the limits of the Colony.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Every coloured person entering this Colony by rail or otherwise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subject to examination and if, in the opinion of a duly qualified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Medical Practitioner, he or she shall display any actual or suspicious sympto-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ms of plague, or have been in contact with actual or suspicious cases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plague, such person shall be detained and segregated in a camp until such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Medical Officer in charge shall be of opinion that it is safe for him 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to be allowed to travel.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a Coloured person other than an Asiatic may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 under restrictions, but an Asiatic, no matter who  he may be,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place his foot on the sacred soil of  the Orange River Colony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plague  scare lasts, under penalty of a fine. And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paid the fine or completed the term of imprisonment,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“forthwith deported beyond the limits of the Colony”! We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and cannot but recall the occassion of the war. At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Queenstown, among the followers of the army that had come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 plague case had actually occured. The populace was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uneasy, but we do know that neither the Orange  River Colony nor,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matter, any other part of South Africa was prepared to put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embargo on the entry of the British Indian syces, </w:t>
      </w:r>
      <w:r>
        <w:rPr>
          <w:rFonts w:ascii="Times" w:hAnsi="Times" w:eastAsia="Times"/>
          <w:b w:val="0"/>
          <w:i/>
          <w:color w:val="000000"/>
          <w:sz w:val="22"/>
        </w:rPr>
        <w:t>bhistis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and </w:t>
      </w:r>
      <w:r>
        <w:rPr>
          <w:rFonts w:ascii="Times" w:hAnsi="Times" w:eastAsia="Times"/>
          <w:b w:val="0"/>
          <w:i/>
          <w:color w:val="000000"/>
          <w:sz w:val="22"/>
        </w:rPr>
        <w:t>dooly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bearers. In fact, in spite of the plague outbreak, these followers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all parts of South Africa as fast as transport could be provided.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however, have now changed. The Indian is no longer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wants of the Colonials, and, therefore, he may be kept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Whether he wishes to enter O.R.C. or not is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>matter and no business of the powers that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WAR AGAINST COLOUR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Orange River Colony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31st March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 the Additional Board of Health Regulations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Registered Vehicles: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cab proprietor desirous of employing his cab for the purpose of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conveying coloured passengers (“kleurlingen”) only may obtain from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 Clerk a board with the words “For Coloured Passengers” legibly printed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thereon, which board shall be affixed outside in a conspicious manner on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 or the left side of the vehicle.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coloured person shall be allowed to travel in any registered cab,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save and except those set apart for the purpose and distinguished by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painted board herinbefore mentioned.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so often dealt with the uncompromisingly hostile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the Orange River Colony Government against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that we merely draw the attention of our readers to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to emphasise our remarks. No further comment is necessary.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CAMP LIFE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1904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plague Bill to date is as follows: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Proved plague cases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whites; 4 Coloured (including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Malays); 54 Asiatics; 35 Natives. Of these, deaths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 whites;  51 </w:t>
      </w:r>
      <w:r>
        <w:rPr>
          <w:rFonts w:ascii="Times" w:hAnsi="Times" w:eastAsia="Times"/>
          <w:b w:val="0"/>
          <w:i w:val="0"/>
          <w:color w:val="000000"/>
          <w:sz w:val="22"/>
        </w:rPr>
        <w:t>Asiatics; 14 Natives.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3 white suspects, 1 Asiatic and 25 Native suspects.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figures for Johannesburg. In Germiston,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proved plague cases of Natives, 1 Asiatic, no Asiatic suspects, and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suspects. Of these, the single Asiatic case has proved fatal.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Benoni there has been only one Native case proved plague,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out to be fatal. In Krugersdorp, one Native plague case and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suspects, also Natives, of which three have proved not be the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will be noticed that the Asiatic cases are practically those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the first stage. The increase has been mostly in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>cases and a little in the white cases. In the districts outside Johan-</w:t>
      </w:r>
      <w:r>
        <w:rPr>
          <w:rFonts w:ascii="Times" w:hAnsi="Times" w:eastAsia="Times"/>
          <w:b w:val="0"/>
          <w:i w:val="0"/>
          <w:color w:val="000000"/>
          <w:sz w:val="22"/>
        </w:rPr>
        <w:t>nesburg, in Krugersdorp and Benoni no Asiatic cases at all. In Germi-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nston one. Thus, then, upto the time of writing the statement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the disease is not personal to the Asiatic still hold good.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Klipspruit, however, the regulations continue to be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irritating. The camp has been declared open since the 11th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no plague cases whatsoever since inauguration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Nor has there been any sickness worth mentioning.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 of inmates are very uncomfortably controlled.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except on permits, which have to be  renewed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and these permits are issued only if the inmates are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the registration certificates which are merely receipts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have paid £ 3. There is a train service between the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Johannesburg, the morning train leaving 6 a.m., and the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leaving Johannesburg for the camp at 6.15 p.m. For this, a  sum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3s. is charged per week, excepting Sundays. Only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 are provided, and no lights for the evening train.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leave the camp for any town in the Transvaal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must notify same to the Superintendent of the Camp,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description of the dwelling to be occupied by the applicant. </w:t>
      </w:r>
      <w:r>
        <w:rPr>
          <w:rFonts w:ascii="Times" w:hAnsi="Times" w:eastAsia="Times"/>
          <w:b w:val="0"/>
          <w:i w:val="0"/>
          <w:color w:val="000000"/>
          <w:sz w:val="22"/>
        </w:rPr>
        <w:t>The Medical Officer of Health then enters into correspondence with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“From our Johannesburg Correspondent”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officer of the town that may be named by the applicant,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dwelling is certified as habitable and sanitary, permission is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camp entirely. Those who wish to reside in Johannesburg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follow  the same routine, and if the dwelling pointed out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the Medical Officer of Health, a leaving pass is granted. </w:t>
      </w:r>
      <w:r>
        <w:rPr>
          <w:rFonts w:ascii="Times" w:hAnsi="Times" w:eastAsia="Times"/>
          <w:b w:val="0"/>
          <w:i w:val="0"/>
          <w:color w:val="000000"/>
          <w:sz w:val="22"/>
        </w:rPr>
        <w:t>Unless a  man is in possession of a leaving pass he must report him-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at the camp before 8.30 p.m. and failure to do so makes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penalty not exceeding £ 15, or, in default of payment,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for three months</w:t>
      </w:r>
      <w:r>
        <w:rPr>
          <w:rFonts w:ascii="Times" w:hAnsi="Times" w:eastAsia="Times"/>
          <w:b w:val="0"/>
          <w:i w:val="0"/>
          <w:color w:val="000000"/>
          <w:sz w:val="22"/>
        </w:rPr>
        <w:t>for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offence. A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offence subjects the offender to a penalty not exceeding £ 50, 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imprisonment with hard labour for a  period not exceeding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Rations have been stopped since Monday last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 and employment is offered for excavation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quarry work at 2s. per day rising to 3s. per day, if the labourer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first class. On their return, the inmates are examined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searched. This is more or less a prison life hardly deserved by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have, as admitted by authorities, behaved splendidly. If the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open, there seems to be no reason why there should be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 distinction between the Asiatics living in the camp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Asiatics living in Johannesburg. The only purpose that the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really serve now is to afford shelter to those who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 elsewhere. Why they should be obliged to point 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residences, and make application, and go through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tedious routine above described, it is difficult to understand. Surely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wish to examine the dwellings, they can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subjecting the people to the above restraints. It is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not,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offence for anybody to occupy any dwellings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fulfill the requirements of the sanitary regulations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Plague Committee which is constantly of the  </w:t>
      </w:r>
      <w:r>
        <w:rPr>
          <w:rFonts w:ascii="Times" w:hAnsi="Times" w:eastAsia="Times"/>
          <w:b w:val="0"/>
          <w:i/>
          <w:color w:val="000000"/>
          <w:sz w:val="22"/>
        </w:rPr>
        <w:t>qui vive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for insan-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itation should certainly been in a position to hound out any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occupy insanitory dwellings. But it is hardly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what are, after all, unlawful restraints on the liberty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Outside the camp, the condition of the British Indians is also </w:t>
      </w:r>
      <w:r>
        <w:rPr>
          <w:rFonts w:ascii="Times" w:hAnsi="Times" w:eastAsia="Times"/>
          <w:b w:val="0"/>
          <w:i w:val="0"/>
          <w:color w:val="000000"/>
          <w:sz w:val="22"/>
        </w:rPr>
        <w:t>very diffcult. No Asiatic can travel outside the district of Witwa-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tersrand unless he is in possession of a health certificate.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they are debarred from the use of the market. Potchefstroom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receive any Indian from the Transvaal at all.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railway authorities decline to issue any tickets.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and store-keepers are suffering heavily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ousting of the 1,600 men from the Location, many of whom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indebted to these merchants and store-keepers and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meet their liabilities. The Johannesburg Town Council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today to consider advisability of asking for further powers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Locations as it has over Kaffir Locations. This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>meant to get out of its liability, under the Insanitary Area  Expro-</w:t>
      </w:r>
      <w:r>
        <w:rPr>
          <w:rFonts w:ascii="Times" w:hAnsi="Times" w:eastAsia="Times"/>
          <w:b w:val="0"/>
          <w:i w:val="0"/>
          <w:color w:val="000000"/>
          <w:sz w:val="22"/>
        </w:rPr>
        <w:t>priation Ordinance, to find suitable accomodation within the Insa-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nitary Area or in the immediate vicinity thereof. What the upshot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anti-Indian activity will be no one can foretell. Time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show whether justice will in the end be triumphant.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  THE PLAGUE</w:t>
      </w:r>
    </w:p>
    <w:p>
      <w:pPr>
        <w:autoSpaceDN w:val="0"/>
        <w:tabs>
          <w:tab w:pos="550" w:val="left"/>
          <w:tab w:pos="43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plague in the Transvaal is dying out, the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 a mine in Krugersdorp shew that there is still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strict vigilance. And if it is permissible to derive any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painful occurrences as plague cases, the Krugersdorp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incident, happily for the British Indians, shews that, after all,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is no respecter of persons and that the extra special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 British Indians  in the Transvaal  have been subjected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for the majority of cases outside Johannesburg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Native cases, including Europeans. The disease,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 no case be described as personal to the Indians. In fact,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seems to have  arisen in and been brought from the mines,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Indian cases  that happened in the Location were,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confined to those who were working on the mines,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at first it was merely the pneumonic variety goes probably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some connection  between the mine-working and the plague.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however as it may, the central fact to which we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and which is never to be lost sight of is that the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blamed for the outbreak without any  valid cause.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this prominently in mind, as we are very much afraid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attempts may be made to impose further permanent legal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British Indians in the Transvaal, and to colour the negotiations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now going on between the Indian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in the matter. The cause  of the outbreak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now clearly shown in the correspondence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was published by </w:t>
      </w:r>
      <w:r>
        <w:rPr>
          <w:rFonts w:ascii="Times" w:hAnsi="Times" w:eastAsia="Times"/>
          <w:b w:val="0"/>
          <w:i w:val="0"/>
          <w:color w:val="000000"/>
          <w:sz w:val="22"/>
        </w:rPr>
        <w:t>us the other week and the correspondence we publish  in this issue.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Dr. C. Porter dated February 11, 15 and 20, 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 incapacity of the Johannesburg Town Council to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is the real and chief cause for the outbreak of plague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Johannesburg. From the figures published by the Town Council,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the mortality in March from pneumonia was so abnormally </w:t>
      </w:r>
      <w:r>
        <w:rPr>
          <w:rFonts w:ascii="Times" w:hAnsi="Times" w:eastAsia="Times"/>
          <w:b w:val="0"/>
          <w:i w:val="0"/>
          <w:color w:val="000000"/>
          <w:sz w:val="22"/>
        </w:rPr>
        <w:t>high that the inertia of the Town Council in the face of this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fact is totally unaccountable unless it be that the Council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believed that Johannesburg was proof against an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plague. It is not often that authorities receive gratuitous, definite,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warnings, as has happened in Johannesburg. It was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the Town Council to prevent the outbreak by attending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elementary principles of sanitation, and yet, for nearly eighteen </w:t>
      </w:r>
      <w:r>
        <w:rPr>
          <w:rFonts w:ascii="Times" w:hAnsi="Times" w:eastAsia="Times"/>
          <w:b w:val="0"/>
          <w:i w:val="0"/>
          <w:color w:val="000000"/>
          <w:sz w:val="22"/>
        </w:rPr>
        <w:t>months, the Council never went beyond framing big schemes on 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per. It is, therefore, nothing but a hollow mockery now for the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state that they did everything they could, and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them to fix a new site in place of the Insanitary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public opposition, as if any such opposition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Council endangering, as it undoubtedly did, the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the community at large. It should be borne in mind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 broke out five  months after the Council took possession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Insanitary Area. The questions then arise: Why did not the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expropriating, sound the public sentiment as to the choice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site? Having failed to do that, why did not the Council remain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mere constructive possession? Why did it not allow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prepared to continue to perform the work of landlords,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so? Having rejected that proposal, why did the Council not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deriving rents from property which was condemned by itself as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human habitation and which was allowed to be inhabited either,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say owing to its gross neglect, or, as the Council would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public opposition to the adoption of the site selected by it in </w:t>
      </w:r>
      <w:r>
        <w:rPr>
          <w:rFonts w:ascii="Times" w:hAnsi="Times" w:eastAsia="Times"/>
          <w:b w:val="0"/>
          <w:i w:val="0"/>
          <w:color w:val="000000"/>
          <w:sz w:val="22"/>
        </w:rPr>
        <w:t>place of the Insanitary Area? Having, however, under-taken the land-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lordship of each individual tenant in the Area, and having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derive an income from the tenants, why did the Council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overcrowding and horrible insanitation? Why was the rubbish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 on the Stands? Why, while there was time, did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accept the very reasonable suggestion made in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Dr. Porter in February? In our opinion, these very pertinent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require decisive answers. We cannot  recall any instance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body, having stumbled upon mistakes after mistakes, declining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profit by past experience, and declining to see even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conclusions and proposition laid down by itself. Was it  merely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subterfuge that the Town Council went to Lord Milner for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expropriate the Area on the ground of its insanitation,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to be so great that nothing but the complete taking over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property  could cure the evil?  And if it was not a subterfuge,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was certainly its clear duty to see that the first thing to do,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[obtaining the] authority to expropriate, was to remove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Area to healthier quarters. Unfortu-nately,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inhabitants of the Indian Location to a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 at Klipspruit, we see even now no sign of a movement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selection of a permanent site. From the foregoing, it must be clear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outbreak of plague amongst the Indians  in the first instance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Johannesburg, was due to exceptional circums-tances,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 and it alone, is responsible. The power for observing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as the poorer class of  Indians know it, was taken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on the 26th September. It  was so bad that they cried out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the overcrowding that took place in the Location after the 26th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September under the direct control and supervision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was such as they were not used to and though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escape from  it, there was no provision made by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and so they were helpless. That the Council rose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ocassion after the actual discovery of the outbreak is beside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>when we are considering the first cause.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KRUGERSDORP AND BRITISH INDIANS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Krugersdorp Town Council has approved of the recommen-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of the General Purposes Committee that no Coloured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allowed to be out of doors between the hours of 9 and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 during night time, and that no such person should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walk, be on, or remain on any pavement or foot-path. In 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“Coloured person”, the Municipality of Krugersdorp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 British Indians, for, besides the Natives, the only Coloured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Krugersdorp are probably a handful of British Indians.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the recommendation  is one of the results of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plague in the Tansvaal. From the report of the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which we reproduce elsewhere, it appears that that body </w:t>
      </w:r>
      <w:r>
        <w:rPr>
          <w:rFonts w:ascii="Times" w:hAnsi="Times" w:eastAsia="Times"/>
          <w:b w:val="0"/>
          <w:i w:val="0"/>
          <w:color w:val="000000"/>
          <w:sz w:val="22"/>
        </w:rPr>
        <w:t>holds that the outbreak of plague was due to the neglect of the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Town Council, and yet the Councillors would punish not the </w:t>
      </w:r>
      <w:r>
        <w:rPr>
          <w:rFonts w:ascii="Times" w:hAnsi="Times" w:eastAsia="Times"/>
          <w:b w:val="0"/>
          <w:i w:val="0"/>
          <w:color w:val="000000"/>
          <w:sz w:val="22"/>
        </w:rPr>
        <w:t>guilty party, which, of course, is too powerful for them, but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would punish the innocent, who are quite powerless. We would anxi-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ously watch how His Excellency the Lieutenant-Governor views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recommendation, and, in the meanwhile, may we hope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manifestly unjust regulation would not meet with His Excellency’s </w:t>
      </w:r>
      <w:r>
        <w:rPr>
          <w:rFonts w:ascii="Times" w:hAnsi="Times" w:eastAsia="Times"/>
          <w:b w:val="0"/>
          <w:i w:val="0"/>
          <w:color w:val="000000"/>
          <w:sz w:val="22"/>
        </w:rPr>
        <w:t>sanction?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23-4-1904</w:t>
      </w:r>
    </w:p>
    <w:p>
      <w:pPr>
        <w:autoSpaceDN w:val="0"/>
        <w:autoSpaceDE w:val="0"/>
        <w:widowControl/>
        <w:spacing w:line="260" w:lineRule="exact" w:before="3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315. THE PRETORIA TOWN COUNCIL AND </w:t>
      </w:r>
      <w:r>
        <w:rPr>
          <w:rFonts w:ascii="Times" w:hAnsi="Times" w:eastAsia="Times"/>
          <w:b w:val="0"/>
          <w:i/>
          <w:color w:val="000000"/>
          <w:sz w:val="24"/>
        </w:rPr>
        <w:t>BRITISH  INDIANS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of Pretoria  wants the entire control of 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Locations. The proposal seems on the face of it, to be quite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do not know  that, under the Town Council, the Indians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off. At the same time, at present there is central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and, even in the harshness, there is possibility of uniformity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cedure. But the proposal of the Pretoria Town Council will, if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not only leave the Indians entirely to its tender mercy, but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them  to all the regulations to which the Natives are exposed.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it may be that the regulations that  have been framed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 Native Locations are necessary in that the 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all, or almost all, of the labouring class, they would be dangerously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irksome for the British Indians.  The following is the reply sent 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Colonial Secretary to the proposal: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the honour  to inform you that, as both the locations are situated within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jursdiction of the Town Council, the Council has the same control over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as it has over every other portion of the Municipal area. The Govern-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 exercises no extraordinary control except that, in so far as the Asiatic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Location is concerned, it is the landlord who apportions the Stands between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various applicants. These leases are, as I believe you are aware, granted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to the condition that all Municipal by-laws are complied with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taxes paid by the lessees. So far as the Cape Location is concerned,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aware on what principle the stands are leased out, and I would suggest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you would place yourself in communication with the Department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Native Affairs on the subject. The application that the income derived form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Asiatic and Cape Locations may be transferred to the Municipality I have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referred to the Secretary to the Treasury, whom I have asked to address you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direct on the subject.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Council has rejoined saying that it desires to obtain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and Cape Locations on the same terms as the Native </w:t>
      </w:r>
      <w:r>
        <w:rPr>
          <w:rFonts w:ascii="Times" w:hAnsi="Times" w:eastAsia="Times"/>
          <w:b w:val="0"/>
          <w:i w:val="0"/>
          <w:color w:val="000000"/>
          <w:sz w:val="22"/>
        </w:rPr>
        <w:t>Location. It should be borne in mind that the Town Council has got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powers for framing regulations regarding Native Locations,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exactly what the Council evidently wants regarding Indians.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Municipal Corporations Ordinance was passed, the point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raised, but the Government decided not to yield. And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 is on the Statute-book, it is difficult to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Council can have the power asked for without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On the one hand, the Law 3 of 1885 is objected to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strenuously, and we think rightly, by the British Indians. On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its full enforcement does not satisfy the Pretoria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indeed the other Town Councils also in the Transvaal. Well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Milner say he is between two fires! We can only hope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succumb to the fire from the Town Councils and other anti-Indian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who would, if they could, blot out all the British traditions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Transvaal, and allow the Union Jack to wave in Pretoria </w:t>
      </w:r>
      <w:r>
        <w:rPr>
          <w:rFonts w:ascii="Times" w:hAnsi="Times" w:eastAsia="Times"/>
          <w:b w:val="0"/>
          <w:i w:val="0"/>
          <w:color w:val="000000"/>
          <w:sz w:val="22"/>
        </w:rPr>
        <w:t>merely as an empty show, and, if anything, as a shelter for all the anti-</w:t>
      </w:r>
      <w:r>
        <w:rPr>
          <w:rFonts w:ascii="Times" w:hAnsi="Times" w:eastAsia="Times"/>
          <w:b w:val="0"/>
          <w:i w:val="0"/>
          <w:color w:val="000000"/>
          <w:sz w:val="22"/>
        </w:rPr>
        <w:t>British measures, under cover of the rights of a self-governing people.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 A LESSON FROM THE PLAGUE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has taught the British Indians lessons which we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forgotten, and which, it is hoped, the community will profit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by. We have a homely saying in India that  it were  better for a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millions then that he should lose a good name. It follows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corollary from the saying  that, once a man has acquired a bad name,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him to undo the effect and to rehabilitate himself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popular regard. What is true of individuals is equally true of com-</w:t>
      </w:r>
      <w:r>
        <w:rPr>
          <w:rFonts w:ascii="Times" w:hAnsi="Times" w:eastAsia="Times"/>
          <w:b w:val="0"/>
          <w:i w:val="0"/>
          <w:color w:val="000000"/>
          <w:sz w:val="22"/>
        </w:rPr>
        <w:t>munities. The French have a name for the artistic, the English for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sonal bravery, the Germans for hard-headedness, the Russians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frug-ality, the Colonies in South Africa for gold hunger;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>Ind-ians in South Africa have, rightly or wrongly, got the evil reputa-</w:t>
      </w:r>
      <w:r>
        <w:rPr>
          <w:rFonts w:ascii="Times" w:hAnsi="Times" w:eastAsia="Times"/>
          <w:b w:val="0"/>
          <w:i w:val="0"/>
          <w:color w:val="000000"/>
          <w:sz w:val="22"/>
        </w:rPr>
        <w:t>tion of being insanitary and ignorant of the first principles of hy-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giene. The result is that the individaul members against whom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could not be proved to the slightest extent are often obliged to </w:t>
      </w:r>
      <w:r>
        <w:rPr>
          <w:rFonts w:ascii="Times" w:hAnsi="Times" w:eastAsia="Times"/>
          <w:b w:val="0"/>
          <w:i w:val="0"/>
          <w:color w:val="000000"/>
          <w:sz w:val="22"/>
        </w:rPr>
        <w:t>undergo hardships merely because they belong to the Indian commu-</w:t>
      </w:r>
      <w:r>
        <w:rPr>
          <w:rFonts w:ascii="Times" w:hAnsi="Times" w:eastAsia="Times"/>
          <w:b w:val="0"/>
          <w:i w:val="0"/>
          <w:color w:val="000000"/>
          <w:sz w:val="22"/>
        </w:rPr>
        <w:t>nity. Nor could it be otherwise. This has been very forcibly exemplifi-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 owing the the outbreak of plague in the Transvaal. Restrictions,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there would not be any warrant if they were examined calmly </w:t>
      </w:r>
      <w:r>
        <w:rPr>
          <w:rFonts w:ascii="Times" w:hAnsi="Times" w:eastAsia="Times"/>
          <w:b w:val="0"/>
          <w:i w:val="0"/>
          <w:color w:val="000000"/>
          <w:sz w:val="22"/>
        </w:rPr>
        <w:t>and fairly, have been imposed on the liberty of the Indians throug-</w:t>
      </w:r>
      <w:r>
        <w:rPr>
          <w:rFonts w:ascii="Times" w:hAnsi="Times" w:eastAsia="Times"/>
          <w:b w:val="0"/>
          <w:i w:val="0"/>
          <w:color w:val="000000"/>
          <w:sz w:val="22"/>
        </w:rPr>
        <w:t>hout South Africa. In the Transvaal, the inhabitants of the late 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Location are being treated practically as prisoner. Even dogs, cats,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 animals that were found in the Location have been killed—lest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contact with the Indians may have conveyed to them the plague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germs! The Local Boards of the different towns there have erected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barbed-wire fence regulations against the Indians. The Orange River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Colony has entirely closed its gates against the Indians from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Transvaal. The Cape and Natal admit him under severe restrictions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have no scientific meaning. For instance, an Indian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sharing the same compartment with a Kaffir. As soon, however, as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train bringing the passengers reaches the Natal border, the Indian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obliged to undergo 5 days’ quarantine before entering the Colony,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whereas the Kaffir is permitted to do so without let or hindrance.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regulations, harsh as they undoubtedly are, ought not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us angry. But we should  so order  our conduct as to prevent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repetition of them. And with that end in view, we should set about put-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ting our houses in order as well literally as figuratively. The meanest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us should know the value of sanitation and hygiene. Overcrowding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be stamped out from our midst. We should freely let in sun-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shine and air. In short, we should ingrain into our hearts the English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saying that cleanliness is next to godliness.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then? We do not promise that we shall at once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 from the yoke of prejudice. A name once lost is not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regained. The loss of a name is like a disease, it overtakes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time, but it costs us much to remove. But why need we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in the shape of subsidence of prejudice? Is not cleanliness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reward? Would it not be an inestimable boon to ward off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the plague? Would we not cease to be harassed by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inspectors and their regulations in that they will have lost  their use?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by, when we have asserted our  position  as a people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and hygiene as part of our being, and not merely of lip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the prejudice, in so far as it is based on that charge, will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shall gain for ourselves a name for the practice of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which would always stand us in good stead. This is the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have our countrymen learn from the recent trial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undergone. It is well for us to protest against exaggerated charges.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 to strain every nerve to prevent legislative  measures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But we hold it to be equally our duty to examine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critically, admit the partial truth in them, and strive to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that may be in us. It is thus, and only thus, that we can rise in </w:t>
      </w:r>
      <w:r>
        <w:rPr>
          <w:rFonts w:ascii="Times" w:hAnsi="Times" w:eastAsia="Times"/>
          <w:b w:val="0"/>
          <w:i w:val="0"/>
          <w:color w:val="000000"/>
          <w:sz w:val="22"/>
        </w:rPr>
        <w:t>the estimation of our neighbours.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30-4-1904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  KLIPSPRUIT FARM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control  the plague, the Johannesburg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large sums of money, and opened the Klipspruit camp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 ago for the Indians [moved] from the Locations.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the people had to suffer a variety of discomforts,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only to food and lodging. Provisions are given free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while all are free to enter the city, but that does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afforded relief to the people to any extent, since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afford to pay heavy rents can benefit from this concession.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ciy, it will be impossible for every man to get a place to live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advantage of the condition of Indians, landlords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exorbitant rents, which the poor cannot pay. Despite the expense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[consequent] shortage of money, some of them have rented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But they can go to stay in the city only after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inspected the houses and passed them as fit. Till then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appear that the “prison” at Klipspruit must be suffered.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procedure for getting a house approved is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easy. When a man has gone through this mill, he looks squeezed 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looks like one who has been slapped in the face, but acquiesces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helplessly in the situation. He is dazed, looks troubled,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out his mind. Since he brought these troubles on himself [by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observing sanitary regulations,] how can he talk of his woes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others? After the house has been approved, he goes post-haste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Klipspruit. On inquiry there, he learns that his application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back by the Camp Superintendent. He then returns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only to find out that the Superintendent is not at fault.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is worried, all manner of fearfull fancies arise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Though the forebodings are sometimes baseless,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all of them will prove untrue. On the one hand, money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to come by; on the other, there is the desire to get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Camp. Again, the landlord has pocketed the rent well in advance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[paid up] rent goes on accumulating. But then as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have already checked the plague, they are content,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had his fill, to do their duty leisurely and urge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poor ones, [eager to move into  their city houses] reminding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haste only makes for despair. But one cannot advise a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lost patience to pass through the inevitable ordeal.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how things are, and we do not know who is to blame. But this much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69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certain: one should not be dispirited by adversity, and throw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as if it were water; nor, like the potter who, having thrown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vented his anger upon his donkey, should one find fault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Municipality. No one will sympathise with a person who follows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path, because he  would not take the right one, trips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blames it on his luck. We know it is difficult to get a house in the city.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should petition the Municipality to set  apart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for us. If the Municipality is unheeding, we should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employment in the Railways asking for reasonable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If the Government is willing to pay five or six shillings a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see why we should not accept work in the Railways.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the money have not to worry in this situation, but then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become used to paying lower rents in Location,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high rents for a month or two, but they cannot afford it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However, they will find houses of  their choice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on. But who will succour the poor? Only two remedies are open </w:t>
      </w:r>
      <w:r>
        <w:rPr>
          <w:rFonts w:ascii="Times" w:hAnsi="Times" w:eastAsia="Times"/>
          <w:b w:val="0"/>
          <w:i w:val="0"/>
          <w:color w:val="000000"/>
          <w:sz w:val="22"/>
        </w:rPr>
        <w:t>to them: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to apply to the Municipality for the allotment of houses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Indians and wait and suffer meanwhile;</w:t>
      </w:r>
    </w:p>
    <w:p>
      <w:pPr>
        <w:autoSpaceDN w:val="0"/>
        <w:autoSpaceDE w:val="0"/>
        <w:widowControl/>
        <w:spacing w:line="260" w:lineRule="exact" w:before="40" w:after="0"/>
        <w:ind w:left="910" w:right="34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work on the Railways for some time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offers reasonable wages. [In any case,] once they are dis-</w:t>
      </w:r>
      <w:r>
        <w:rPr>
          <w:rFonts w:ascii="Times" w:hAnsi="Times" w:eastAsia="Times"/>
          <w:b w:val="0"/>
          <w:i w:val="0"/>
          <w:color w:val="000000"/>
          <w:sz w:val="22"/>
        </w:rPr>
        <w:t>charged from the Camp, all is bound to be well.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of the opinion that the latter is the better course, as it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possible now to live as inexpensively as in the Locations.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we have not been accustomed to high rents. Even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willing to pay them what is the way out, if there are no houses to </w:t>
      </w:r>
      <w:r>
        <w:rPr>
          <w:rFonts w:ascii="Times" w:hAnsi="Times" w:eastAsia="Times"/>
          <w:b w:val="0"/>
          <w:i w:val="0"/>
          <w:color w:val="000000"/>
          <w:sz w:val="22"/>
        </w:rPr>
        <w:t>be had?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Menacing clouds [which portend suffering] will always loom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Indians in this land of the white man. And when we are at fault,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expect that the sky will darken further. It will take us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down the blame for the outbreak of plague. We  shall be rid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blot only when we demonstrate our loyalty to the Crown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ocassion as we did by rendering assistance during the last war. </w:t>
      </w:r>
      <w:r>
        <w:rPr>
          <w:rFonts w:ascii="TimesNewRomanPSMT" w:hAnsi="TimesNewRomanPSMT" w:eastAsia="TimesNewRomanPSMT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though we have been punished sufficiently, we do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>to have learnt a moral from it. For instance, some people are smug-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gling bottles of liquor into the Camp, from the city. Every night each </w:t>
      </w:r>
      <w:r>
        <w:rPr>
          <w:rFonts w:ascii="Times" w:hAnsi="Times" w:eastAsia="Times"/>
          <w:b w:val="0"/>
          <w:i w:val="0"/>
          <w:color w:val="000000"/>
          <w:sz w:val="22"/>
        </w:rPr>
        <w:t>man is consequently made to line up like a prisoner opposite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Indian Ambulance Corps organised by Gandhiji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 Boer 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 Station and he has to submit himself to an unreasonable search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person by the Camp superintendent, who has come to suspect </w:t>
      </w:r>
      <w:r>
        <w:rPr>
          <w:rFonts w:ascii="Times" w:hAnsi="Times" w:eastAsia="Times"/>
          <w:b w:val="0"/>
          <w:i w:val="0"/>
          <w:color w:val="000000"/>
          <w:sz w:val="22"/>
        </w:rPr>
        <w:t>this. Many suffer for the fault of one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in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too. Some may be able to secure houses; others may proceed </w:t>
      </w:r>
      <w:r>
        <w:rPr>
          <w:rFonts w:ascii="Times" w:hAnsi="Times" w:eastAsia="Times"/>
          <w:b w:val="0"/>
          <w:i w:val="0"/>
          <w:color w:val="000000"/>
          <w:sz w:val="22"/>
        </w:rPr>
        <w:t>to Natal, but will that alleviate the privations of two thousand Indians?</w:t>
      </w:r>
    </w:p>
    <w:p>
      <w:pPr>
        <w:autoSpaceDN w:val="0"/>
        <w:autoSpaceDE w:val="0"/>
        <w:widowControl/>
        <w:spacing w:line="260" w:lineRule="exact" w:before="40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entering Natal are subjected to a very strict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And it has been alleged that the examination of women </w:t>
      </w:r>
      <w:r>
        <w:rPr>
          <w:rFonts w:ascii="Times" w:hAnsi="Times" w:eastAsia="Times"/>
          <w:b w:val="0"/>
          <w:i w:val="0"/>
          <w:color w:val="000000"/>
          <w:sz w:val="22"/>
        </w:rPr>
        <w:t>is conducted without regard to modesty. This charge, however, is  abs-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olutely without foundation, but you cannot stop wagging tongues.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seem that Indians possess a natural gift for exaggeration.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all they hear without caring to inquire what is true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>false.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will have to admit that a Camp is not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relaxed slumber, rather it is a wilderness. That people are sore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natural, as life in tents has made dysentery a common complaint.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well imagine that the people will become more miserable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get better places to live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30-4-1904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EAST LONDON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1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Municipality of East London is engaged in a war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and notices have been sent to many well-to-do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calling upon them to vacate the premises in their occupation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to the Location. The object of these notices is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 the Indians and compel them to take out  certificates, thereby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moving them out of the town. The powers of the Muni-</w:t>
      </w:r>
      <w:r>
        <w:rPr>
          <w:rFonts w:ascii="Times" w:hAnsi="Times" w:eastAsia="Times"/>
          <w:b w:val="0"/>
          <w:i w:val="0"/>
          <w:color w:val="000000"/>
          <w:sz w:val="22"/>
        </w:rPr>
        <w:t>cipality are very wide. Section 5 of Act II of 1895, to amend and add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goes on: “You cannot tie a strainer-cloth round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>mouth    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has “to make an elephant out of a speck of dust”.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May 25, forwarding a copy of this statement to the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State for India, Dadabhai Naoroji remarked: “My correspondent, referring to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M. Bhownaggree’s question in the House of Commons on April 20th,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two points to be borne in mind are: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The legislation was passed practically in anticipation because in 1895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a very small Indian population.</w:t>
      </w:r>
    </w:p>
    <w:p>
      <w:pPr>
        <w:autoSpaceDN w:val="0"/>
        <w:autoSpaceDE w:val="0"/>
        <w:widowControl/>
        <w:spacing w:line="220" w:lineRule="exact" w:before="2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law has never been enforced before  and it has been left to the option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Indians whether to make use of the Location or not.” (I. O. Judicial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>Records: 1236)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04" w:right="137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laws regulating the Municipal Corporation and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East London, gives authority to do such things among which are:</w:t>
      </w:r>
    </w:p>
    <w:p>
      <w:pPr>
        <w:autoSpaceDN w:val="0"/>
        <w:autoSpaceDE w:val="0"/>
        <w:widowControl/>
        <w:spacing w:line="260" w:lineRule="exact" w:before="48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Allotting and setting apart, and from time to time changing, portions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municipality as Locations for the residence of Natives and Asiatics, and for </w:t>
      </w:r>
      <w:r>
        <w:rPr>
          <w:rFonts w:ascii="Times" w:hAnsi="Times" w:eastAsia="Times"/>
          <w:b w:val="0"/>
          <w:i w:val="0"/>
          <w:color w:val="000000"/>
          <w:sz w:val="18"/>
        </w:rPr>
        <w:t>abolishing such Locations. For regulating  the conditions upon which Nati-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 and Asiatics may reside in such Locations and the fees, rents and hut tax to </w:t>
      </w:r>
      <w:r>
        <w:rPr>
          <w:rFonts w:ascii="Times" w:hAnsi="Times" w:eastAsia="Times"/>
          <w:b w:val="0"/>
          <w:i w:val="0"/>
          <w:color w:val="000000"/>
          <w:sz w:val="18"/>
        </w:rPr>
        <w:t>be paid by them in respect of such residence, and for the providing for the reg-</w:t>
      </w:r>
      <w:r>
        <w:rPr>
          <w:rFonts w:ascii="Times" w:hAnsi="Times" w:eastAsia="Times"/>
          <w:b w:val="0"/>
          <w:i w:val="0"/>
          <w:color w:val="000000"/>
          <w:sz w:val="18"/>
        </w:rPr>
        <w:t>istration of such residence and any horses, cattle, oxen, sheep, or goods belo-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nging to them; and for regulating or prohibiting the use of the commonage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same. For providing for the appointment of Superintendents and Headmen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such Locations and regulating their duties and authority, and preventing </w:t>
      </w:r>
      <w:r>
        <w:rPr>
          <w:rFonts w:ascii="Times" w:hAnsi="Times" w:eastAsia="Times"/>
          <w:b w:val="0"/>
          <w:i w:val="0"/>
          <w:color w:val="000000"/>
          <w:sz w:val="18"/>
        </w:rPr>
        <w:t>obstruction of such officers in charge of their duties. For regulating, permit-</w:t>
      </w:r>
      <w:r>
        <w:rPr>
          <w:rFonts w:ascii="Times" w:hAnsi="Times" w:eastAsia="Times"/>
          <w:b w:val="0"/>
          <w:i w:val="0"/>
          <w:color w:val="000000"/>
          <w:sz w:val="18"/>
        </w:rPr>
        <w:t>ting, or prohibiting of shops, trading stations, and trading within such Loca-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 for the issuing or refusing of permits to Natives and Asiatics to reside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Locations and for regulating the manner in which persons no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entitled to reside there may be removed. For fixing, and from time to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altering, the limits within which it shall not be lawful for Natives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 to reside, and be in the street, public places or thoroughfares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limits without a written pass or certificate from their employer,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inspector or superintendent of police, or a superintendent of a Location;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 fixing such parts of streets or open spaces, or pavements of the same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Natives and Asiatics may not walk or be. For regulating and setting </w:t>
      </w:r>
      <w:r>
        <w:rPr>
          <w:rFonts w:ascii="Times" w:hAnsi="Times" w:eastAsia="Times"/>
          <w:b w:val="0"/>
          <w:i w:val="0"/>
          <w:color w:val="000000"/>
          <w:sz w:val="18"/>
        </w:rPr>
        <w:t>apart portions of the rivers and sea where Natives and Asiatics may not bathe.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proviso to this extraordinary section says that</w:t>
      </w:r>
    </w:p>
    <w:p>
      <w:pPr>
        <w:autoSpaceDN w:val="0"/>
        <w:autoSpaceDE w:val="0"/>
        <w:widowControl/>
        <w:spacing w:line="260" w:lineRule="exact" w:before="48" w:after="0"/>
        <w:ind w:left="59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regulations regarding Location, the curfew and the foot-paths shall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applicable to the registered owner, or the occupier of landed property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municipality valued for the municipal purposes at not less than £75,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a certificate to that effect has been taken  out from the Town </w:t>
      </w:r>
      <w:r>
        <w:rPr>
          <w:rFonts w:ascii="Times" w:hAnsi="Times" w:eastAsia="Times"/>
          <w:b w:val="0"/>
          <w:i w:val="0"/>
          <w:color w:val="000000"/>
          <w:sz w:val="18"/>
        </w:rPr>
        <w:t>Clerk which certificate is to be granted free of charge.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object of the notices is to make the British Indians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such certificates. Naturally, people who consider that,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British subjects  they are entitled to the same privileges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citizenship as others, resent any interference  with their 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object to taking out certificates. Sir Mancherji,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humane service to the British Indians resident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has approached Mr. Lyttelton, and the matter is now being investiga-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by the Local Government. We trust that the enquiry 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justice being  done to the Indian settlers in East London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 saved the indignity of having to carry passes with them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enabling them to live outside Locations. We understand that the dwel-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lings of these occupiers who have received notices to quit are 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respect good and in a sanitary condition. Moreover, the Indian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 of East London is very small and it seems to us to be the height </w:t>
      </w:r>
      <w:r>
        <w:rPr>
          <w:rFonts w:ascii="Times" w:hAnsi="Times" w:eastAsia="Times"/>
          <w:b w:val="0"/>
          <w:i w:val="0"/>
          <w:color w:val="000000"/>
          <w:sz w:val="22"/>
        </w:rPr>
        <w:t>of injustice to bother a handful of peaceable and law-abiding inhabit-</w:t>
      </w:r>
      <w:r>
        <w:rPr>
          <w:rFonts w:ascii="Times" w:hAnsi="Times" w:eastAsia="Times"/>
          <w:b w:val="0"/>
          <w:i w:val="0"/>
          <w:color w:val="000000"/>
          <w:sz w:val="22"/>
        </w:rPr>
        <w:t>ants without any reasonable cause whatsoever.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7-5-1904,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India Office: Judicial and Public Records: 1236.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THE CAPE IMMIGRATION ACT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Gregory’s report on the working of the Cape Immigration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 condensation of which we give in another column as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 Star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interesting reading. Acording to it, during the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and June last year the number of alien immigrants was 2,032 and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three months October to December, it was 4,715.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alien immigration to that of British passengers was 20.2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during May and June, 22.7 during July to September, and 25.2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October to December, and Dr. Gregory thinks that even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proportion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high enough when it is considered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immigration is of a totally different type.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of the 46,933 British passengers, 3,947 were domiciled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Colony, 11,093 were women, 7,203 were minor children, and 6,969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first class. The proportion, therefore, if only real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immigrants were taken into consideration, will be much higher.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portion of these aliens are Russians and Jews, being,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proceeds, “unsatisfactory in most important respects, being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provided, indifferently educated, unable to speak or understand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but Yiddish, of inferior physique, often dirty in their habits,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clothing, and most unreliable in their statements”.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Gregory also raised the question as to whether Yiddish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European language, if a language at all, and he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onus of proving that it is a European language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thrown on the immigrants themselves. So, as we have all along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ted, as soon as the European Colonists in South Africa have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Indians, they would commence operations against immigrants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Europe, and when the aliens have been dealt with, 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the English hatters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Australia, opposition will be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British immigrants.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“hatter” is a miner who works alone and without much capital.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against poor Englishmen. To us the whole spirit is bad,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there may be some justification for restricting immigration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criminals and persons suffering from serious diseases,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is a power which has  to be used with a very great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moderation. We will watch how the Legislative Council at the Cape </w:t>
      </w:r>
      <w:r>
        <w:rPr>
          <w:rFonts w:ascii="Times" w:hAnsi="Times" w:eastAsia="Times"/>
          <w:b w:val="0"/>
          <w:i w:val="0"/>
          <w:color w:val="000000"/>
          <w:sz w:val="22"/>
        </w:rPr>
        <w:t>receives the suggestions made by Dr. Gregory.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7-5-1904</w:t>
      </w:r>
    </w:p>
    <w:p>
      <w:pPr>
        <w:autoSpaceDN w:val="0"/>
        <w:autoSpaceDE w:val="0"/>
        <w:widowControl/>
        <w:spacing w:line="292" w:lineRule="exact" w:before="37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320.  KRUGERSDORP INDIAN LOCATION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will be seen from the report of the Public Health Commitee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Krugersdorp, for which we are indebted to our contemporary the </w:t>
      </w:r>
      <w:r>
        <w:rPr>
          <w:rFonts w:ascii="Times" w:hAnsi="Times" w:eastAsia="Times"/>
          <w:b w:val="0"/>
          <w:i/>
          <w:color w:val="000000"/>
          <w:sz w:val="22"/>
        </w:rPr>
        <w:t>Krugersdorp Standard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Town Council has now decided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expropriate the buildings in the Indian Location, the only reason </w:t>
      </w:r>
      <w:r>
        <w:rPr>
          <w:rFonts w:ascii="Times" w:hAnsi="Times" w:eastAsia="Times"/>
          <w:b w:val="0"/>
          <w:i w:val="0"/>
          <w:color w:val="000000"/>
          <w:sz w:val="22"/>
        </w:rPr>
        <w:t>being that their own valuator has put a higher valuation on the buil-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dings than the original valuation arrived at by the Town Council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Barnett, who valued the buildings on behalf of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placed a yet higher valuation thereon. The buildings,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that were only a few days ago considered “disgracefully insanitary”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menace to the public health of the town, have suddenly ceased </w:t>
      </w:r>
      <w:r>
        <w:rPr>
          <w:rFonts w:ascii="Times" w:hAnsi="Times" w:eastAsia="Times"/>
          <w:b w:val="0"/>
          <w:i w:val="0"/>
          <w:color w:val="000000"/>
          <w:sz w:val="22"/>
        </w:rPr>
        <w:t>to be so and are to be allowed to remain where they are. It is,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a question purely and simply of money. But, although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 allowed to remain the property  of the British Indians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be destroyed, the Town Council has decided that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re-inhabit them until they have provided buildings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building  regulations of the town.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this means. If it means that the Indians have to pull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and re-inhabit them until they have provided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building regulations of the town.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this means. If it means that the Indians have to pull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and re-build, it certainly is an easy way of depriving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property without the Council having to pay a single penny.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a piece of jobbery would be just or not is evidently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the Town Council. The decision of the Town Council,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opens up a serious question; how far, if at all are the build-</w:t>
      </w:r>
      <w:r>
        <w:rPr>
          <w:rFonts w:ascii="Times" w:hAnsi="Times" w:eastAsia="Times"/>
          <w:b w:val="0"/>
          <w:i w:val="0"/>
          <w:color w:val="000000"/>
          <w:sz w:val="22"/>
        </w:rPr>
        <w:t>ings really in an insanitary state? To what extent are alterations or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provements required and what is, generally the authority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with reference to the embargo placed upon the Indians?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understand that the dispossessed inhabitants are still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under canvas in a place far away from the town. We hope,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there is absolutely no plague in Krugersdorp, and as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died out in the Transvaal, the awkward situation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and that the Indians will be allowed to re-occupy their premises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having to question in a court of law the right of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 to adopt the high-handed procedure it evidently has.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THE LICENSING CASE IN THE TRANSVAAL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 case  in connection with the trade licences for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has been tried and, as was expected, judgment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reserved. Most eminent counsel had been retaind on both sides, British </w:t>
      </w:r>
      <w:r>
        <w:rPr>
          <w:rFonts w:ascii="Times" w:hAnsi="Times" w:eastAsia="Times"/>
          <w:b w:val="0"/>
          <w:i w:val="0"/>
          <w:color w:val="000000"/>
          <w:sz w:val="22"/>
        </w:rPr>
        <w:t>Indians having engaged the services of Messrs. Leonard, Esselen, Gre-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gorowski and Ducksburg; the Transvaal Government Messrs. Ward,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Matthews and Burns Begg. The main quesiton is that of 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term ‘residence’, the British Indians contending that the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nement of residence to Locations or special streets fixed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not include trade, especially because the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Locations according to the law is intended for sanitary purposes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The Government, on the other hand, argued that residence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trade also, especially on the ground that the High  Court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South African Republic placed that interpretation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in the case of </w:t>
      </w:r>
      <w:r>
        <w:rPr>
          <w:rFonts w:ascii="Times" w:hAnsi="Times" w:eastAsia="Times"/>
          <w:b w:val="0"/>
          <w:i/>
          <w:color w:val="000000"/>
          <w:sz w:val="22"/>
        </w:rPr>
        <w:t>Tayob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22"/>
        </w:rPr>
        <w:t>leyds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 should be recollected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was not unanimous.  It is the irony of fate that,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argued before the High Court of the late Republic,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Goverment was represented before the judges, and it sought to uphold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contention on behalf of the British Indians. Times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and so has the British Government. It is now on the platform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by Mr. Kruger’s Government, The British Government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dismissal of the case with costs. To the Indians the matter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importance, indeed of life and death, and it is well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retain on their behalf the very best legal talent.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not, therefore, be for want of the best legal advice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 case, if indeed they must. There is a very favourable opp-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ortunity in the Transvaal at present. The question of the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could not be raised before the late High Court has been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Mr. Leonard for the Indians. Sir Richard Solomon himself </w:t>
      </w:r>
      <w:r>
        <w:rPr>
          <w:rFonts w:ascii="Times" w:hAnsi="Times" w:eastAsia="Times"/>
          <w:b w:val="0"/>
          <w:i w:val="0"/>
          <w:color w:val="000000"/>
          <w:sz w:val="22"/>
        </w:rPr>
        <w:t>has confessed that he could not understand the judgment of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Test Case”, 4-4-1898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Republican judges. The Indians have, therefore, much in their favour,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it is to be hoped that the decision will be such as to settle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troublesome  question once and for all, and in a manner that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enable hundreds of British Indian traders in the Transvaal once more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breathe freely. Should the British judges, however, feel bound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of the majority of the judges of the late High Court,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Indians have yet one more desperate chance, namely, appeal to</w:t>
      </w:r>
    </w:p>
    <w:p>
      <w:pPr>
        <w:autoSpaceDN w:val="0"/>
        <w:autoSpaceDE w:val="0"/>
        <w:widowControl/>
        <w:spacing w:line="258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highest tribunal in the British Dominions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Privy Council. </w:t>
      </w:r>
      <w:r>
        <w:rPr>
          <w:rFonts w:ascii="Times" w:hAnsi="Times" w:eastAsia="Times"/>
          <w:b w:val="0"/>
          <w:i w:val="0"/>
          <w:color w:val="000000"/>
          <w:sz w:val="22"/>
        </w:rPr>
        <w:t>We hope that such a step will be unnecessary, but if, unfortu-nately,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becomes unavoidable, we have no doubt that the British Indians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flinch, and carry the matter to the final issue.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 IF THE PLAGUE BROKE OUT IN NATAL?</w:t>
      </w:r>
    </w:p>
    <w:p>
      <w:pPr>
        <w:autoSpaceDN w:val="0"/>
        <w:autoSpaceDE w:val="0"/>
        <w:widowControl/>
        <w:spacing w:line="24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Rats have been found to be dying at the Point in the 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McEwan’s premises and the Union Castle  offices. It is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died of plague. The authorities have taken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precautions in order to prevent an outbreak in Natal, and we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 that their efforts will be crowned with success. Should,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break out, it will be a misfortune for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It is struggling to be free from the effect of the visitaion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Transvaal, and an outbreak at this juncture would simply fill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the cup of its woe. We cannot help, however, uttering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warning to the Indians. The slightest sickness, especially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pneumonia, should be attended to without any delay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reported to the authorities. There is, perhaps,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laxity in dealing with such sicknesses, but especially at a time like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great folly to treat lightly either fever or pneumonia.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ask them to completely isolate all such cases,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risk of infection may be minimised. Above all, however, it is imper-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ative that light and air should be allowed to have full play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of dwellings. All dirt should be banished from every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these elementary precautions are taken by every individual,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calamity will be averted. A very great deal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done in the way of improving Indian dwellings, and we </w:t>
      </w:r>
      <w:r>
        <w:rPr>
          <w:rFonts w:ascii="Times" w:hAnsi="Times" w:eastAsia="Times"/>
          <w:b w:val="0"/>
          <w:i w:val="0"/>
          <w:color w:val="000000"/>
          <w:sz w:val="22"/>
        </w:rPr>
        <w:t>see reforms in all directions. Redoubled efforts are, however, neces-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sary in view of the threatened visitation, and we hope that our remarks </w:t>
      </w:r>
      <w:r>
        <w:rPr>
          <w:rFonts w:ascii="Times" w:hAnsi="Times" w:eastAsia="Times"/>
          <w:b w:val="0"/>
          <w:i w:val="0"/>
          <w:color w:val="000000"/>
          <w:sz w:val="22"/>
        </w:rPr>
        <w:t>will  be taken to heart by every Indian in the Colony.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7-5-1904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 A WELL-DESERVED VICTORY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Supreme Court has given judgment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plaintiff with costs in the Indian test case,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reference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another column. We offer our hearty congratulations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in the Transvaal on the successful ending of the case.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has been dearly won and is richly deserved. We can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Indian community will be allowed by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the fruits of the victory. We think that, in this great and unequal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British Indians have behaved in accordance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traditions. It was open to them to bring this case soon after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and we are aware that they were advised by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of the day in the Transvaal to adopt the course,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otherwise. They felt that it was their duty at first,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challenging the Government, to get justice from them and to ask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fulfil the promises made by the authorities in Downing Street.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felt that they should approach the Chambers of Commerce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public bodies who had taken up a hostile attitude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traders and try to convince them of the injustice that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Indians owing to the refusal to grant licenses,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accept a very reasonable compromise, and suggested,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all the existing licenses should be left untouched,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licenses to trade outside Locations should be renewed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time, and that other applicants might be dealt with on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rejected and the culminationg point was reached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when practically every Indian trader was threatened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ruin. It was after every means to arrive at a compromise was exhausted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community embarked upon the test case. The result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otherwise, although having suffered so much,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anxiety about it. There is however, a bright side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sorrrowful picture of injustice, and this is that, in British Dominions,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high prejudices may run, there is always a haven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 in the highest courts of justice.  Tradition has made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judges practically  invulnerable against prejudice or sentiment, and the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Habib Motan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</w:t>
      </w:r>
      <w:r>
        <w:rPr>
          <w:rFonts w:ascii="Times" w:hAnsi="Times" w:eastAsia="Times"/>
          <w:b w:val="0"/>
          <w:i/>
          <w:color w:val="000000"/>
          <w:sz w:val="18"/>
        </w:rPr>
        <w:t>The Transvaal Government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judgment held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given to the Licensing Officers to refuse licences to Indian traders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 outside Location were illegal and that the plaintiff was entitled to get licence to </w:t>
      </w:r>
      <w:r>
        <w:rPr>
          <w:rFonts w:ascii="Times" w:hAnsi="Times" w:eastAsia="Times"/>
          <w:b w:val="0"/>
          <w:i w:val="0"/>
          <w:color w:val="000000"/>
          <w:sz w:val="18"/>
        </w:rPr>
        <w:t>trade as a general dealer in the towns of Pretoria and Pietersburg.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8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subject can, if he has only sufficient means at his command,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unadulterated justice if the law itself allows it. The judges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Court of the Transvaal have not hesitated to brush aside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the late High Court, and in spite of the stand taken up 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for the Government, they have decided that every Indian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 accordance with law 3 of 1885, as amended in 1886, to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he likes. This nullifies all the Government Notices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the Government with reference to Indian license-holders.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our duty, however, to warn our countrymen against being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elated by this success. Probably it means only the beginning of </w:t>
      </w:r>
      <w:r>
        <w:rPr>
          <w:rFonts w:ascii="Times" w:hAnsi="Times" w:eastAsia="Times"/>
          <w:b w:val="0"/>
          <w:i w:val="0"/>
          <w:color w:val="000000"/>
          <w:sz w:val="22"/>
        </w:rPr>
        <w:t>another struggle. Opposition will be raised up against them through-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country, and the Government may bring in a Bill to counteract </w:t>
      </w:r>
      <w:r>
        <w:rPr>
          <w:rFonts w:ascii="Times" w:hAnsi="Times" w:eastAsia="Times"/>
          <w:b w:val="0"/>
          <w:i w:val="0"/>
          <w:color w:val="000000"/>
          <w:sz w:val="22"/>
        </w:rPr>
        <w:t>the effect of the judgments of the Supreme Court. They will,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have yet to work and to exercise patience and prudent restraint.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unfortunately, is one thing and the Supreme Court </w:t>
      </w:r>
      <w:r>
        <w:rPr>
          <w:rFonts w:ascii="Times" w:hAnsi="Times" w:eastAsia="Times"/>
          <w:b w:val="0"/>
          <w:i w:val="0"/>
          <w:color w:val="000000"/>
          <w:sz w:val="22"/>
        </w:rPr>
        <w:t>is totally another. The former is swayed and affected by all the preju-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dices and sentiment, and, unfortunately, in the Transvaal, itself too </w:t>
      </w:r>
      <w:r>
        <w:rPr>
          <w:rFonts w:ascii="Times" w:hAnsi="Times" w:eastAsia="Times"/>
          <w:b w:val="0"/>
          <w:i w:val="0"/>
          <w:color w:val="000000"/>
          <w:sz w:val="22"/>
        </w:rPr>
        <w:t>weak even to do what is, in the words of Mr. Duncan, “purely elemen-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 justice.” In spite of Lord Milner’s strong rule, and stronger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has succumbed to the anti-Indian agitation and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the weaker party. The decision in the test case,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impossible for the Government to shelter itself behind Law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1885 and tell Mr. Lyttelton that the demand of the Colonists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 old legislation cannot be resisted. We now know 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legislation puts no restriction on Indian trade, and the burden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doubly on the Government to shew that there is any cause whatsover </w:t>
      </w:r>
      <w:r>
        <w:rPr>
          <w:rFonts w:ascii="Times" w:hAnsi="Times" w:eastAsia="Times"/>
          <w:b w:val="0"/>
          <w:i w:val="0"/>
          <w:color w:val="000000"/>
          <w:sz w:val="22"/>
        </w:rPr>
        <w:t>for any special restriction of Indian trade.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BRITISH INDIANS IN EAST LONDON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 reproduce in another column a leading article from the East </w:t>
      </w:r>
      <w:r>
        <w:rPr>
          <w:rFonts w:ascii="Times" w:hAnsi="Times" w:eastAsia="Times"/>
          <w:b w:val="0"/>
          <w:i/>
          <w:color w:val="000000"/>
          <w:sz w:val="22"/>
        </w:rPr>
        <w:t>London daily Dispatch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2nd instant, on the question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that have passed between Mr. Lyttelton and Sir Mancherji,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notices to many British Indians living in the town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East London, calling upon them to remove to the Location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time. Our contemporary, disliking the publicity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of East London Municipality, has come to the erroneous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Sir Mancherji sits on the radical benches. May we </w:t>
      </w:r>
      <w:r>
        <w:rPr>
          <w:rFonts w:ascii="Times" w:hAnsi="Times" w:eastAsia="Times"/>
          <w:b w:val="0"/>
          <w:i w:val="0"/>
          <w:color w:val="000000"/>
          <w:sz w:val="22"/>
        </w:rPr>
        <w:t>remind  our contemporary that the worthy knight is a conservative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conservatives and does not move in any matter unless he is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justice of the cause he is advocating. He, naturally,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to, in any way, embarrass the Government representing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without very good cause.  After a careful perusal of the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article, we confess that we are unable to see any  variance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 represented by Sir Mancherji and the actual state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in East London. Now our contemporary, we take leave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understates the truth and thereby does an injustice alike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to the Indians in saying that “the Municipality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requested the Indians to reside,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at least the Municipality has noti-</w:t>
      </w:r>
      <w:r>
        <w:rPr>
          <w:rFonts w:ascii="Times" w:hAnsi="Times" w:eastAsia="Times"/>
          <w:b w:val="0"/>
          <w:i w:val="0"/>
          <w:color w:val="000000"/>
          <w:sz w:val="22"/>
        </w:rPr>
        <w:t>fied those who resided about the town, that they must quit” This lea-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 an impression on the reader’s mind as if there was no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>to be used. The notice served on the Indians however, reads as follow: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notice that the Sanitary Office having ascertained that you are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contravening the Amended Regulation No. 32 Chapter 18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Corporation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No. 3 of 1903 published in the </w:t>
      </w:r>
      <w:r>
        <w:rPr>
          <w:rFonts w:ascii="Times" w:hAnsi="Times" w:eastAsia="Times"/>
          <w:b w:val="0"/>
          <w:i/>
          <w:color w:val="000000"/>
          <w:sz w:val="18"/>
        </w:rPr>
        <w:t>East London</w:t>
      </w:r>
      <w:r>
        <w:rPr>
          <w:rFonts w:ascii="Times" w:hAnsi="Times" w:eastAsia="Times"/>
          <w:b w:val="0"/>
          <w:i/>
          <w:color w:val="000000"/>
          <w:sz w:val="18"/>
        </w:rPr>
        <w:t>Daily Dispatch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29th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August, 1903 together with the Regulation refered to) by residing at the above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premises, such being within Town limits, where Asiatics may not so reside.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Council hereby requires you, within 14 days from the service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notice, to comply with the provisions of the above-mentioned regula-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tion, and for the purpose to vacate  such premises as aforesaid and to take up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abode at the Asiatic Camp,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Superintendent of the Camp will allot you suitable  quarters upon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producing this notice.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further, that in default, prosecution will follow. Dated at East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London, this 12th day of April, 1904.</w:t>
      </w:r>
    </w:p>
    <w:p>
      <w:pPr>
        <w:autoSpaceDN w:val="0"/>
        <w:autoSpaceDE w:val="0"/>
        <w:widowControl/>
        <w:spacing w:line="240" w:lineRule="exact" w:before="20" w:after="0"/>
        <w:ind w:left="0" w:right="2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R. E.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OWDING</w:t>
      </w:r>
    </w:p>
    <w:p>
      <w:pPr>
        <w:autoSpaceDN w:val="0"/>
        <w:autoSpaceDE w:val="0"/>
        <w:widowControl/>
        <w:spacing w:line="240" w:lineRule="exact" w:before="20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OWN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LERK</w:t>
      </w:r>
    </w:p>
    <w:p>
      <w:pPr>
        <w:autoSpaceDN w:val="0"/>
        <w:autoSpaceDE w:val="0"/>
        <w:widowControl/>
        <w:spacing w:line="240" w:lineRule="exact" w:before="20" w:after="0"/>
        <w:ind w:left="0" w:right="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HOS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EETHAM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ANITARY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NSPECTOR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heavy penalty attached to non-compliance, 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Mancherji, then, justified in asking the question the manner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did? Again, our contemporary puts words into the mouth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Mancherji which he has never uttered. He never meant to convey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Indians were to be expelled from East London, but he definitely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part of the quotation is incomplete and should read: “The Municipality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meet the case of the Indians erected boarding houses apart from the native location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they according to the regulations, request them to reside.”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“East London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Asiatics,” 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, 14-5-1904.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they had received notices to remove to Locations,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the barest truth</w:t>
      </w:r>
      <w:r>
        <w:rPr>
          <w:rFonts w:ascii="Times" w:hAnsi="Times" w:eastAsia="Times"/>
          <w:b w:val="0"/>
          <w:i/>
          <w:color w:val="000000"/>
          <w:sz w:val="22"/>
        </w:rPr>
        <w:t>. The East London dispatch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less happy in justifying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procedure  adopted by the Municipality. The facts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dispatch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that there is in all a population of six hundred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East London, of whom only one hundred Indians live in the town; </w:t>
      </w:r>
      <w:r>
        <w:rPr>
          <w:rFonts w:ascii="Times" w:hAnsi="Times" w:eastAsia="Times"/>
          <w:b w:val="0"/>
          <w:i w:val="0"/>
          <w:color w:val="000000"/>
          <w:sz w:val="22"/>
        </w:rPr>
        <w:t>our contemporary adds: “under no municipal control”. Are the Ind-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ians free from the municipal regulations? We have gone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regulations and we find no such freedom from liability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the municipal regulations on the part of the Indians.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slightest necessity for removing a handful of Indians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a European population of over twelve thousand?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remembered that these men have been living there for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No charge of insanitation, so far as we are aware, can be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men. The fact that over four hundred  Indians are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Location also strengthens the position of the  British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who do not wish to live up to the Western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of their own accord live in the Location. It is only a very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inference, therefore, that the few who are living in the town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under good sanitary conditions. The plague in the Transvaal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into the argument, but, as we have already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issues, the large number of cases among the Indians are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to the gross neglect on the part of the Johannesburg Town </w:t>
      </w:r>
      <w:r>
        <w:rPr>
          <w:rFonts w:ascii="Times" w:hAnsi="Times" w:eastAsia="Times"/>
          <w:b w:val="0"/>
          <w:i w:val="0"/>
          <w:color w:val="000000"/>
          <w:sz w:val="22"/>
        </w:rPr>
        <w:t>Council, and that, beyond Johannesburg and beyond the Indian Loca-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the Indians have not fared any worse than the other communities.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contemporary  acknowledges  the Indian to be law-abiding,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enough to admit that “his status as a civilised man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point of view cannot seriously be called in question”.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he fails in reaching the Western standard of sanitation, is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a difficult thing to bend him to the  reform without relegating </w:t>
      </w:r>
      <w:r>
        <w:rPr>
          <w:rFonts w:ascii="Times" w:hAnsi="Times" w:eastAsia="Times"/>
          <w:b w:val="0"/>
          <w:i w:val="0"/>
          <w:color w:val="000000"/>
          <w:sz w:val="22"/>
        </w:rPr>
        <w:t>[him] to a ghetto? And does not the experience of Cape Town, Dur-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ban, and other places where the Indians, having the opportunity,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failed to learn lessons from the Europeans, belie any of the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givings indulged in by our contemporary? We cannot help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>East London</w:t>
      </w:r>
      <w:r>
        <w:rPr>
          <w:rFonts w:ascii="Times" w:hAnsi="Times" w:eastAsia="Times"/>
          <w:b w:val="0"/>
          <w:i/>
          <w:color w:val="000000"/>
          <w:sz w:val="22"/>
        </w:rPr>
        <w:t>Dispatch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have rendered a better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community, in whose interests it is published, if it had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dispassionately, taken a correct view of the facts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are, and supported the  action  of the  Indian  community  in </w:t>
      </w:r>
      <w:r>
        <w:rPr>
          <w:rFonts w:ascii="Times" w:hAnsi="Times" w:eastAsia="Times"/>
          <w:b w:val="0"/>
          <w:i w:val="0"/>
          <w:color w:val="000000"/>
          <w:sz w:val="22"/>
        </w:rPr>
        <w:t>its endeavour to resist the unnecessary degradation to which the Muni-</w:t>
      </w:r>
      <w:r>
        <w:rPr>
          <w:rFonts w:ascii="Times" w:hAnsi="Times" w:eastAsia="Times"/>
          <w:b w:val="0"/>
          <w:i w:val="0"/>
          <w:color w:val="000000"/>
          <w:sz w:val="22"/>
        </w:rPr>
        <w:t>cipality seeks to subject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14-5-1904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THE PLAGUE IN JOHANNESBURG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29th April, so the public of Johannesburg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informed, two Europeans were attacked with the bubonic plague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market-house in Johannesburg. Nothing was done by the Rand Plague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up to the 4th instant beyond removing the patients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lazaretto at Rietfontein. They gave the market-house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and inferred that, unless the contrary could be proved,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must have come from outside sources.  Thus,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was reversed. For, speaking as laymen, we have always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a case of plague or any other infectious disease occurs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locality, the first thing to do is to assume that the locality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infected and try to trace the infection to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itself. Thus, in Durban, Cape Town, and other parts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as well as the rest of the world, wherever such cases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the places have been locked up, put under quarantine,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disinfected. In go-ahead Johannesburg, however, the much-praised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 Plague Committee reverses the method, and failing to trace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elsewhere, sets about finding if it is not, after all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market-house itself, and succeeds after four days’ search in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rats were plague-infected. The committee then suddenly,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theatrical manner, surrounds the market, on the 4th instant at noon,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police cordon and places the premises under modified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quarantine. All this certainly strikes the imagination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lot of stir and possibly brings praise, but we venture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looks very much like locking the stable door after the steed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For full four days after the discovery of the two cases,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infection is allowed to spread in the town through the market.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undoubtedly is that the whole of Johannesburg is 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reeking with plague. The congratulations, however, for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immunity from plague are hardly due to the Committee, in this case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rate, but to the glorious weather and the high altitude of Johan-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nesburg which, in spite of the blundering of the Committee, prevent </w:t>
      </w:r>
      <w:r>
        <w:rPr>
          <w:rFonts w:ascii="Times" w:hAnsi="Times" w:eastAsia="Times"/>
          <w:b w:val="0"/>
          <w:i w:val="0"/>
          <w:color w:val="000000"/>
          <w:sz w:val="22"/>
        </w:rPr>
        <w:t>the plague germ from thriving.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14-5-1904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 THE JUDGMENT IN THE TEST CASE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148" w:after="0"/>
        <w:ind w:left="5190" w:right="0" w:hanging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OHANNESBURG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16, 1904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doubt seen the judgment given by the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test case. The only question was that of interpreting the term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“residence” occurring in Law 3 of 1885, and the Chief Justice,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concurrence of his two colleagues, decided that it does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business. So, after fifteen years’ hard struggle,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vindicated and the Indians have the right to trade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Transvaal. You will notice, also, that the Chief Justice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make some very strong remarks regarding the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inconsistent attitude of Local Government, supported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Colonial Office, namely, the going back on the position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took up before the war. You will also notice that, in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Chief Justice, to relegate Indian traders to Locations is tanta-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 to deprivng them of the[ir] means of livelihood. As he said,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giving with the one hand and taking away with the other.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every complaint that the British Indian Association has </w:t>
      </w:r>
      <w:r>
        <w:rPr>
          <w:rFonts w:ascii="Times" w:hAnsi="Times" w:eastAsia="Times"/>
          <w:b w:val="0"/>
          <w:i w:val="0"/>
          <w:color w:val="000000"/>
          <w:sz w:val="22"/>
        </w:rPr>
        <w:t>made regarding the operation of Law 3 of 1885 and the establish-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Location has been proved to be fully justified. What,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the outcome of all this is a very serious question. Ordinarily,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should now be in a position to face difficulties, and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Colonial Office doing the rest, but, unfortunately,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here is too weak to do justice. The faint echoes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clamour that would be raised against the Indians enjoying the fruit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most dearly-won victory have already begun to be heard,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at all surprising if the Government sought to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Legislative Council a Bill, again robbing the Indians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fruit of their victory.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however is, certain; there cannot be any justificaton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grounds of the old law being unfavourable to the Indians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trade. We now know that the old law places no restriction on </w:t>
      </w:r>
      <w:r>
        <w:rPr>
          <w:rFonts w:ascii="Times" w:hAnsi="Times" w:eastAsia="Times"/>
          <w:b w:val="0"/>
          <w:i w:val="0"/>
          <w:color w:val="000000"/>
          <w:sz w:val="22"/>
        </w:rPr>
        <w:t>Indian immigration and trade. Indian immigration has been most</w:t>
      </w:r>
    </w:p>
    <w:p>
      <w:pPr>
        <w:autoSpaceDN w:val="0"/>
        <w:autoSpaceDE w:val="0"/>
        <w:widowControl/>
        <w:spacing w:line="220" w:lineRule="exact" w:before="3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text of a statement by Gandhiji edited and pulished in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“Fr-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 a Correspondent”. He had sent a copy also to Dadabhai Naoroji, who quoted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portions of it in his letter dated June 7,1904 addressed to the Secretary of State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Colonies and the Secretary of State for India (C.O. 291, Volume 79, Individual—N).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effectively stopped by the Peace Preservation Ordinance, and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under the Crown Colony would have to be brought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Indian trade, that is to say, a new disablity would be placed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Indian, to which he was never subjected by law during the old </w:t>
      </w:r>
      <w:r>
        <w:rPr>
          <w:rFonts w:ascii="Times" w:hAnsi="Times" w:eastAsia="Times"/>
          <w:b w:val="0"/>
          <w:i w:val="0"/>
          <w:color w:val="000000"/>
          <w:sz w:val="22"/>
        </w:rPr>
        <w:t>regime. Such is the cruel irony of fate. Before the war, the British 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vernment granted protection to the  Indians,  although  it was  foreign </w:t>
      </w:r>
      <w:r>
        <w:rPr>
          <w:rFonts w:ascii="Times" w:hAnsi="Times" w:eastAsia="Times"/>
          <w:b w:val="0"/>
          <w:i w:val="0"/>
          <w:color w:val="000000"/>
          <w:sz w:val="22"/>
        </w:rPr>
        <w:t>domination then. Now, after the war, the all-powerful British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refuses to protect one portion of British subjects simply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weaker party. Will the Colonial Office now put its foot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down on any attempt to impose further disabilities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Indians? Will the Indian Government do its duty?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327. ADDRESS TO  LIEUTENANT-GOVERNOR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EIDELBERG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1904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AWLEY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IEUTENANT</w:t>
      </w:r>
      <w:r>
        <w:rPr>
          <w:rFonts w:ascii="Times" w:hAnsi="Times" w:eastAsia="Times"/>
          <w:b w:val="0"/>
          <w:i w:val="0"/>
          <w:color w:val="000000"/>
          <w:sz w:val="20"/>
        </w:rPr>
        <w:t>-G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OLONY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RANSVAAL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IT PLEASE YOUR EXCELLENCY: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We, the undersigned, representing the British Indians residing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Heidelberg, respectfully welcome you to this town, and we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bringing to your Excellency’ notice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Asiatic Bazaar sought to be established in Heidelberg is altogether too </w:t>
      </w:r>
      <w:r>
        <w:rPr>
          <w:rFonts w:ascii="Times" w:hAnsi="Times" w:eastAsia="Times"/>
          <w:b w:val="0"/>
          <w:i w:val="0"/>
          <w:color w:val="000000"/>
          <w:sz w:val="22"/>
        </w:rPr>
        <w:t>far away from town.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Although, in view of the decision in the test case, the distance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 very great moment, we respectfully submit that it will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inconveniently situated for hawkers and 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venture to trust that the Government would be pleased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enjoy the fruits of the decision of the Supreme Court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licenses under such sanitary regulations as may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beg also to bring to your notice the fact that the Stand on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Mosque has been built is not yet registered in the name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was presented by the Indian community of Heildelburg when Sir </w:t>
      </w:r>
      <w:r>
        <w:rPr>
          <w:rFonts w:ascii="Times" w:hAnsi="Times" w:eastAsia="Times"/>
          <w:b w:val="0"/>
          <w:i w:val="0"/>
          <w:color w:val="000000"/>
          <w:sz w:val="18"/>
        </w:rPr>
        <w:t>Arthur Lawley visited the town.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Mahomedan community.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we wish you a pleasant time in our midst and </w:t>
      </w:r>
      <w:r>
        <w:rPr>
          <w:rFonts w:ascii="Times" w:hAnsi="Times" w:eastAsia="Times"/>
          <w:b w:val="0"/>
          <w:i w:val="0"/>
          <w:color w:val="000000"/>
          <w:sz w:val="22"/>
        </w:rPr>
        <w:t>request your Excellency to convey to Their Majesties, the King-Emp-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eror and Queen-Empress, an expression of our loyalty and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 throne.</w:t>
      </w:r>
    </w:p>
    <w:p>
      <w:pPr>
        <w:autoSpaceDN w:val="0"/>
        <w:autoSpaceDE w:val="0"/>
        <w:widowControl/>
        <w:spacing w:line="240" w:lineRule="exact" w:before="68" w:after="0"/>
        <w:ind w:left="0" w:right="7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We beg to remain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Excellency’s obedient servants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7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A. M. B</w:t>
      </w:r>
      <w:r>
        <w:rPr>
          <w:rFonts w:ascii="Times" w:hAnsi="Times" w:eastAsia="Times"/>
          <w:b w:val="0"/>
          <w:i w:val="0"/>
          <w:color w:val="000000"/>
          <w:sz w:val="18"/>
        </w:rPr>
        <w:t>HAYAT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AND OTHERS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28-5-1904</w:t>
      </w:r>
    </w:p>
    <w:p>
      <w:pPr>
        <w:autoSpaceDN w:val="0"/>
        <w:autoSpaceDE w:val="0"/>
        <w:widowControl/>
        <w:spacing w:line="292" w:lineRule="exact" w:before="370" w:after="0"/>
        <w:ind w:left="0" w:right="25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328. THE TEST CASE 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exhaustive and luminous judgment of the Chief Justice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 Court of the Transvaal is worthy of study, both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Government as well as the Indians. By the former,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Justice has shown, as no other man could have shown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authority, how heartless and inconsistent has been  its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British Indians. By the latter, because it shews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love in the British Constitution and in British rule,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temporary aberration on the part of the local authorities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out of selfishness, weakness, or prejudices, are unable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view of various situations that present themselves for disposal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to distribute even-handed justice. The learned Chief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have gone into the different phases of the question. He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spared the feelings of the Government, but he  had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compunction. He evidently felt that justice and truth demanded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speak plainly and set the seal of legal approval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that has been reiterated without intermission by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Association. Probably, he also felt that it was demanded of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chief representative of the British nation in the legal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Transvaal, that he should entirely dissociate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incompatible position taken up by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stating the law, Sir James Rose Innes said: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quite clear that the legislature contemplated the case of Asiatics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settling in the country for the express purpose of trading, and if it was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intended to confine the business operations of such settlers within the limits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locations, some definite provisions to that effect would surely have been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inserted, for it was no small matter, but one of great importance to Europeans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Asiatics alike. If the Indian was to enter the country without restriction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trade where he pleased, he would be a most formidable competitor to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white store-keeper, and if, on the other hand, his commercial dealings were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restricted to the location in which  he lived, situated out of the town proper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peopled only by men of his own race, then he might, for practical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purposes, as well not trade at all. The law, while recognising his right to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 in the country for the purpose of trading, and while charging him a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registration fee on arrival, would be insiststing on conditions which make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trading impracticable and unprofitable. It would be giving with the one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 and taking away with the other.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Indians have never spoken so strongly. We have now a 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roboration on the complaint so hotly repudiated by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Locations were totally useless for trading purposes,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meant merely to starve the Indians out of the Colony.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sting, however, follows a little  later. After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definition of the term “residence”, the learned judge proceeds: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thing, however, is clear from the despatches, and that is, that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 which the Transvaal authorities now seek to place upon the law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one which the Government of the South African Republic always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advocated and which the British Government consistently opposed. Under the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circumstances, it does strike one as remarkable that without fresh legislation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offcials of the Crown in the Transvaal should put forward a claim which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the Crown in England has always contended was illegal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Statute and which in the past, it has strenuously resisted.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taken up such an attitude on British occupation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ridden roughshod over all the promises made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while Mr. Kruger was the ruler shews, we say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deference, a lamentable ignorance of British tradition,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still, a deliberate departure from all that has been held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in the British Dominions and that has held the different parts </w:t>
      </w:r>
      <w:r>
        <w:rPr>
          <w:rFonts w:ascii="Times" w:hAnsi="Times" w:eastAsia="Times"/>
          <w:b w:val="0"/>
          <w:i w:val="0"/>
          <w:color w:val="000000"/>
          <w:sz w:val="22"/>
        </w:rPr>
        <w:t>together. The decision is of momentous importance and the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 complete vindication of the  Indian position. But  one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needful in order that our countrymen in the Transvaal  may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reap the full benefit of the result, and that is that the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of the community should restrain the ardour of its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only a moderate use of the right of trading. It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after the incessant struggle against enormous odds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fifteen years. We know it is very difficult to carry out the precept </w:t>
      </w:r>
      <w:r>
        <w:rPr>
          <w:rFonts w:ascii="Times" w:hAnsi="Times" w:eastAsia="Times"/>
          <w:b w:val="0"/>
          <w:i w:val="0"/>
          <w:color w:val="000000"/>
          <w:sz w:val="22"/>
        </w:rPr>
        <w:t>in practice. It is not always possible to say who shall apply for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 and who shall not when everyone has the right, but it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are difficulties of such a nature that the real stuff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community is made can be measured. If the people go mad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and begin to apply for licenses to trade here, there,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a great deal of harm would be done, and their detractors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slow to use such a state of things as a weapon for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blows. The situation is delicate, but if the full fruit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enjoyed, it has got to be faced by the leaders.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 THE PLAGUE REGULATIONS IN NATAL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regulations published in the Natal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>Gazatte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dated the 10th instant, betray an unwarranted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introducing the plague from the Transvaal.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Charlestown the sole place of entry into the Colony for Natives,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and other Coloured persons coming from the Transvaal. From </w:t>
      </w:r>
      <w:r>
        <w:rPr>
          <w:rFonts w:ascii="Times" w:hAnsi="Times" w:eastAsia="Times"/>
          <w:b w:val="0"/>
          <w:i w:val="0"/>
          <w:color w:val="000000"/>
          <w:sz w:val="22"/>
        </w:rPr>
        <w:t>Charlestown, they cannot proceed further unless they are in poss-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ession of a travelling pass issued by the Transvaal Government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way, is not issued except after a strict medical examination,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obtain from the Medical Officer at Charlestown a free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authorising them to proceed on their journey. Why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this double precaution or distrust of the action of the Transvaal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is not clear, and seeing there is such distrust, why should there be </w:t>
      </w:r>
      <w:r>
        <w:rPr>
          <w:rFonts w:ascii="Times" w:hAnsi="Times" w:eastAsia="Times"/>
          <w:b w:val="0"/>
          <w:i w:val="0"/>
          <w:color w:val="000000"/>
          <w:sz w:val="22"/>
        </w:rPr>
        <w:t>any necessity for the production of the Transvaal certificate?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those who come from the Witwatersrand district,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Transvaal pass or not,  are to be detained at Charlestown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period of five days. We are always ready to appreciate the efforts </w:t>
      </w:r>
      <w:r>
        <w:rPr>
          <w:rFonts w:ascii="Times" w:hAnsi="Times" w:eastAsia="Times"/>
          <w:b w:val="0"/>
          <w:i w:val="0"/>
          <w:color w:val="000000"/>
          <w:sz w:val="22"/>
        </w:rPr>
        <w:t>of the Government and co-operate with it in preventing an introdu-</w:t>
      </w:r>
      <w:r>
        <w:rPr>
          <w:rFonts w:ascii="Times" w:hAnsi="Times" w:eastAsia="Times"/>
          <w:b w:val="0"/>
          <w:i w:val="0"/>
          <w:color w:val="000000"/>
          <w:sz w:val="22"/>
        </w:rPr>
        <w:t>ction of the curse into the Colony, but we do think that the above reg-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ulations are very irksome and not justified. Detention at Charlestown </w:t>
      </w:r>
      <w:r>
        <w:rPr>
          <w:rFonts w:ascii="Times" w:hAnsi="Times" w:eastAsia="Times"/>
          <w:b w:val="0"/>
          <w:i w:val="0"/>
          <w:color w:val="000000"/>
          <w:sz w:val="22"/>
        </w:rPr>
        <w:t>at this time of the year is a most trying thing, and a medical examina-</w:t>
      </w:r>
      <w:r>
        <w:rPr>
          <w:rFonts w:ascii="Times" w:hAnsi="Times" w:eastAsia="Times"/>
          <w:b w:val="0"/>
          <w:i w:val="0"/>
          <w:color w:val="000000"/>
          <w:sz w:val="22"/>
        </w:rPr>
        <w:t>tion on board the train of all the passengers, or only Coloured passen-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gers, ought to be quite enough. And if on such examination any </w:t>
      </w:r>
      <w:r>
        <w:rPr>
          <w:rFonts w:ascii="Times" w:hAnsi="Times" w:eastAsia="Times"/>
          <w:b w:val="0"/>
          <w:i w:val="0"/>
          <w:color w:val="000000"/>
          <w:sz w:val="22"/>
        </w:rPr>
        <w:t>person is found to have any symptoms, he should be isolated and qua-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rantined, not necessarily at Charlestown, but at Durban or some such </w:t>
      </w:r>
      <w:r>
        <w:rPr>
          <w:rFonts w:ascii="Times" w:hAnsi="Times" w:eastAsia="Times"/>
          <w:b w:val="0"/>
          <w:i w:val="0"/>
          <w:color w:val="000000"/>
          <w:sz w:val="22"/>
        </w:rPr>
        <w:t>place. Surely the entry of a suspected person who is kept under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cannot introduce the plague in to the Colony? 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thankful, however, to the Government for giving the Medical Officer </w:t>
      </w:r>
      <w:r>
        <w:rPr>
          <w:rFonts w:ascii="Times" w:hAnsi="Times" w:eastAsia="Times"/>
          <w:b w:val="0"/>
          <w:i w:val="0"/>
          <w:color w:val="000000"/>
          <w:sz w:val="22"/>
        </w:rPr>
        <w:t>in charge at Charlestown discretion to pemit any Coloured person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by first class or second class to proceed  to his destination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above-mentioned formalities being gone through,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which are, as we have shown, very inconvenient,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work smoothly by a liberal exercise of the discretion thus </w:t>
      </w:r>
      <w:r>
        <w:rPr>
          <w:rFonts w:ascii="Times" w:hAnsi="Times" w:eastAsia="Times"/>
          <w:b w:val="0"/>
          <w:i w:val="0"/>
          <w:color w:val="000000"/>
          <w:sz w:val="22"/>
        </w:rPr>
        <w:t>given. So after all, whether the regulations are found to be very trou-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blesome or not will very greatly depend upon the temperament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Medical Officer in charge and his  subordinates at Charlestown.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WHAT IS A “COOLIE”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of the Municipal Corporations’ Laws Commission,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Draft Bill prepared by it, is published for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in the Transvaal </w:t>
      </w:r>
      <w:r>
        <w:rPr>
          <w:rFonts w:ascii="Times" w:hAnsi="Times" w:eastAsia="Times"/>
          <w:b w:val="0"/>
          <w:i/>
          <w:color w:val="000000"/>
          <w:sz w:val="22"/>
        </w:rPr>
        <w:t>Government Gazatte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dated the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The Bill itself is a carefully prepared document, covering 326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clauses apart from the schedules. It contains certain sections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vitally affect the Indian community and constitute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from the municipal policy of the Colony.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we print such parts of the Bill as affect, directly or indirectly,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Indians settled in the Colony. In the interpretation clause,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“Coloured person” have been so defined as to give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to the word “coolie”, and are so vague as to cause a great </w:t>
      </w:r>
      <w:r>
        <w:rPr>
          <w:rFonts w:ascii="Times" w:hAnsi="Times" w:eastAsia="Times"/>
          <w:b w:val="0"/>
          <w:i w:val="0"/>
          <w:color w:val="000000"/>
          <w:sz w:val="22"/>
        </w:rPr>
        <w:t>deal of trouble in future. One would have thought that after the rema-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rks made by Sir Walter Wragg in Mrs. Vinden’s case that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framers of the Bill would be, very careful as to </w:t>
      </w:r>
      <w:r>
        <w:rPr>
          <w:rFonts w:ascii="Times" w:hAnsi="Times" w:eastAsia="Times"/>
          <w:b w:val="0"/>
          <w:i w:val="0"/>
          <w:color w:val="000000"/>
          <w:sz w:val="22"/>
        </w:rPr>
        <w:t>how they used the term. According to the definition, a Coloured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shall mean coolie, among others. No one knows exactly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coolie is! If it is to bear the Indian meaning, then it means a labourer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porter, pure and simple. If it is to have the popular vulgar meaning,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every Indian, no matter what he is or who he is, is a coolie.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bear the restricted meaning applied to it by the better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 Colony, it means  an indentured Indian. Now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easy thing to have given a definition which could have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on the face of it which class of Indians the Commissioners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include  in the term “Coloured persons”. The definition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term “uncivilised races” is most unsatisfactory and offensive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Indians. We take leave to say that even indentured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>hardly an uncivilsed race, but to taboo their descendants as such is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 on the Test Case, 4-4-1898 (Appendix)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comprehension. We recall to our minds hundreds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as Sir Henry M’Callum said, most intelligent and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because they are born of indentured Indians, would be classed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uncivilised. This we consider nothing but wanton insult to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Indians. The most objectionable feature of the Bill, however,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for burgesses. So far, the municipal franchise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Indians under  the general law, but the Bill provides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disqualified for the parliamentary franchise by Act No. 8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also are to be disqualified from becoming burgesses.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Mr. Escombe said definitely that he did not want to touch the muni-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cipal franchise, and he declined on the same basis as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And yet we now find the Commissioners gravely proposing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Indians should be disfranchised absolutely, even with ref-</w:t>
      </w:r>
      <w:r>
        <w:rPr>
          <w:rFonts w:ascii="Times" w:hAnsi="Times" w:eastAsia="Times"/>
          <w:b w:val="0"/>
          <w:i w:val="0"/>
          <w:color w:val="000000"/>
          <w:sz w:val="22"/>
        </w:rPr>
        <w:t>erence to municipal elections! They take no note of the great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that the Indians have exercised hitherto in that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the right to be placed on the Burgess Rolls of the Colony,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have been satisfied with the right itself without the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The Commissioners have also shut their eyes to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may be argued that, in India, Indians have no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franchise, 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>a statement which we question</w:t>
      </w:r>
      <w:r>
        <w:rPr>
          <w:rFonts w:ascii="Symbol" w:hAnsi="Symbol" w:eastAsia="Symbol"/>
          <w:b w:val="0"/>
          <w:i w:val="0"/>
          <w:color w:val="000000"/>
          <w:sz w:val="22"/>
        </w:rPr>
        <w:t>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as to millions exercising the municipal franchise.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Municipalities dotted all over India which are governed </w:t>
      </w:r>
      <w:r>
        <w:rPr>
          <w:rFonts w:ascii="Times" w:hAnsi="Times" w:eastAsia="Times"/>
          <w:b w:val="0"/>
          <w:i w:val="0"/>
          <w:color w:val="000000"/>
          <w:sz w:val="22"/>
        </w:rPr>
        <w:t>mostly by Indians. Having defined the terms “Coloured persons”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“uncivilised races”, it would be surprising if they had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terms in framing their Bill. They propose to give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the right to make bye-laws prohibiting the use of pavements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rickshas by “Coloured persons” and they would make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on the part of a “Coloured person” to be out during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as the Town Council may fix. The Bill also authorises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to make bye-laws establishing a system of registration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persons belonging to “uncivilised races” and as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section to shew that it applies only to domestic servants,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Indian clerks, and others similarly employed, if they are sons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Indians, will have to be registered. It is one thing to regis-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 Natives who would not work, and whom it is very difficult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if they absent themselves, but it is another thing and most insul-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to expect decent, hard-working, and respectable Indians,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fault is that they work too much, to have themselves registered </w:t>
      </w:r>
      <w:r>
        <w:rPr>
          <w:rFonts w:ascii="Times" w:hAnsi="Times" w:eastAsia="Times"/>
          <w:b w:val="0"/>
          <w:i w:val="0"/>
          <w:color w:val="000000"/>
          <w:sz w:val="22"/>
        </w:rPr>
        <w:t>and carry with them registration badges. Last  of all, the Commissio-</w:t>
      </w:r>
      <w:r>
        <w:rPr>
          <w:rFonts w:ascii="Times" w:hAnsi="Times" w:eastAsia="Times"/>
          <w:b w:val="0"/>
          <w:i w:val="0"/>
          <w:color w:val="000000"/>
          <w:sz w:val="22"/>
        </w:rPr>
        <w:t>ners have provided the thin edge of the wedge by making all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sales subject to the approval of the Town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Town Councils the discretion either to confirm or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sale without assigning any reason therefor. Thus, what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possible to get Mr. Lyttelton to sanction if it were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directly, will, if the Bill is accepted by the Government,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him that he cannot but accept. Thus, the Bill,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saying, is of most reactionary nature,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proposes to father it, the British Indians will have to make </w:t>
      </w:r>
      <w:r>
        <w:rPr>
          <w:rFonts w:ascii="Times" w:hAnsi="Times" w:eastAsia="Times"/>
          <w:b w:val="0"/>
          <w:i w:val="0"/>
          <w:color w:val="000000"/>
          <w:sz w:val="22"/>
        </w:rPr>
        <w:t>a very great effort to frustrate this fresh attempt to curtail their free-</w:t>
      </w:r>
      <w:r>
        <w:rPr>
          <w:rFonts w:ascii="Times" w:hAnsi="Times" w:eastAsia="Times"/>
          <w:b w:val="0"/>
          <w:i w:val="0"/>
          <w:color w:val="000000"/>
          <w:sz w:val="22"/>
        </w:rPr>
        <w:t>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THE EAST RAND VIGILANTS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mistaking the vigilance of the gentlemen of the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Rand. Hardly has the ink become dry on the paper containing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in the test case when our friends are up in arms against it,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urging the Government immediately to pass legislation giving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 to their views conveyed to it by means of anti-Asiatic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Their policy is tersely expressed in: “No Asiatic residents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trade except in Locations”. They are also calling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Chambers of Commerce in the Transvaal to meet and to consider steps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against what, in their opinion, is a common danger.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our appealing to their sense of fair play or British justice,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either. All they want is not the Asiatic’s 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room. And they would not consider the ways and means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can bring about such a result. They have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Receiver of Revenue, if the reports are correct, who is ready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into their hands, for it is reported that he has refused to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licenses to Asiatics, and has referred the matter to the authorities.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an attitude such as this, the warning we have conveyed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ought to be taken to heart by the British Indians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It would be interesting to know what the Government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proposes to do. Hitherto it has shielded itself in its dealings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3 of 1885 as interpreted by the late High Court. Now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has slipped out of its hands, will it have any other excuse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snatching the bread out of the mouths of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traders? Lord Milner has assured Mr. Lyttelton that the old laws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enforced with every consideration for the feeling of the Indians, </w:t>
      </w:r>
      <w:r>
        <w:rPr>
          <w:rFonts w:ascii="Times" w:hAnsi="Times" w:eastAsia="Times"/>
          <w:b w:val="0"/>
          <w:i w:val="0"/>
          <w:color w:val="000000"/>
          <w:sz w:val="22"/>
        </w:rPr>
        <w:t>and not half as strictly as before. This, of course, as we have shown,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borne out by facts. But what could His Lordship say now?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does not in any way fetter Indian trade! Will he then forge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ones? For the sake of His Lordship’s statesmanship, if for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else, we sincerely hope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  KRUGERSDORP AND THE BRITISH INDIANS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Krugersdorp Town Council has unanimously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condemn the choice made by its predecessor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Asiatic Bazaar. They are under the impression that the site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merely for the Indian traders and that there was to be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Location where  hawkers and other Indians were to reside.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go any further? And yet the destiny of the Indians is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Lord Milner and his advisers practically  in the hands of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care little about British Indians and less about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own doings.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Town Council wishes to override the decision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late nominee Board, and is now inviting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another selection. Now that the licensing question has been set </w:t>
      </w:r>
      <w:r>
        <w:rPr>
          <w:rFonts w:ascii="Times" w:hAnsi="Times" w:eastAsia="Times"/>
          <w:b w:val="0"/>
          <w:i w:val="0"/>
          <w:color w:val="000000"/>
          <w:sz w:val="22"/>
        </w:rPr>
        <w:t>at rest, at any rate for the time  being, the matter is of great impor-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tance. At the same time, it shews how Indian interests are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by the Town Councillors of Krugersdorp, and we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what applies to Krugersdorp applies also to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Transvaal. His Worship the Mayor was good enough to suggest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extreme cold, the people who were now living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canvas should be allowed to return to their houses, or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should at once expropriate the old Location and allow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sites in the new Bazaar or new Location. The pity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Worship had not the courage to maintain his humane </w:t>
      </w:r>
      <w:r>
        <w:rPr>
          <w:rFonts w:ascii="Times" w:hAnsi="Times" w:eastAsia="Times"/>
          <w:b w:val="0"/>
          <w:i w:val="0"/>
          <w:color w:val="000000"/>
          <w:sz w:val="22"/>
        </w:rPr>
        <w:t>advocacy and insist on Justice being done to the people who are suf-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fering, not because it is a case of danger to public health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it, but  because of  the rooted prejudice against colour and </w:t>
      </w:r>
      <w:r>
        <w:rPr>
          <w:rFonts w:ascii="Times" w:hAnsi="Times" w:eastAsia="Times"/>
          <w:b w:val="0"/>
          <w:i w:val="0"/>
          <w:color w:val="000000"/>
          <w:sz w:val="22"/>
        </w:rPr>
        <w:t>trade jealousy on the part of the Councillors of Krugersdorp.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autoSpaceDE w:val="0"/>
        <w:widowControl/>
        <w:spacing w:line="240" w:lineRule="exact" w:before="1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“no less about. . 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 THE ASIATIC TRADERS’ COMMISSION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brief notice appears in the Johannesburg papers 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sittings of this Commission  have been suspended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test case. This is another instance of reckless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money by the authorities. That which they should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has now been done under stress of circumstances after a waste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hundreds of pounds. The British Indian Association,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 was brought, approached the Government imploring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sittings of the Commission until after the test case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decided, but no argument would convince it. All the reply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to return was that, the Commission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>appointed by the Legislative Council, it could not interfere. Now, how-</w:t>
      </w:r>
      <w:r>
        <w:rPr>
          <w:rFonts w:ascii="Times" w:hAnsi="Times" w:eastAsia="Times"/>
          <w:b w:val="0"/>
          <w:i w:val="0"/>
          <w:color w:val="000000"/>
          <w:sz w:val="22"/>
        </w:rPr>
        <w:t>ever, that the test case has been decided against the Government, it su-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ddenly finds itself armed with the power to suspend the sittings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This is fairly red tape with a vengeance. The request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was very moderate and reasonable and was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assist the Government and to save expense. And yet,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might be called yielding to the wishes of the British Indian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a flat refusal was given. It will be interesting if a member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questions at the next sitting of the Legislative  Council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 Commission was persisted in in spite  of the bringing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case; or, was it that the Government felt absolutely certain of a </w:t>
      </w:r>
      <w:r>
        <w:rPr>
          <w:rFonts w:ascii="Times" w:hAnsi="Times" w:eastAsia="Times"/>
          <w:b w:val="0"/>
          <w:i w:val="0"/>
          <w:color w:val="000000"/>
          <w:sz w:val="22"/>
        </w:rPr>
        <w:t>victory over the Indians?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3 : 1 AUGUST, 1902 - 21 MAY, 1904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sectPr w:rsidR="00FC693F" w:rsidRPr="0006063C" w:rsidSect="00034616">
      <w:pgSz w:w="9360" w:h="12960"/>
      <w:pgMar w:top="856" w:right="1350" w:bottom="46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