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ELIEF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made in answer to the appeal of the Rt. Hon.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Srinivasa Sastri total nearly Rs. 50,000. It should be remembered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lacs at least are wanted to enable the Society to make a fresh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the interrupted activities. The weekly organ,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Servant </w:t>
      </w:r>
      <w:r>
        <w:rPr>
          <w:rFonts w:ascii="Times" w:hAnsi="Times" w:eastAsia="Times"/>
          <w:b w:val="0"/>
          <w:i/>
          <w:color w:val="000000"/>
          <w:sz w:val="22"/>
        </w:rPr>
        <w:t>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being brought out under difficulties. It is to be hoped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amount will be subscribed without delay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>one’s politics.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IMITED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ACRIFICE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ex-principal of a national college, a master of arts,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article on sacrifice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nearly heart-rending. You seem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expecting more sacrifice from those who are willing and have already done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best, and do not seem to take to task those pretending followers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the effrontery of exploiting the national movement for their personal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benefit. It would be doing greater service to the motherland if you try to get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 of rich people who will swear by you to maintain six good workers each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will take up village organization.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singled out the foregoing sentences from a longish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instance, there can be no limit to one’s sacrifice.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that calculates and bargains is hardly a sacrifice.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 more than what has been given in other parts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people have regained or retained their freedom; nor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such uttermost sacrifice lacking even in our country.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comes from deep conviction and it is deep conviction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>just now wanted in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second instance, one does not ask or expect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pretended followers. The prevalent law throughout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for those who give to give more and more. They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 compulsion, but voluntarily and joyfully. And,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the giving, they regret that they have not more to give.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third place, I do not know a single honest, industrious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worker who is starving for want of work. The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occurs when the worker dictates terms or has requirements which, if 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“Sacrifice”, 24-6-1926.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 be bound by custom or sentiment, would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whatsoever. After all, it is the few patriotic rich 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who are financing several public movements.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is that money enough has always been found wherever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cause has been discovered to be backed by honest and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Young workers are more and more devoting themselves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village work, but ten times as many workers are required.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dearth of money or work. But there is dearth of 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a modest salary in keeping with the conditions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To mention only those activities which come under my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 and general control, there are khadi work,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education, dairy work, tannery, etc.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THE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RYING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rules published by the Madras Government about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in primary schools show what can happen even under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‘responsible’ government when the government may afford to ignore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opinion. What response can a government that is,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upon the votes of zamindars make to their voteless ryots?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therefore, there is only a caricature of responsible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can be much worse than under a frankly and purely autocratic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latter, not depending upon the votes of any class, </w:t>
      </w:r>
      <w:r>
        <w:rPr>
          <w:rFonts w:ascii="Times" w:hAnsi="Times" w:eastAsia="Times"/>
          <w:b w:val="0"/>
          <w:i w:val="0"/>
          <w:color w:val="000000"/>
          <w:sz w:val="22"/>
        </w:rPr>
        <w:t>can afford to be impartial to all. The former dare not.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rules are naturally from the Education Minister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responsible to the people, i.e., the select electorate.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having no knowledge evidently of rural conditions, he thinks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in hand-spinning in primary schools is unnecessary.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>Instead, therefore, of frankly putting a ban upon it, he seeks to circu-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mvent it by ruling that “practical instruction should not be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standards below the fourth without the previous approval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>Director of Public Instruction,” that it should “ordinarily have refe-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rence to the chief occupations or industries of the locality or the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pupils,” and that “spinning by itself without provision for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form a subject for such institution”. The last condition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keep out spinning from the average primary school,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hardly a primary school can afford the expense of a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instructor and the floor space required for setting up a loom.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spinning-wheel has by experience been found to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and too large for the average school.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Spinners’ Association is, therefore, advising all schoolmasters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councils to introduce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inexpensive, handy,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no floor space to keep and does not easily go out of order.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surprising too that neither the Minister nor his advisers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hand-spinning cannot be and must not be put on a level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other occupations. As Sjt. C. Rajagopalachari points out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local bodies in the Madras Presidency, it is pre-eminently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national occupation which, having all but died,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 and popularized. It would be a useless waste of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to teach in primary schools living occupations which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learn much better and much more quickly from their parents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theoretical and indifferent teachers. I am glad, therefore,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Chittoor District Education Council has voted against the draft rules </w:t>
      </w:r>
      <w:r>
        <w:rPr>
          <w:rFonts w:ascii="Times" w:hAnsi="Times" w:eastAsia="Times"/>
          <w:b w:val="0"/>
          <w:i w:val="0"/>
          <w:color w:val="000000"/>
          <w:sz w:val="22"/>
        </w:rPr>
        <w:t>and hope that the other bodies will follow suit.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8-7-1926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</w:t>
      </w:r>
      <w:r>
        <w:rPr>
          <w:rFonts w:ascii="Times" w:hAnsi="Times" w:eastAsia="Times"/>
          <w:b w:val="0"/>
          <w:i w:val="0"/>
          <w:color w:val="000000"/>
          <w:sz w:val="24"/>
        </w:rPr>
        <w:t>‘</w:t>
      </w:r>
      <w:r>
        <w:rPr>
          <w:rFonts w:ascii="Times" w:hAnsi="Times" w:eastAsia="Times"/>
          <w:b w:val="0"/>
          <w:i/>
          <w:color w:val="000000"/>
          <w:sz w:val="24"/>
        </w:rPr>
        <w:t>MORE ANIMAL THAN HUMAN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</w:p>
    <w:p>
      <w:pPr>
        <w:autoSpaceDN w:val="0"/>
        <w:tabs>
          <w:tab w:pos="550" w:val="left"/>
          <w:tab w:pos="890" w:val="left"/>
        </w:tabs>
        <w:autoSpaceDE w:val="0"/>
        <w:widowControl/>
        <w:spacing w:line="260" w:lineRule="exact" w:before="1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medical correspondent referring to the article ‘What is </w:t>
      </w:r>
      <w:r>
        <w:rPr>
          <w:rFonts w:ascii="Times" w:hAnsi="Times" w:eastAsia="Times"/>
          <w:b w:val="0"/>
          <w:i w:val="0"/>
          <w:color w:val="000000"/>
          <w:sz w:val="22"/>
        </w:rPr>
        <w:t>Natural?’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24th ultimo writes:</w:t>
      </w:r>
    </w:p>
    <w:p>
      <w:pPr>
        <w:autoSpaceDN w:val="0"/>
        <w:autoSpaceDE w:val="0"/>
        <w:widowControl/>
        <w:spacing w:line="260" w:lineRule="exact" w:before="108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only in the mass that the people’s instinct of violence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aroused. It is almost impossible to prevent the use of physical force under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and I wonder if it is altogether desirable to discourage it.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positively against man’s nature. Man is animal first and human afterwards.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think of the ancestor of the Australian savage and his times when there </w:t>
      </w:r>
      <w:r>
        <w:rPr>
          <w:rFonts w:ascii="Times" w:hAnsi="Times" w:eastAsia="Times"/>
          <w:b w:val="0"/>
          <w:i w:val="0"/>
          <w:color w:val="000000"/>
          <w:sz w:val="18"/>
        </w:rPr>
        <w:t>was no art, no literature, no science, and when man was a hunter and communi-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cated with his fellows by means of gestures. Our ethical code is a thin veneer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passions of the brute are still lurking within us. It is not natural to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find and know God, much less to worship him. In an individual naturally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up, educated in an unbiassed and non-theological atmosphere, the idea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ofworshipping God will be quite unnatural. Millions of educated adults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never enter a church, mosque or temple. God-worship is an acquired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habit. The question of virtue and vice has nothing to do with God. Morality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arises from the necessities of group life, and it has its sanctions in the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needs of man rather than in a capricious divine will. Man is not made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image of God; it is God who is made in the image of man. Your moral code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be debased if you regarded the ape as your remote cousin. Eating, </w:t>
      </w:r>
      <w:r>
        <w:rPr>
          <w:rFonts w:ascii="Times" w:hAnsi="Times" w:eastAsia="Times"/>
          <w:b w:val="0"/>
          <w:i w:val="0"/>
          <w:color w:val="000000"/>
          <w:sz w:val="18"/>
        </w:rPr>
        <w:t>drinking, and sexual gratification are absolutely natural to man. There are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“What is Natural?”, 13-6-1926.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limits of course, but they are perfectly physiological and partly conventional.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can you preach this doctrine of complete renunciation of sexual desire?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Don’t you think that we cannot possibly attain complete renunciation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desire except through an exhaustive fulfilment of it? You say, ‘Man’s nature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ahimsa.’ But even your own programme of the boycott of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goods, if it had been successful, could have resulted in nothing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 to the British workers. Starving a man is as much violence as hitting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with a lathi. Your soul-force or love force is a figment of imagination.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Ahimsa is the creed of civilization, but is not man’s nature.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very much condensed the medical practitioner’s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confidence with which it is written takes one’s breath away.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 correspondent, who appears to be a practitioner of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and who has an English degree, represents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men. I must confess, however, that he does not convince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examine his arguments. He says that non-violence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by the mass of people. And, yet, we find that the general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mankind is being carried on from day to day by the mass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acting in harmony as if by instinct. If they were instinctively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violent, the world would end in no time. They remain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and without any police or other compulsion. It is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mind is unnaturally influenced by wicked men that the mass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commit violence. But they forget it as quickly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it, because they return to their peaceful nature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the evil influence of the directing mind is removed.</w:t>
      </w:r>
    </w:p>
    <w:p>
      <w:pPr>
        <w:autoSpaceDN w:val="0"/>
        <w:tabs>
          <w:tab w:pos="550" w:val="left"/>
          <w:tab w:pos="44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Hitherto, one has been taught to believe that a species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and differentiated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by its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characteristics. Therefore, it would be wrong, I presume, to say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 is animal first and horse after. He shares something in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other animals, but he dare not shed his horseliness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an animal. Having lost his special virtue, he loses also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status. Similarly, if a man lost his status as man and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a tail and walk on all fours, lost the use of his hands, and,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that, lost the use of his reason, would he not lose with the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status as man his status also as animal? Neither the ox nor the 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sheep nor the goat will claim his as theirs. I would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medical friend that man can be classed as animal only so long </w:t>
      </w:r>
      <w:r>
        <w:rPr>
          <w:rFonts w:ascii="Times" w:hAnsi="Times" w:eastAsia="Times"/>
          <w:b w:val="0"/>
          <w:i w:val="0"/>
          <w:color w:val="000000"/>
          <w:sz w:val="22"/>
        </w:rPr>
        <w:t>as he retains his humanity.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is there any force in referring me to the Australian </w:t>
      </w:r>
      <w:r>
        <w:rPr>
          <w:rFonts w:ascii="Times" w:hAnsi="Times" w:eastAsia="Times"/>
          <w:b w:val="0"/>
          <w:i w:val="0"/>
          <w:color w:val="000000"/>
          <w:sz w:val="22"/>
        </w:rPr>
        <w:t>savage. Even that Australian savage was fundamentally different from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brute, because the brute always will remain brute, whereas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savage has in him the capacity for developing to the fullest height </w:t>
      </w:r>
      <w:r>
        <w:rPr>
          <w:rFonts w:ascii="Times" w:hAnsi="Times" w:eastAsia="Times"/>
          <w:b w:val="0"/>
          <w:i w:val="0"/>
          <w:color w:val="000000"/>
          <w:sz w:val="22"/>
        </w:rPr>
        <w:t>attainable by man. We need not go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Australian savage.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ancestors also were at one time, it will hardly be disputed,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and noble savages as the Australians. I entirely endorse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of the correspondent that even in our so-called civilized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far removed from savages. But he is willing to allow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we, the civilized descendants of our savage ancestors,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differentiated from the brute creation. It is natural for the brute to be </w:t>
      </w:r>
      <w:r>
        <w:rPr>
          <w:rFonts w:ascii="Times" w:hAnsi="Times" w:eastAsia="Times"/>
          <w:b w:val="0"/>
          <w:i w:val="0"/>
          <w:color w:val="000000"/>
          <w:sz w:val="22"/>
        </w:rPr>
        <w:t>brutal. We would resent the adjective if it was applied to us.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corespondent apologizes for suggesting that I might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a ‘remote cousin of the ape’. The truth is that my ethics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permit me to claim but require me to own kinship with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the ape but the horse and the sheep, the lion and the leopard,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snake and the scorpion. Not so need these kinsfolk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hard ethics which rule my life, and I hold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that of every man and woman, impose this unilateral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us. And it is so imposed because man alone is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 of God. That some of us do not recognize that status of 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no difference, except that then we do not get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status, even as a lion brought up in the company of sheep,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his own status and, therefore, does not receive its benefits;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him, nevertheless, and the moment he realizes it, he begins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exercise his dominion over the sheep. But no sheep masquerading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lion can ever attain the leonine status. And to 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that man is made in the image of God, it is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to show that all men admittedly exhibit that image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persons. It is enough to show that one man at least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And, will it be denied that the great religious teachers of mankind </w:t>
      </w:r>
      <w:r>
        <w:rPr>
          <w:rFonts w:ascii="Times" w:hAnsi="Times" w:eastAsia="Times"/>
          <w:b w:val="0"/>
          <w:i w:val="0"/>
          <w:color w:val="000000"/>
          <w:sz w:val="22"/>
        </w:rPr>
        <w:t>have exhibited the image of God in their own persons?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of course, my correspondent even contends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to man to find and know God and; therefore, he says ‘man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God in his own image’. All I can say is that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hitherto produced by travellers controvert this astounding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proposition. It is being more and more demonstrated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worship of God, be it in the crudest manner possible, which distin-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guishes man from the brute. It is the possession of that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which gives him such enormous hold upon God’s creation. It </w:t>
      </w:r>
      <w:r>
        <w:rPr>
          <w:rFonts w:ascii="Times" w:hAnsi="Times" w:eastAsia="Times"/>
          <w:b w:val="0"/>
          <w:i w:val="0"/>
          <w:color w:val="000000"/>
          <w:sz w:val="22"/>
        </w:rPr>
        <w:t>is wholly irrelevant to show that millions of educated people never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a church, mosque or temple. Such entry is neither natural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for the worship of God. Those even who bow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before stocks and stones, who believe in incantations or ghosts,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a power above and beyond them. It is true that this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worship is savage, very crude; nevertheless, it is worship of God. </w:t>
      </w:r>
      <w:r>
        <w:rPr>
          <w:rFonts w:ascii="Times" w:hAnsi="Times" w:eastAsia="Times"/>
          <w:b w:val="0"/>
          <w:i w:val="0"/>
          <w:color w:val="000000"/>
          <w:sz w:val="22"/>
        </w:rPr>
        <w:t>Gold is still gold though in its crudest state. It merely awaits refine-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 be treated as gold even by the ignorant. No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refinement will turn iron ore into gold. Refined worship is doubtless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effort of man. Crude worship is as old as Adam, and,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to him as eating and drinking, if not more natural. A man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without eating for days on end, he does not live without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single minute. He may not acknowledge the fact as many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man may not acknowledge the possession of lungs or the </w:t>
      </w:r>
      <w:r>
        <w:rPr>
          <w:rFonts w:ascii="Times" w:hAnsi="Times" w:eastAsia="Times"/>
          <w:b w:val="0"/>
          <w:i w:val="0"/>
          <w:color w:val="000000"/>
          <w:sz w:val="22"/>
        </w:rPr>
        <w:t>fact of the circulation of blood.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correspondent puts sexual gratification on a level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and drinking. If he had read my article carefully 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the confusion of thought that one traces in the thing quoted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him. What I have said and repeat is that eating for pleasure,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gratification, of the palate, is not natural to men. But eating to live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natural. And so is the sexual act, but not gratification,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perpetuation of the species, natural to man.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fear I shall preach to the end of my days complete renunci-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of sexual desire. And this correspondent is the first medical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me that such renunciation is not possible except through ‘our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 fulfilment of the sexual desire’. On the contrary,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tell me that ‘an exhaustive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fulfilment </w:t>
      </w:r>
      <w:r>
        <w:rPr>
          <w:rFonts w:ascii="Times" w:hAnsi="Times" w:eastAsia="Times"/>
          <w:b w:val="0"/>
          <w:i w:val="0"/>
          <w:color w:val="000000"/>
          <w:sz w:val="22"/>
        </w:rPr>
        <w:t>leads not to renunci-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ation, but to ruinous imbecility. Complete renunciation of the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requires an effort, but is it not worth the prize? If a lifetime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devoted to the exploration of the properties of sound or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heat, which after all only show us the phenomenal world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advantage, is it too much to expect an equal effort to attain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which leads to self-realization, or, in other words, to a </w:t>
      </w:r>
      <w:r>
        <w:rPr>
          <w:rFonts w:ascii="Times" w:hAnsi="Times" w:eastAsia="Times"/>
          <w:b w:val="0"/>
          <w:i w:val="0"/>
          <w:color w:val="000000"/>
          <w:sz w:val="22"/>
        </w:rPr>
        <w:t>certain knowledge of God?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who is fairly on the road to renunciation will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told that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(love), not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(hate), rules man,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about to say, the world. Illustrations that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to prove my own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betrays his ignorance of my writings.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ignorance, of course, does not matter, because., no one need read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 But ignorance of a man’s views is unpardonable when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ventures to criticize them. I have advocated boycott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foreign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no violence done to the British workers who may be </w:t>
      </w:r>
      <w:r>
        <w:rPr>
          <w:rFonts w:ascii="Times" w:hAnsi="Times" w:eastAsia="Times"/>
          <w:b w:val="0"/>
          <w:i w:val="0"/>
          <w:color w:val="000000"/>
          <w:sz w:val="22"/>
        </w:rPr>
        <w:t>thrown out of employment because of the boycott of cloth manufa-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ctured by them, for the simple reason that purchase of foreign cloth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obligation undertaken by India. Violence is all the other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done to India in the name and on behalf of British workers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imposing British cloth upon India. A drunkard does no 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 of a drink-shop when he becomes a teetotaller. He 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publican and himself. And so will India serve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 and herself, when she ceases to buy foreign cloth.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workmen will not starve, but will find better employment.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voluntarily give up manufacturing cloth for India, they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part in a great humanitarian movement.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8-7-1926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3. ‘TOWARDS MORAL BANKRUPTCY’-II</w:t>
      </w:r>
    </w:p>
    <w:p>
      <w:pPr>
        <w:autoSpaceDN w:val="0"/>
        <w:autoSpaceDE w:val="0"/>
        <w:widowControl/>
        <w:spacing w:line="240" w:lineRule="exact" w:before="86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“In the wake of abortion,” says M. Bureau, “come infanticide, incest,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crimes that outrage nature. There is nothing special to say about the first,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 that the crime has become more frequent in spite of all the facilities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offered to unmarried mothers and of the extension of anti-conceptionist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practices and abortion. It no longer arouses the same reprobation among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so-called ‘respectable’ people and juries usually return a verdict of ‘not</w:t>
      </w:r>
    </w:p>
    <w:p>
      <w:pPr>
        <w:autoSpaceDN w:val="0"/>
        <w:tabs>
          <w:tab w:pos="1110" w:val="left"/>
        </w:tabs>
        <w:autoSpaceDE w:val="0"/>
        <w:widowControl/>
        <w:spacing w:line="236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guilty’.”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Bureau devotes a full section to the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>pornographic literature. He defines it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exploitation, with an erotic or obscene intention, of the resources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literature, the drama, and place pictures at men’s disposal for their</w:t>
      </w:r>
    </w:p>
    <w:p>
      <w:pPr>
        <w:autoSpaceDN w:val="0"/>
        <w:autoSpaceDE w:val="0"/>
        <w:widowControl/>
        <w:spacing w:line="246" w:lineRule="exact" w:before="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mental refreshment and repose.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And he adds:</w:t>
      </w:r>
    </w:p>
    <w:p>
      <w:pPr>
        <w:autoSpaceDN w:val="0"/>
        <w:autoSpaceDE w:val="0"/>
        <w:widowControl/>
        <w:spacing w:line="240" w:lineRule="exact" w:before="2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every branch of its business it has secured markets, the extent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may be gauged by the ingenuity and excellent commercial organization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directors, the enormous amount of capital, the unexampled perfection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methods employed . . . The impression has been so strong and so unique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whole psychological life of the individual is affected by it, a sort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secondary sexual life, which exists wholly in the imagination, is created.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M. Bureau then quotes this pathetic paragraph from M. Ruvsen: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pornographic and sadistic literature secures in this psychological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 the most powerful enticement which it exerts over an innumerable number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readers, and the flourishing circulation of this literature shows beyond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dispute that those who live a secondary sexual life through their imagination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legion, not to mention those in lunatic asylums —especially in a period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 our own, when the abuse of newspapers and books creates around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consciences what W. James calls ‘a plurality of under-universe’, in which each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lose himself, and forget along with himself the duties of the present hour.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disastrous consequences, it should never be forgotten,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direct result of one single fundamental error, namely, that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for its own sake is a human necessity and that without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man nor woman reaches their full growth. Immediately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becomes possessed of such an idea and begins to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in his estimation was one time a vice as a virtue, there is no 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multiplication of devices that would excite animal passions and </w:t>
      </w:r>
      <w:r>
        <w:rPr>
          <w:rFonts w:ascii="Times" w:hAnsi="Times" w:eastAsia="Times"/>
          <w:b w:val="0"/>
          <w:i w:val="0"/>
          <w:color w:val="000000"/>
          <w:sz w:val="22"/>
        </w:rPr>
        <w:t>help him to indulge in them.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Bureau then gives chapter and verse to show how the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press, the magazine, the pamphlet, the novel, the photograph and the </w:t>
      </w:r>
      <w:r>
        <w:rPr>
          <w:rFonts w:ascii="Times" w:hAnsi="Times" w:eastAsia="Times"/>
          <w:b w:val="0"/>
          <w:i w:val="0"/>
          <w:color w:val="000000"/>
          <w:sz w:val="22"/>
        </w:rPr>
        <w:t>theatre increasingly pander to and provide for this debasing taste.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reference hitherto has been to the decay of morals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unmarried people. M. Bureau next proceeds to show the </w:t>
      </w:r>
      <w:r>
        <w:rPr>
          <w:rFonts w:ascii="Times" w:hAnsi="Times" w:eastAsia="Times"/>
          <w:b w:val="0"/>
          <w:i w:val="0"/>
          <w:color w:val="000000"/>
          <w:sz w:val="22"/>
        </w:rPr>
        <w:t>measure of moral indiscipline in the married state. He says: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the aristocracy, the middle class, and the peasants vanity and avarice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responsible for a vast number of marriages. . . . marriage is entered upon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to obtain an advantageous post to join two properties, especially two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landed estates, to regularize a former connection or to legitimatize a natural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child; to provide unfailing and devoted attentions for a man’s rheumatics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old age, to be able to choose the place of his garrison at the time of</w:t>
      </w:r>
    </w:p>
    <w:p>
      <w:pPr>
        <w:autoSpaceDN w:val="0"/>
        <w:autoSpaceDE w:val="0"/>
        <w:widowControl/>
        <w:spacing w:line="212" w:lineRule="exact" w:before="28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conscription,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also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put an end to a life of vice, of which they are beginning to weary and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substitute another form of sexual life.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Bureau then cites facts and figures to show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marriages, instead of reducing licentiousness actually promote it.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has been immensely helped by the so-called scientificor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inventions designed to restrict the effect of the sexual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interfering with the act itself. I must pass by the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 regarding the increase in adultery and startling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judicial separations and divorces which,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years, have more than doubled themselves. I can also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passing reference to the extension of unrestricted freedom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to the female sex on the principle of ‘the same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for the two sexes’. The perfection of the anti-conceptional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and the methods of bringing about abortion have 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emancipation of either sex from all moral restraint. No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itself is laughed at. Here is a passage M. Bureau quotes from </w:t>
      </w:r>
      <w:r>
        <w:rPr>
          <w:rFonts w:ascii="Times" w:hAnsi="Times" w:eastAsia="Times"/>
          <w:b w:val="0"/>
          <w:i w:val="0"/>
          <w:color w:val="000000"/>
          <w:sz w:val="22"/>
        </w:rPr>
        <w:t>a popular author:</w:t>
      </w:r>
    </w:p>
    <w:p>
      <w:pPr>
        <w:autoSpaceDN w:val="0"/>
        <w:autoSpaceDE w:val="0"/>
        <w:widowControl/>
        <w:spacing w:line="240" w:lineRule="exact" w:before="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Marriage is always according to my judgment one of the most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barbarous institutions ever imagined. I have no doubt that it will be abolished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human race makes any progress towards justice and reason. . . . But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too gross and women too cowardly to demand a nobler law than that which </w:t>
      </w:r>
      <w:r>
        <w:rPr>
          <w:rFonts w:ascii="Times" w:hAnsi="Times" w:eastAsia="Times"/>
          <w:b w:val="0"/>
          <w:i w:val="0"/>
          <w:color w:val="000000"/>
          <w:sz w:val="18"/>
        </w:rPr>
        <w:t>rules them.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results of the practices referred to by M. Bureau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theories by which the practices are justified are minutely examined.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explains: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are, then, being carried away by the movement of moral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indiscipline towards new destinies. What are they? Is the future that opens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us one of progress and light, of beauty and growing spirituality, or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retrogression and darkness, of deformity and animalism that is ever demanding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more? Is the indiscipline which has been established one of those fruitful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revolts against antiquated rules, one of those beneficent rebellions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posterity remembers with gratitude because they were, at certain epochs,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preliminary to its progress and the rise, or is it not rather the 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Adam which rises up within us against the rules whose cry strictness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indispensable if we are to withstand the thrust of its bestial appeal? Are 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face to face with an evil revolt against the discipline of safety and life?</w:t>
      </w:r>
    </w:p>
    <w:p>
      <w:pPr>
        <w:autoSpaceDN w:val="0"/>
        <w:autoSpaceDE w:val="0"/>
        <w:widowControl/>
        <w:spacing w:line="24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M. Bureau cites overwhelming testimony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the results have been disastrous in every respect. They </w:t>
      </w:r>
      <w:r>
        <w:rPr>
          <w:rFonts w:ascii="Times" w:hAnsi="Times" w:eastAsia="Times"/>
          <w:b w:val="0"/>
          <w:i w:val="0"/>
          <w:color w:val="000000"/>
          <w:sz w:val="22"/>
        </w:rPr>
        <w:t>threaten life itself.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8-7-1926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P. R. LELE</w:t>
      </w:r>
    </w:p>
    <w:p>
      <w:pPr>
        <w:autoSpaceDN w:val="0"/>
        <w:autoSpaceDE w:val="0"/>
        <w:widowControl/>
        <w:spacing w:line="262" w:lineRule="exact" w:before="110" w:after="0"/>
        <w:ind w:left="532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8,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all you say, appreciate it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you cannot realize my helplessness. Just for the present moment,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despondent. I feel certain that things will be better, but,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moment, the fury, I fear, must be allowed to spend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the remedies that I have for the disease are useless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being. I know that evil-doers are having full scope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is saturating even young minds. It all seems inevitable.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do not think that because I do not write or speak, I am doing </w:t>
      </w:r>
      <w:r>
        <w:rPr>
          <w:rFonts w:ascii="Times" w:hAnsi="Times" w:eastAsia="Times"/>
          <w:b w:val="0"/>
          <w:i w:val="0"/>
          <w:color w:val="000000"/>
          <w:sz w:val="22"/>
        </w:rPr>
        <w:t>nothing.</w:t>
      </w:r>
    </w:p>
    <w:p>
      <w:pPr>
        <w:autoSpaceDN w:val="0"/>
        <w:autoSpaceDE w:val="0"/>
        <w:widowControl/>
        <w:spacing w:line="220" w:lineRule="exact" w:before="2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Lele had described how a few Hindus abused some Muslim boys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teasing a bull. He believed that Hindus had no right to demand the stoppage of </w:t>
      </w:r>
      <w:r>
        <w:rPr>
          <w:rFonts w:ascii="Times" w:hAnsi="Times" w:eastAsia="Times"/>
          <w:b w:val="0"/>
          <w:i w:val="0"/>
          <w:color w:val="000000"/>
          <w:sz w:val="18"/>
        </w:rPr>
        <w:t>cow-slaughter and that their agitation had to be ckecked.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Delhi agrees both with you and Mrs. Lele. I am glad you </w:t>
      </w:r>
      <w:r>
        <w:rPr>
          <w:rFonts w:ascii="Times" w:hAnsi="Times" w:eastAsia="Times"/>
          <w:b w:val="0"/>
          <w:i w:val="0"/>
          <w:color w:val="000000"/>
          <w:sz w:val="22"/>
        </w:rPr>
        <w:t>wrote to me.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AMACHANDRA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3008,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ASTION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11076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5. LETTER TO V. S. SRINIVASA SASTRI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from Mr. Ambalal sent to me in reply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told me that he sent you all it was possible for him to send.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nothing yet from Mr. Birla. I notice subscriptions are </w:t>
      </w:r>
      <w:r>
        <w:rPr>
          <w:rFonts w:ascii="Times" w:hAnsi="Times" w:eastAsia="Times"/>
          <w:b w:val="0"/>
          <w:i w:val="0"/>
          <w:color w:val="000000"/>
          <w:sz w:val="22"/>
        </w:rPr>
        <w:t>coming in slowly.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482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One letter and one cheque for Rs. 200/-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KRISHNADAS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36" w:after="0"/>
        <w:ind w:left="533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8,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makes me sad. I do hope that these troubles that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just now will soon be over, that Guruji will soon be himself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your father will regain his strength. But I quite recognize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be for the time being by the side of those who are ailing.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not to go into the question of the propriety of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financial assistance. After all I am disbursing trust funds. And,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made them without careful thought. I shall be able to defend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presumably the cheque which Ambalal Sarabhai sent on June 27,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response to Gandhiji’s appeal for a contribution to the Servants of India Society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Relief Fund (S.N. 10953).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V. S. Srinivasa Sastri”, 16-6-1926.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God and man the assistance that I might be able to send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therefore hesitate to tell me what you need. Guruji will, I </w:t>
      </w:r>
      <w:r>
        <w:rPr>
          <w:rFonts w:ascii="Times" w:hAnsi="Times" w:eastAsia="Times"/>
          <w:b w:val="0"/>
          <w:i w:val="0"/>
          <w:color w:val="000000"/>
          <w:sz w:val="22"/>
        </w:rPr>
        <w:t>know, support me in this thing.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suggest his going to Calcutta if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suits him better. After all he can find his peace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if he must be there for the sake of his health.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perhaps, if he was not a Calcutta man and had not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there. But, he knows best where he should be. There is no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yet where only dead-cattle-hide shoes can be guaranteed. 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first workshop of the kind when it is opened. I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>expedite it, but I am so helpless for want of experts.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German sister who wrote 18 months ago is now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acclimatized. She is very simple and good-hearted. She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with everybody. Mr. Stanley Jones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here passing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Thus the Ashram is fairly full. There are some other new men </w:t>
      </w:r>
      <w:r>
        <w:rPr>
          <w:rFonts w:ascii="Times" w:hAnsi="Times" w:eastAsia="Times"/>
          <w:b w:val="0"/>
          <w:i w:val="0"/>
          <w:color w:val="000000"/>
          <w:sz w:val="22"/>
        </w:rPr>
        <w:t>also whom you do not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Tulsi Maher is doing wonderfully good work.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Yours.,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copy: S.N. 19659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PRABHASHANKER PATTANI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July 8,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wanted you to shake off your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for a few days. If that happens, I believe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improve speedily. Now we can say there has been some rain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sky continues overcast. Hence as you have stirred out already,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 difficulty in your coming over here. Moreover,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difference between the climate of Dhrangadhra and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Therefore, do come if you can. I shall then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something at any rate about your health. And if you permit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some simple experiments, we may try such changes of diet as </w:t>
      </w:r>
      <w:r>
        <w:rPr>
          <w:rFonts w:ascii="Times" w:hAnsi="Times" w:eastAsia="Times"/>
          <w:b w:val="0"/>
          <w:i w:val="0"/>
          <w:color w:val="000000"/>
          <w:sz w:val="22"/>
        </w:rPr>
        <w:t>would suit you. And I hope you will not bring with you any petitioner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Stanley Jones, American missionary, author of </w:t>
      </w:r>
      <w:r>
        <w:rPr>
          <w:rFonts w:ascii="Times" w:hAnsi="Times" w:eastAsia="Times"/>
          <w:b w:val="0"/>
          <w:i/>
          <w:color w:val="000000"/>
          <w:sz w:val="18"/>
        </w:rPr>
        <w:t>The Christ of the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Road, </w:t>
      </w:r>
      <w:r>
        <w:rPr>
          <w:rFonts w:ascii="Times" w:hAnsi="Times" w:eastAsia="Times"/>
          <w:b w:val="0"/>
          <w:i w:val="0"/>
          <w:color w:val="000000"/>
          <w:sz w:val="18"/>
        </w:rPr>
        <w:t>etc.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here. But I will lay down no conditions for your coming here. Come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then on your own terms. But please do come.</w:t>
      </w:r>
    </w:p>
    <w:p>
      <w:pPr>
        <w:autoSpaceDN w:val="0"/>
        <w:autoSpaceDE w:val="0"/>
        <w:widowControl/>
        <w:spacing w:line="220" w:lineRule="exact" w:before="0" w:after="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0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5888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8. LETTER TO LALCHAND JAYCHAND VORA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8,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LALCHAND,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At this crucial stage in khadi [work] I cannot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unattached persons to run a risk and maintain themselves on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bhandars alone. They should join the stores run by the Charkha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 other public organization. Many khadi lovers are doing this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20" w:lineRule="exact" w:before="6" w:after="24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ALCHAND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AYCHAND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AURASHTRA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HANDAR </w:t>
      </w:r>
      <w:r>
        <w:rPr>
          <w:rFonts w:ascii="Times" w:hAnsi="Times" w:eastAsia="Times"/>
          <w:b w:val="0"/>
          <w:i w:val="0"/>
          <w:color w:val="000000"/>
          <w:sz w:val="20"/>
        </w:rPr>
        <w:t>49,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ZRA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912" w:space="0"/>
            <w:col w:w="26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54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912" w:space="0"/>
            <w:col w:w="26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7752. Courtesy: L. J. Vora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MOTIBEHN CHOKSI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41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Thursday, July 8,1926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try to derive at least some consolation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fact that you confess your indolence. Two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health—regular sleep and only such food and as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you can digest. There ought to be regular evacuation. I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this the Italian pill is ineffective. For if the bowel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what does it matter if one takes the pill or not? But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it. There should be as much physical exercise as the body can </w:t>
      </w:r>
      <w:r>
        <w:rPr>
          <w:rFonts w:ascii="Times" w:hAnsi="Times" w:eastAsia="Times"/>
          <w:b w:val="0"/>
          <w:i w:val="0"/>
          <w:color w:val="000000"/>
          <w:sz w:val="22"/>
        </w:rPr>
        <w:t>stand. Do you still read as you used to?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12130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10. LETTER TO JAMNADAS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short and succinct but frightening letter.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made it clear to you that I would not care for such a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I was getting ready to relieve you at the time you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your last ultimatum. Now I do not at all propose to do so.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takes up a responsibility should sacrifice even his life for it.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way for individuals and even nations to rise. Pampering spoils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both. On what considerations have you just engaged that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Jethalal? How many of your resolves should I remind you of?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should I treat you as a child? I want no more letters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 am replying to. You must stick where you are until I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you. We cannot have in this world all that we wish for.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put up with the circumstances in which we find ourselves.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none of us deserves his position but from another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said that those who devote themselves to their jobs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their positions. Only they are worthless who though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 do not wish to fulfil it and deliberately spoil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allotted to them. Surely you are not one of them. Then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in constantly pointing your pistol at me? Therefore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order for you: stay put where you are, suffer any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>privation and stick to your duty.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19927</w:t>
      </w:r>
    </w:p>
    <w:p>
      <w:pPr>
        <w:autoSpaceDN w:val="0"/>
        <w:autoSpaceDE w:val="0"/>
        <w:widowControl/>
        <w:spacing w:line="260" w:lineRule="exact" w:before="394" w:after="0"/>
        <w:ind w:left="1296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LETTER TO MRS. R. ARMSTRONG </w:t>
      </w:r>
      <w:r>
        <w:rPr>
          <w:rFonts w:ascii="Times" w:hAnsi="Times" w:eastAsia="Times"/>
          <w:b w:val="0"/>
          <w:i/>
          <w:color w:val="000000"/>
          <w:sz w:val="24"/>
        </w:rPr>
        <w:t>AND MRS. P. R. HOWARD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FRIEND[S],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Truth is not so simple as it appears to you.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letter of February 20, l926, Mrs. Armstrong and Mrs. Howard had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story of the elephant and seven blind men who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him. They all touched him at different parts.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descriptions therefore differed from one another. They were all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own points of view and yet each appeared to be untrue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points of view of the rest. The truth was beyond all the seven.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all, you will perhaps agree, in the position of these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observers. And we are blind as they are blind.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content with believing the truth as it appears to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authenticity and the interpretation of the Biblical record is a thing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want me to discuss.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OBT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RMSTRONG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 </w:t>
      </w:r>
      <w:r>
        <w:rPr>
          <w:rFonts w:ascii="Times" w:hAnsi="Times" w:eastAsia="Times"/>
          <w:b w:val="0"/>
          <w:i w:val="0"/>
          <w:color w:val="000000"/>
          <w:sz w:val="20"/>
        </w:rPr>
        <w:t>R. H</w:t>
      </w:r>
      <w:r>
        <w:rPr>
          <w:rFonts w:ascii="Times" w:hAnsi="Times" w:eastAsia="Times"/>
          <w:b w:val="0"/>
          <w:i w:val="0"/>
          <w:color w:val="000000"/>
          <w:sz w:val="16"/>
        </w:rPr>
        <w:t>OWARD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2293 E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ROSPECT </w:t>
      </w:r>
      <w:r>
        <w:rPr>
          <w:rFonts w:ascii="Times" w:hAnsi="Times" w:eastAsia="Times"/>
          <w:b w:val="0"/>
          <w:i w:val="0"/>
          <w:color w:val="000000"/>
          <w:sz w:val="20"/>
        </w:rPr>
        <w:t>5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EWANEE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ILLINOIS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U.S.A.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10779</w:t>
      </w:r>
    </w:p>
    <w:p>
      <w:pPr>
        <w:autoSpaceDN w:val="0"/>
        <w:autoSpaceDE w:val="0"/>
        <w:widowControl/>
        <w:spacing w:line="220" w:lineRule="exact" w:before="36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written: “Since we believe that you consider truthfulness as a necessary characteristic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good man, we wish to call your attention to the fact that Christ said ‘I and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Father are one’ (John, 10: 30) and He told the Samaritan woman at the well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looked-for Messiah (John, 4: 25,26). So it seems to us that unless you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untruthful person for an example, you must either accept Him for what He claimed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or throw Him out entirely as an untruthful impostor.” They stated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praying daily asking God to reveal Jesue Christ, the Saviour Of the World,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they read in the papers or heard from him that he had found “Him who is life </w:t>
      </w:r>
      <w:r>
        <w:rPr>
          <w:rFonts w:ascii="Times" w:hAnsi="Times" w:eastAsia="Times"/>
          <w:b w:val="0"/>
          <w:i w:val="0"/>
          <w:color w:val="000000"/>
          <w:sz w:val="18"/>
        </w:rPr>
        <w:t>eternal” (S.N. 10743).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C. VIJAYARAGHAVACHARIAR,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1926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have asked me not to write to you if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your suggestion about the temple, I cannot help writing a 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you that I have discussed it with nobody.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Anasuyabai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family. She comes and consults me about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did mention the thing and I discussed it with her. But,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she herself can give nothing even if she wishes to. And </w:t>
      </w:r>
      <w:r>
        <w:rPr>
          <w:rFonts w:ascii="Times" w:hAnsi="Times" w:eastAsia="Times"/>
          <w:b w:val="0"/>
          <w:i w:val="0"/>
          <w:color w:val="000000"/>
          <w:sz w:val="22"/>
        </w:rPr>
        <w:t>she never interferes with her brother’s dispositions.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Mr. Muggeridge, I think I have written to you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be welcome whenever he comes.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a note from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regarding a lecture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delivered by him at the Christian College, </w:t>
      </w:r>
      <w:r>
        <w:rPr>
          <w:rFonts w:ascii="Times" w:hAnsi="Times" w:eastAsia="Times"/>
          <w:b w:val="0"/>
          <w:i w:val="0"/>
          <w:color w:val="000000"/>
          <w:sz w:val="22"/>
        </w:rPr>
        <w:t>Alwaye.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V</w:t>
      </w:r>
      <w:r>
        <w:rPr>
          <w:rFonts w:ascii="Times" w:hAnsi="Times" w:eastAsia="Times"/>
          <w:b w:val="0"/>
          <w:i w:val="0"/>
          <w:color w:val="000000"/>
          <w:sz w:val="16"/>
        </w:rPr>
        <w:t>IJAYARAGHAVACHARIAR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IEW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ODAIKANAL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BSERVATORY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10959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A LETTER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9, 1926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my full sympathy. If the facts are as </w:t>
      </w:r>
      <w:r>
        <w:rPr>
          <w:rFonts w:ascii="Times" w:hAnsi="Times" w:eastAsia="Times"/>
          <w:b w:val="0"/>
          <w:i w:val="0"/>
          <w:color w:val="000000"/>
          <w:sz w:val="22"/>
        </w:rPr>
        <w:t>you mention, it is certainly sad. Your proposal to go to Germany to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Vijayaraghavachariar had complained, in his letter of July 8, (S.N. 10955),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Gandhiji’s failure to bless his efforts to construct a temple for the villagers and to </w:t>
      </w:r>
      <w:r>
        <w:rPr>
          <w:rFonts w:ascii="Times" w:hAnsi="Times" w:eastAsia="Times"/>
          <w:b w:val="0"/>
          <w:i w:val="0"/>
          <w:color w:val="000000"/>
          <w:sz w:val="18"/>
        </w:rPr>
        <w:t>ask some of his “capable and willing supporters” to help the cause.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Vijayaraghavachariar”, 27-6-l926.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of this, entitled “Nationalism and Christianity”, was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22-7-1926.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identity is not known; but it is likely that he was the ‘student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national college’ Gandhiji mentions in “Students and non-co-operation”, </w:t>
      </w:r>
      <w:r>
        <w:rPr>
          <w:rFonts w:ascii="Times" w:hAnsi="Times" w:eastAsia="Times"/>
          <w:b w:val="0"/>
          <w:i w:val="0"/>
          <w:color w:val="000000"/>
          <w:sz w:val="18"/>
        </w:rPr>
        <w:t>15-7-1926.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your studies, I am afraid, I cannot endorse apart from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give you any pecuniary assistance. Students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non-co-operated need not think only of the medical professions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things which are generally learnt in the colleges.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the real spirit of independence and self-reliance,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many things which are to be learnt from our own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outside schools and colleges; in other words, we must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our own hands and feet. We can learn this in our own </w:t>
      </w:r>
      <w:r>
        <w:rPr>
          <w:rFonts w:ascii="Times" w:hAnsi="Times" w:eastAsia="Times"/>
          <w:b w:val="0"/>
          <w:i w:val="0"/>
          <w:color w:val="000000"/>
          <w:sz w:val="22"/>
        </w:rPr>
        <w:t>country from our own artisans and outside schools and colleges.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far as veterinary education is concerned, we must be satisfied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what we can get at the present moment from national institutions.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14. LETTER TO PAUL SANDEGREN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shall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publishing house you mention the right of publication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autobiography that is now being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it will be presently published in India in a revised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publishers want to publish the translation of the first part?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so, will they mention the terms they desire to offer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Swedish edition?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ANDEGREN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HURCH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WEDEN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ISSION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UNGSTENSGATAN </w:t>
      </w:r>
      <w:r>
        <w:rPr>
          <w:rFonts w:ascii="Times" w:hAnsi="Times" w:eastAsia="Times"/>
          <w:b w:val="0"/>
          <w:i w:val="0"/>
          <w:color w:val="000000"/>
          <w:sz w:val="20"/>
        </w:rPr>
        <w:t>5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TOCKHOLM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32257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JOHN HAYNES HOLMES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with a copy of the terms from the Macmillan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Company. The offer seems to me to be incomplete. Will you please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secure answers to the following questions?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 publishers want the right to publish the English edition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and that in America?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The first part is being published presently in India in book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form. The Macmillan Company, I imagine, will publish after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autobiography is complete or do they want [to] publish in parts?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They do not want to control the translation rights?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How will they fix the price?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What is the method of determining the sales?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How will the payment be made on the sale?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EVEREND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OLMES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32224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9,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very happy that your temperature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control. I hope you have made it a rule to keep to your 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raining. Even a slight pain in the stomach is not good.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come across a good doctor there? If not, send all details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and have him prescribe treatment. What is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fruit there? Do you get good milk? Persuade Taramati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She should go for a walk even when it is raining a little.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carry an umbrella. I shall consider it sinful if she does not gain in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strength in that climate.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Courtesy. Beladevi Nayyar and Dr. Sushila Nayyar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PYARELAL NAYYAR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July 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intend to write to you but fail to do so. Of course,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assume that my not writing is due to indifference.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gives you an excellent certificate. But the real certificate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come from me. And you will get my certificate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grows as strong as a horse and your health improves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you return here I have no worry on your account.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undertaken to translate from Gujarati into English, 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 from English and Gujarati into Hindi and send it to me;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present, only for me to see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do you walk about there? Compare the markets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Deolali and Panchgani. Likewise, compare the people of Panchgani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Deolali. There are four or five high schools in Panchgani. Visit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and learn something from them. Also study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of the Gujarati high school recently started there.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getting news of the people coming here. The German lady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courteous and goodnatured. Krishnadas is happy at present.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and his father are quite ill. They remain moody and hence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consider whether they should stay where they are, i.e.,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Chandpur, or go to Darbhanga. Write to Krishnadas. His address is: </w:t>
      </w:r>
      <w:r>
        <w:rPr>
          <w:rFonts w:ascii="Times" w:hAnsi="Times" w:eastAsia="Times"/>
          <w:b w:val="0"/>
          <w:i w:val="0"/>
          <w:color w:val="000000"/>
          <w:sz w:val="22"/>
        </w:rPr>
        <w:t>C/o S. C. Guha, Darbhanga.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an essay from you which I have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>able to go through.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copy of the Gujarati: S.N. 12196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KANTILAL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July 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KANTILAL,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three letters to hand. From the last one I see you have had </w:t>
      </w:r>
      <w:r>
        <w:rPr>
          <w:rFonts w:ascii="Times" w:hAnsi="Times" w:eastAsia="Times"/>
          <w:b w:val="0"/>
          <w:i w:val="0"/>
          <w:color w:val="000000"/>
          <w:sz w:val="22"/>
        </w:rPr>
        <w:t>heavy rains there. The first showers here were quite heavy and we had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two floods.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your conflicting loyalties I would say that you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endure the pain that your mother is experiencing, regarding it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unavoidable. It is my experience that in the face of their parents’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opposition to any good venture if the children remain as firm as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humble, their parents give up their opposition. Their opposition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well as their unhappiness increases only when the children waver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parents hope they will succumb to parental love. Hence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not the least doubt about your step and if you are equally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confident about your capacity, you should tell your mother of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decision and shake off all anxiety. Ask me anything further if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to.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Personally, I do not at all believe khadi will benefit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its statistics, etc. Nor do I believe that the economy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effected at Gariadhar can be practised everywhere. But the work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Gariadhar certainly deserves notice. I noticed two specialities at </w:t>
      </w:r>
      <w:r>
        <w:rPr>
          <w:rFonts w:ascii="Times" w:hAnsi="Times" w:eastAsia="Times"/>
          <w:b w:val="0"/>
          <w:i w:val="0"/>
          <w:color w:val="000000"/>
          <w:sz w:val="22"/>
        </w:rPr>
        <w:t>Gariadhar. One, that all who spin, weave and card are under Shambhu-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shanker’s personal supervision. Two, that he himself knows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artisans and those who work along with them and has won their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able to get much of his work done directly. Not everyone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all this. Others should learn as much from this as they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enough if no cause is provided for the criticism of the Amreli </w:t>
      </w:r>
      <w:r>
        <w:rPr>
          <w:rFonts w:ascii="Times" w:hAnsi="Times" w:eastAsia="Times"/>
          <w:b w:val="0"/>
          <w:i w:val="0"/>
          <w:color w:val="000000"/>
          <w:sz w:val="22"/>
        </w:rPr>
        <w:t>centre. I believe it is easy to meet criticism actuated either by ignor-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 or prejudice. I know it well and I quite appreciate that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of khadi is due to Abbas Saheb’s presence. Once people begin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khadi as a matter of duty, it will not take time to spread.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the present if we diligently and by every possible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production of khadi and also improve its quality. A sense </w:t>
      </w:r>
      <w:r>
        <w:rPr>
          <w:rFonts w:ascii="Times" w:hAnsi="Times" w:eastAsia="Times"/>
          <w:b w:val="0"/>
          <w:i w:val="0"/>
          <w:color w:val="000000"/>
          <w:sz w:val="22"/>
        </w:rPr>
        <w:t>of duty can be born only out of this.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19661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NANABHAI BHATT</w:t>
      </w:r>
    </w:p>
    <w:p>
      <w:pPr>
        <w:autoSpaceDN w:val="0"/>
        <w:autoSpaceDE w:val="0"/>
        <w:widowControl/>
        <w:spacing w:line="266" w:lineRule="exact" w:before="2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7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July 9,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NANABHAI,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enclose herewith a list of books which are to be translated.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Bhai Munikumar may choose whatever book he likes. I have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the rate of payment. We should have a uniform rate.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deliver the translation to us within the stipulated period.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must be ours. You do know that Kaka is the editor of this series;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will, therefore, be made after his approval.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you consider any changes desirable in these terms. Also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if any additions are to be made to them. You should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consent of Shankerlal and Kaka before finally making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because I have not gone into all details and there is every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possibility of my committing an error.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19662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20. MESSAGE TO “NAYAK”</w:t>
      </w:r>
    </w:p>
    <w:p>
      <w:pPr>
        <w:autoSpaceDN w:val="0"/>
        <w:autoSpaceDE w:val="0"/>
        <w:widowControl/>
        <w:spacing w:line="294" w:lineRule="exact" w:before="1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July 10,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wishing to revere Deshbandhu’s memory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popularize charkha and khadi, and thus secure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12-7-1926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V. R. KOTHARI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1926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appreciate what you say. I enclose herewith</w:t>
      </w:r>
    </w:p>
    <w:p>
      <w:pPr>
        <w:autoSpaceDN w:val="0"/>
        <w:autoSpaceDE w:val="0"/>
        <w:widowControl/>
        <w:spacing w:line="240" w:lineRule="exact" w:before="3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Free Press report,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was sent to </w:t>
      </w:r>
      <w:r>
        <w:rPr>
          <w:rFonts w:ascii="Times" w:hAnsi="Times" w:eastAsia="Times"/>
          <w:b w:val="0"/>
          <w:i/>
          <w:color w:val="000000"/>
          <w:sz w:val="18"/>
        </w:rPr>
        <w:t>Nayak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Bengali paper, for its Deshbandhu Number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on July 11, 1926.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July 5 (S.N. 11128). In it the addressee had explained that, on the basis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earlier grant of Rs. 5,000, he had hoped to receive an equal amount again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incurred expenditure which he was finding it difficult to meet. He proposed now to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only Rs. 2,500 and would raise the rest himself. He offered to send a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assurance not to collect more funds for capital expenditure from his trustees (S.N. </w:t>
      </w:r>
      <w:r>
        <w:rPr>
          <w:rFonts w:ascii="Times" w:hAnsi="Times" w:eastAsia="Times"/>
          <w:b w:val="0"/>
          <w:i w:val="0"/>
          <w:color w:val="000000"/>
          <w:sz w:val="18"/>
        </w:rPr>
        <w:t>11128-M).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cheque upon Jamnalalji for Rs. 2,500/-. You will please let 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promised letter in due course.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7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Encl. 1 Hundi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R. K</w:t>
      </w:r>
      <w:r>
        <w:rPr>
          <w:rFonts w:ascii="Times" w:hAnsi="Times" w:eastAsia="Times"/>
          <w:b w:val="0"/>
          <w:i w:val="0"/>
          <w:color w:val="000000"/>
          <w:sz w:val="16"/>
        </w:rPr>
        <w:t>OTHARI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HUKRAWAR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11129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22. LETTER TO A. A. PAUL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the proposed China visit.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far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humanly possible, I shall certainly visit China next year if I am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there, that is, if a satisfactory invitation comes. But,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varied activities, one can never say with certainty of things that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twelve months hence. That is the only reason for my cautious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Circumstances beyond my control may make it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want me this year, now that I have not gone to Finland,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Kothari sent this letter of assurance on August 6 as directed by Harold H. </w:t>
      </w:r>
      <w:r>
        <w:rPr>
          <w:rFonts w:ascii="Times" w:hAnsi="Times" w:eastAsia="Times"/>
          <w:b w:val="0"/>
          <w:i w:val="0"/>
          <w:color w:val="000000"/>
          <w:sz w:val="18"/>
        </w:rPr>
        <w:t>Mann, one of the trustees (S.N. 11132-4).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24, 1926 A. A. Paul had written to Gandhiji inviting him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the Student Christian Association of India, Burma and Ceylon, to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China (S.N. 11362). On March 3 Gandhiji replied (S.N. 11363). To a further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Paul on March 9 (S.N. 11364) Gandhiji replied on March 15 (S.N. 11365). Paul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acknowledged Gandhiji’s letter on March 26 (S.N. 11366). On May 4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forwarded to Gandhi copies of two letters which T. Z. Koo, a Chinese intellectual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to Paul explaining the aim, scope etc.” of Gandhiji”s proposed visit to China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(S.N. 11367-9). On May 9, Gandhiji wrote to Paul tentatively accepting the </w:t>
      </w:r>
      <w:r>
        <w:rPr>
          <w:rFonts w:ascii="Times" w:hAnsi="Times" w:eastAsia="Times"/>
          <w:b w:val="0"/>
          <w:i w:val="0"/>
          <w:color w:val="000000"/>
          <w:sz w:val="18"/>
        </w:rPr>
        <w:t>invitation (S.N. 11370). On May 30 he replied to Paul’s further letter of May 24 (S.N.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11371) conveying more Chinese suggestions regarding the visit (S.N. 11372).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Paul wrote again on July 6 (S.N. 11374), forwarding the copy of a letter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Koo dated June 4 (S.N. 11373) and observing: “I wish it were possible for you to give </w:t>
      </w:r>
      <w:r>
        <w:rPr>
          <w:rFonts w:ascii="Times" w:hAnsi="Times" w:eastAsia="Times"/>
          <w:b w:val="0"/>
          <w:i w:val="0"/>
          <w:color w:val="000000"/>
          <w:sz w:val="18"/>
        </w:rPr>
        <w:t>them a more certain answer about the possibility of your visit in 1927” (S.N. 11374).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connection with a World Conference of Young Men’s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Associations at Helsingfors, which Gandhiji had finally declined to attend.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easier to be more definite. But, then, this year can only be a hurried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visit. I must return in time for the Congress. I would therefore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Chinese friends to take the little risk of my inability to go next </w:t>
      </w:r>
      <w:r>
        <w:rPr>
          <w:rFonts w:ascii="Times" w:hAnsi="Times" w:eastAsia="Times"/>
          <w:b w:val="0"/>
          <w:i w:val="0"/>
          <w:color w:val="000000"/>
          <w:sz w:val="22"/>
        </w:rPr>
        <w:t>year and not think of this year. But they are the best judges.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A. P</w:t>
      </w:r>
      <w:r>
        <w:rPr>
          <w:rFonts w:ascii="Times" w:hAnsi="Times" w:eastAsia="Times"/>
          <w:b w:val="0"/>
          <w:i w:val="0"/>
          <w:color w:val="000000"/>
          <w:sz w:val="16"/>
        </w:rPr>
        <w:t>AUL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CAIBAC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ILPAUK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11375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23. LETTER TO M. R. JAYAKAR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Bharucha was here a few days ago and we talked about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surprise, he told me that you somehow or other had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count with me and that I was always cool towards you.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his permission to mention this matter to you. I cannot recall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instance when I have either been cool or unmindful of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work. On the contrary, ever since I had the pleasure of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have valued your great ability, integrity, your patriotism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gentlemanliness. Our differences of opinion have made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difference in the estimation in which I have held you. Please,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disabuse your mind of any such feeling that Mr. Bharucha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you to have expressed to him. I wanted to write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after Mr. Bharucha left, but my numerous preoccu-</w:t>
      </w:r>
      <w:r>
        <w:rPr>
          <w:rFonts w:ascii="Times" w:hAnsi="Times" w:eastAsia="Times"/>
          <w:b w:val="0"/>
          <w:i w:val="0"/>
          <w:color w:val="000000"/>
          <w:sz w:val="22"/>
        </w:rPr>
        <w:t>pations have prevented me from doing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are keeping well. If what the newspapers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about the offer of judgeship to you and your refusal is true,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what I.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19663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is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GOPALDAS MAKANDAS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1926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to hand. I for one feel that the idol should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installed at some other place. Excuse me for the delay in replying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10914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25. HOW SHOULD SPINNING BE DONE?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gentleman has sent yarn which is untidy, badly spun, badly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rolled. He has not measured its length and he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you want many voluntary spinners for the Spinners’ Association,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too wish to spin. Kindly let me know the length of the yarn I am sending; if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too little, I will make up the deficiency. Slivers are not easy to get here;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you send me some?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we did not make our own chapatis in the country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 delicate, beautifully shaped and coloured, artistically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chapatis imported from Japan. Suppose, further, that someone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foresight saw in this practice the ruin of the country and, since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forgotten how to prepare and bake chapatis, he suggested a </w:t>
      </w:r>
      <w:r>
        <w:rPr>
          <w:rFonts w:ascii="Times" w:hAnsi="Times" w:eastAsia="Times"/>
          <w:b w:val="0"/>
          <w:i w:val="0"/>
          <w:color w:val="000000"/>
          <w:sz w:val="22"/>
        </w:rPr>
        <w:t>chapati-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appealed to all to send their contribution towards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now, some patriot, bursting with enthusiasm, obtained a roll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dough from someone and sent me triangular, half-done, half-burnt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chapatis soiled in transit, together with a note which read: “In </w:t>
      </w:r>
      <w:r>
        <w:rPr>
          <w:rFonts w:ascii="Times" w:hAnsi="Times" w:eastAsia="Times"/>
          <w:b w:val="0"/>
          <w:i w:val="0"/>
          <w:color w:val="000000"/>
          <w:sz w:val="22"/>
        </w:rPr>
        <w:t>response to your appeal for chapati-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I, too, have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 it. I am sending a few today; please count them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if they are too few, so that I may send more. Rolls of dough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easy to get here, could you send me some?”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>wishing to join the chapati-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to me to this effect,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anything about making chapatis would all laugh at him and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gentleman no doubt loved India but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show his love in action. Everyone, I am sure, can see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>of what it say about chapati-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all will not immediately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gentleman who sent his contribution towards the spinning-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has acted exactly as our imaginary volunteer for chapati-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sign of want of thought resulting from a mental habit of long </w:t>
      </w:r>
      <w:r>
        <w:rPr>
          <w:rFonts w:ascii="Times" w:hAnsi="Times" w:eastAsia="Times"/>
          <w:b w:val="0"/>
          <w:i w:val="0"/>
          <w:color w:val="000000"/>
          <w:sz w:val="22"/>
        </w:rPr>
        <w:t>standing. We have forgotten all about the spinning-wheel, so that,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we all see that, if we forget the art of making chapatis,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starve, we do not see as readily that we are starving today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up the spinning-wheel.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truth. Spinning does not mean drawing out bits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of any sort as if we were merely playing at spinning. Spinning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means learning all the preliminary processes—sitting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properly, with a mind completely at rest, and spinning daily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number of hours good, uniform and well-twisted yarn, spraying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measuring its length and taking its weight, rolling it neatly, and,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sent out to some other place, packing it carefully and sticking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label on it with details of the variety of cotton used, the count,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and weight of the yarn, and tying a tag on it with particulars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contributor’s name and address in clear handwriting; when all this </w:t>
      </w:r>
      <w:r>
        <w:rPr>
          <w:rFonts w:ascii="Times" w:hAnsi="Times" w:eastAsia="Times"/>
          <w:b w:val="0"/>
          <w:i w:val="0"/>
          <w:color w:val="000000"/>
          <w:sz w:val="22"/>
        </w:rPr>
        <w:t>is done, one will have completed the spinning-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day.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processes, ginning and carding, precede spinning. In the </w:t>
      </w:r>
      <w:r>
        <w:rPr>
          <w:rFonts w:ascii="Times" w:hAnsi="Times" w:eastAsia="Times"/>
          <w:b w:val="0"/>
          <w:i w:val="0"/>
          <w:color w:val="000000"/>
          <w:sz w:val="22"/>
        </w:rPr>
        <w:t>analogy between spinning-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chapati-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, ginning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ponds to milling the wheat—and one may not mind where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rare—and carding to kneading the flour and making rolls. Just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have rolls made from dough at any place we choose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them on the spot where the chapatis are being prepared,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carding also should be done at the place where the spinning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The only latitude which may be permitted is that in a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 makes the dough and the rolls, while others make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bake the chapatis. If they go beyond this, the chapatis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spoiled and the chapati-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ruined. Similarly, carding may be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convenience, by one person at the same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are doing spinning. If they go beyond this, the yarn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spoiled and the spinning-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too, would be ruined. Carding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easy process, and the carding-bow can be easily made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too. At any place where bamboo is easily available,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carding-bow for use at home can be made in no time. However one </w:t>
      </w:r>
      <w:r>
        <w:rPr>
          <w:rFonts w:ascii="Times" w:hAnsi="Times" w:eastAsia="Times"/>
          <w:b w:val="0"/>
          <w:i w:val="0"/>
          <w:color w:val="000000"/>
          <w:sz w:val="22"/>
        </w:rPr>
        <w:t>for whom the spinning-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become a passion may buy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 for one’s use, but every spinner must learn carding. Carding,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add, includes the making of slivers from the cotton carded.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cotton corresponds to the dough and the slivers to rolls.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whose attitude to spinning has been like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above will, I trust, understand henceforth what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means.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11-7-1926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1926</w:t>
      </w:r>
    </w:p>
    <w:p>
      <w:pPr>
        <w:autoSpaceDN w:val="0"/>
        <w:autoSpaceDE w:val="0"/>
        <w:widowControl/>
        <w:spacing w:line="26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newspaper cuttings for which I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have certainly reversed the ordinary order. People first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good work and then do some good writing. You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qualify as a good writer and then a good worker. The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would be interesting.</w:t>
      </w:r>
    </w:p>
    <w:p>
      <w:pPr>
        <w:autoSpaceDN w:val="0"/>
        <w:autoSpaceDE w:val="0"/>
        <w:widowControl/>
        <w:spacing w:line="266" w:lineRule="exact" w:before="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19930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27. LETTER TO D. B. KHOJA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DHARAMSHI BHANJI,</w:t>
      </w:r>
    </w:p>
    <w:p>
      <w:pPr>
        <w:autoSpaceDN w:val="0"/>
        <w:autoSpaceDE w:val="0"/>
        <w:widowControl/>
        <w:spacing w:line="260" w:lineRule="exact" w:before="9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today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able to answer your tenacious questions.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right, I think, to discuss so many questions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</w:t>
      </w:r>
      <w:r>
        <w:rPr>
          <w:rFonts w:ascii="Times" w:hAnsi="Times" w:eastAsia="Times"/>
          <w:b w:val="0"/>
          <w:i w:val="0"/>
          <w:color w:val="000000"/>
          <w:sz w:val="22"/>
        </w:rPr>
        <w:t>quite pleased with your questions. I now answer them one by one.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is ready to immolate himself for the sake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bother about protecting his body, but he should do 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necessary for the purpose of realizing truth.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wrong to take the weight of the body, and so on,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the physical effects of a fast undertaken for a moral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possible that in so doing one may succumb to temptation.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knows whether I have ever fallen a prey to temptation.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renunciation of activities is only in the interest of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incorrect to call it renunciation of activities where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limited his activities to a certain field, let us call it limitation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sphere. This limitation is not based on moralconsiderations; hence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room for any illusion either gross or subtle.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know the outcome of many things, and yet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with them; so too with diet. Even from the point of view of </w:t>
      </w:r>
      <w:r>
        <w:rPr>
          <w:rFonts w:ascii="Times" w:hAnsi="Times" w:eastAsia="Times"/>
          <w:b w:val="0"/>
          <w:i w:val="0"/>
          <w:color w:val="000000"/>
          <w:sz w:val="22"/>
        </w:rPr>
        <w:t>abstention there is full scope for discrimination in regard to diet.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service to India includes service to all creatures, because</w:t>
      </w:r>
    </w:p>
    <w:p>
      <w:pPr>
        <w:autoSpaceDN w:val="0"/>
        <w:autoSpaceDE w:val="0"/>
        <w:widowControl/>
        <w:spacing w:line="220" w:lineRule="exact" w:before="26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identity of the addressee, who was in Ceylon, is not known.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received from the addressee a letter dated May 21, 1926.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mine is a non-violent service. One who serves another selflessly and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attachment serves all.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for me to permit anyone to fight. I would only show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want to fight what, I think, their duty is. I agree, one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according to one’s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prarabdha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as we cannot peep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future, let us put forth our best efforts regardless of results.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of the just prevails, it would be my duty to earn my living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burden to none. I know of no religion which cannot be put into </w:t>
      </w:r>
      <w:r>
        <w:rPr>
          <w:rFonts w:ascii="Times" w:hAnsi="Times" w:eastAsia="Times"/>
          <w:b w:val="0"/>
          <w:i w:val="0"/>
          <w:color w:val="000000"/>
          <w:sz w:val="22"/>
        </w:rPr>
        <w:t>practice.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modifying dharma to suit the ways of the world,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change these to conform to dharma? All practices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dharma deserve to be abjured. What I regard as the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dependent on its acceptance as such by the world. That alone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[as truth] which I have experienced myself. A Shastra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condones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upholding dharma is to that extent </w:t>
      </w:r>
      <w:r>
        <w:rPr>
          <w:rFonts w:ascii="Times" w:hAnsi="Times" w:eastAsia="Times"/>
          <w:b w:val="0"/>
          <w:i w:val="0"/>
          <w:color w:val="000000"/>
          <w:sz w:val="22"/>
        </w:rPr>
        <w:t>unworthy of honour.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some rare persons can know the nature of the universe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its Ruler; but none can describe it. That being so, I think, </w:t>
      </w:r>
      <w:r>
        <w:rPr>
          <w:rFonts w:ascii="Times" w:hAnsi="Times" w:eastAsia="Times"/>
          <w:b w:val="0"/>
          <w:i w:val="0"/>
          <w:color w:val="000000"/>
          <w:sz w:val="22"/>
        </w:rPr>
        <w:t>theological differences will persist.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man who has many wives frees himself of passions, etc.,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them all as his mothers or sisters, he can certainly qualify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for </w:t>
      </w:r>
      <w:r>
        <w:rPr>
          <w:rFonts w:ascii="Times" w:hAnsi="Times" w:eastAsia="Times"/>
          <w:b w:val="0"/>
          <w:i/>
          <w:color w:val="000000"/>
          <w:sz w:val="22"/>
        </w:rPr>
        <w:t>moksha.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passion that dwells in the senses is contrary to human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therefore be abandoned. Man and woman are both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Hence when one is overwhelmed by passion and loses oneself,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else shall we call it if not going astray? If a man and his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get on after marriage, is that reason enough for a divorce?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between father and son does not come to an end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disagreement; I regard the bond between husband and wife as similar.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cannot see eye to eye, they may well have recourse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But once the marital bond has been established,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be dharma to act contrary to it. That a man may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 pleasures with one woman and none other and that too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ofprogeny and similarly a woman with one man is, I believe, the </w:t>
      </w:r>
      <w:r>
        <w:rPr>
          <w:rFonts w:ascii="Times" w:hAnsi="Times" w:eastAsia="Times"/>
          <w:b w:val="0"/>
          <w:i w:val="0"/>
          <w:color w:val="000000"/>
          <w:sz w:val="22"/>
        </w:rPr>
        <w:t>farthest limit that he or she can have.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goes on doing its work. Our manliness lies in foreseeing </w:t>
      </w:r>
      <w:r>
        <w:rPr>
          <w:rFonts w:ascii="Times" w:hAnsi="Times" w:eastAsia="Times"/>
          <w:b w:val="0"/>
          <w:i w:val="0"/>
          <w:color w:val="000000"/>
          <w:sz w:val="22"/>
        </w:rPr>
        <w:t>its changes and putting in the right efforts.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Fruits of accumulated deeds of previous births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possible that those whom we regard as having attained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might not in fact have attained it. But those who have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 manifestation of God Himself,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thought of as apart from Him. I am not able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next question. I am against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women because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meanness and his oppression of the weaker sex.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the steps I take or advocate may in future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disastrous instead of being beneficial. Of course my own conviction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each and every step of mine will turn out to be beneficial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If I do not have this faith I shall be doing offence to my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should as well end my life. For, even if I may choose to be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still go on seeing visions of many worlds. In prophet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Mohammed’s life, we come across many acts of kindness.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Lord Mahavir has laid down two distinct standards—one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and the other for worldly life. So far as I understand Jainism,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has no such compartments. Passages which are apparently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suggestive of different standards can be interpreted to agree with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say; for example,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mahavrat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Anuvrat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Religion exhorts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clearly to follow only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Mahavrat;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cannot do it,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at least follow the </w:t>
      </w:r>
      <w:r>
        <w:rPr>
          <w:rFonts w:ascii="Times" w:hAnsi="Times" w:eastAsia="Times"/>
          <w:b w:val="0"/>
          <w:i/>
          <w:color w:val="000000"/>
          <w:sz w:val="22"/>
        </w:rPr>
        <w:t>Anuvrat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instead of resigning ourselves to a </w:t>
      </w:r>
      <w:r>
        <w:rPr>
          <w:rFonts w:ascii="Times" w:hAnsi="Times" w:eastAsia="Times"/>
          <w:b w:val="0"/>
          <w:i w:val="0"/>
          <w:color w:val="000000"/>
          <w:sz w:val="22"/>
        </w:rPr>
        <w:t>life of sin.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gun manufacturer is certainly responsible for the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by the guns he makes. The object of a man’s life is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the self. A convention which runs counter to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certainly deserves to be broken. Even otherwise it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If an infant tries to hold a fire-brand, its parents and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have a right to check it. Nobody has any further right.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God has not endowed man with the power of creating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single life, how at all can he have the right to inflict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punishment? I have remained absolutely free from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masturbation. Even today I am not able to understand it. I shudder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it. I have no doubt whatever that a man who practises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become weak in body and mind. I know of manysuch cases.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for it is that those who wish to reform themselves should </w:t>
      </w:r>
      <w:r>
        <w:rPr>
          <w:rFonts w:ascii="Times" w:hAnsi="Times" w:eastAsia="Times"/>
          <w:b w:val="0"/>
          <w:i w:val="0"/>
          <w:color w:val="000000"/>
          <w:sz w:val="22"/>
        </w:rPr>
        <w:t>shun solitude and as far as possible keep both their hands as well as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major vows in Jainism, ahimsa, </w:t>
      </w:r>
      <w:r>
        <w:rPr>
          <w:rFonts w:ascii="Times" w:hAnsi="Times" w:eastAsia="Times"/>
          <w:b w:val="0"/>
          <w:i/>
          <w:color w:val="000000"/>
          <w:sz w:val="18"/>
        </w:rPr>
        <w:t>satya, asteya, brahmacharya,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aparigraha, </w:t>
      </w:r>
      <w:r>
        <w:rPr>
          <w:rFonts w:ascii="Times" w:hAnsi="Times" w:eastAsia="Times"/>
          <w:b w:val="0"/>
          <w:i w:val="0"/>
          <w:color w:val="000000"/>
          <w:sz w:val="18"/>
        </w:rPr>
        <w:t>practised by ascetics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minor vows in Jainism, those practised by householders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body busy. They should 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which is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digest, go for walks in the open air and repeat </w:t>
      </w:r>
      <w:r>
        <w:rPr>
          <w:rFonts w:ascii="Times" w:hAnsi="Times" w:eastAsia="Times"/>
          <w:b w:val="0"/>
          <w:i/>
          <w:color w:val="000000"/>
          <w:sz w:val="22"/>
        </w:rPr>
        <w:t>Ramanama.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is no remedy for bad habits. A child of five, seven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years contracts a bad habit; is it due to want of the married state?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I go, I see immeasurable unhappiness caused by child-marr-</w:t>
      </w:r>
      <w:r>
        <w:rPr>
          <w:rFonts w:ascii="Times" w:hAnsi="Times" w:eastAsia="Times"/>
          <w:b w:val="0"/>
          <w:i w:val="0"/>
          <w:color w:val="000000"/>
          <w:sz w:val="22"/>
        </w:rPr>
        <w:t>iages. I have known no benefit flowing from child-marriages.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your questions as they would help you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>answers.</w:t>
      </w:r>
    </w:p>
    <w:p>
      <w:pPr>
        <w:autoSpaceDN w:val="0"/>
        <w:autoSpaceDE w:val="0"/>
        <w:widowControl/>
        <w:spacing w:line="220" w:lineRule="exact" w:before="2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19833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NAUTAMLAL M. KHANDERIA</w:t>
      </w:r>
    </w:p>
    <w:p>
      <w:pPr>
        <w:autoSpaceDN w:val="0"/>
        <w:autoSpaceDE w:val="0"/>
        <w:widowControl/>
        <w:spacing w:line="244" w:lineRule="exact" w:before="108" w:after="0"/>
        <w:ind w:left="521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1926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find the Gujarati [original]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take it from me that Mahadev’s English rendering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of by many who know English well. Hence I see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>make any change.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10941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AMBALAL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 read the whole of it with care.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that you wrote it. I liked it very much, since you have poured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 in it. I take it, moreover, as a sign of friendship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all this trouble to arrange your ideas and put them compactly </w:t>
      </w:r>
      <w:r>
        <w:rPr>
          <w:rFonts w:ascii="Times" w:hAnsi="Times" w:eastAsia="Times"/>
          <w:b w:val="0"/>
          <w:i w:val="0"/>
          <w:color w:val="000000"/>
          <w:sz w:val="22"/>
        </w:rPr>
        <w:t>before me. I, therefore, welcome your letter from every point of view.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Pure and wholesome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suggested in his letter of June 18, 1926 that the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rendering of Gandhiji’s autobiography which was being serially published in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>had better be done by Valji Govindji Desai.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replying in Gujarati, since I shall never have the courage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Gujarati in English, and I am dictating the letter since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find difficulty in reading my handwriting and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against doctors’ advice that I should do as little writing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with my hand. Please rest assured that the views I had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 long ago remain unaltered. You have not changed;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I have changed, though I think I too have not. How could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in me come out at one time, without the circumstances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it out? Circumstances made me a non-co-operator. To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appear as a change in me. But so far as I am concerned,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being true to myself and, therefore, my non-co-operation was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manifestation of my real self in relation to particular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see me bare-bodied in summer and wrapped up in clothes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 and might think that I had changed. The truth is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at all. I merely responded in the appropriate manner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circumstances. However, no matter what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arise between us, I shall always feel the attraction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>virtues which first drew me towards you.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some of my actions you have reached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use any means to gain my end. It is absolutely against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to act in that manner. I have stated time and again, and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my actions, that I believe means and ends to be intimately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inter-connected. That is, a good end can never be achieved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means. I had given the most careful thought to the problem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before making the cause my own. If I had not believed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justice, I would never have lent my support to the Muslims. This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does not mean that it was, or is, necessary for me,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sakeof my dharma, to support the Khilafat movement, but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held, and I still hold, that the Muslim claim was just from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and that, from the standpoint of morality,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objectionable in it. I, therefore, believed it to be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every Hindu to stand by them in their suffering. I still cling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views and do not repent having helped the Muslims in their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Khilafat. Nor do I believe that Hindus have suffered by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them. I think in the same way about non-co-operation.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principle. We do not yet understand its full significance.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are ever to see an era of peace, it will be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 non-co-operation. I have not relaxed my non-co-opera-</w:t>
      </w:r>
      <w:r>
        <w:rPr>
          <w:rFonts w:ascii="Times" w:hAnsi="Times" w:eastAsia="Times"/>
          <w:b w:val="0"/>
          <w:i w:val="0"/>
          <w:color w:val="000000"/>
          <w:sz w:val="22"/>
        </w:rPr>
        <w:t>tion in any particular. Even during the days of the non-co-operation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I used to meet the Governor, as I did this time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I used to get documents registered, as I do now, and likewise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advise a court suit against those who misappropriated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funds just as I do now. The reason is that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and is, limited in its application. The fact that perfect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 to practise while one lives in this body does not vitiate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itself. And so about non-co-operation. I have never felt </w:t>
      </w:r>
      <w:r>
        <w:rPr>
          <w:rFonts w:ascii="Times" w:hAnsi="Times" w:eastAsia="Times"/>
          <w:b w:val="0"/>
          <w:i w:val="0"/>
          <w:color w:val="000000"/>
          <w:sz w:val="22"/>
        </w:rPr>
        <w:t>ashamed in admitting my errors, and if I believed that the non-co-op-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eration movement was a mistake and that it has failed, I would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Roy’s advice and certainly proclaim my errors publicly.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convinced that that movement has done the country untold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that, if we look deep, it has not failed. It is true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won swaraj in the sense of political power, but I attach little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fact. That people’s ideas have changed, that they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critical and have acquired courage, is no small gain. The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movement will be appreciated in the future. Being too near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yet, we cannot judge it aright, This being my view, what am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in public? It is of course possible that my view is wrong.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I am myself not convinced of the error of my view,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I, if I love truth, admit any error? I aim at self-purification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my political activities; I wish to follow dharma through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everyone’s dharma is but what he can see for himself. No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discovered absolute dharma which everyone will recognize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Such dharma is beyond our power to understand and explain.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one of us has but a glimpse of it, and describes it in his own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power is limited to the choice ofmeans and I, therefore,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our success lies in preserving the purity of our means.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Congress, too, I feel that you are labouring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misapprehension. It is not for one person to decide who should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should not remain in it. If I could mould the Congress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ideas, it would be a different body. Moreover,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controlled by one person and public opinion was ignored,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not a popular body but a one man show. There is much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write. It is possible to reply to your arguments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issues which you have raised. I have picked up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important points and tried to meet your arguments. Even so,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be dogmatic and do not assert that I am right and you are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met the Governor of Bomay on May 18, 1926 in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Royal Agricultural Commission.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We can both be right, each from his own point of view.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follow the path of truth, how can we say today who is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absolute sense? The future alone will show who is right;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 have learnt from my varied experience of life, and that is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all of us cannot be of the same view, we can learn to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anther’s views. If we do so and if we discuss our views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we can remove all the misunderstandings which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arisen. It is for this reason that I have valued your letter and felt </w:t>
      </w:r>
      <w:r>
        <w:rPr>
          <w:rFonts w:ascii="Times" w:hAnsi="Times" w:eastAsia="Times"/>
          <w:b w:val="0"/>
          <w:i w:val="0"/>
          <w:color w:val="000000"/>
          <w:sz w:val="22"/>
        </w:rPr>
        <w:t>prompted to reply to it.</w:t>
      </w:r>
    </w:p>
    <w:p>
      <w:pPr>
        <w:autoSpaceDN w:val="0"/>
        <w:tabs>
          <w:tab w:pos="550" w:val="left"/>
          <w:tab w:pos="2910" w:val="left"/>
          <w:tab w:pos="3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Sastri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did not please me as much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me did. I feel that it would have been better if you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as you have done at this time when he is in difficulty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in reply to a request from him. I have passed on to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 which you sent to me, and have made no mention of the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letter to him which you have sent to me. If I had known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held the view about the society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have expressed,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written to you for help. I value the gift you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holding the views which you do, and did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send on your cheque to Sastri. Your letter to Sastri, too,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me to have been written with the best of motives.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MBALAL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ARABHAI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ALDEN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INES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30. LETTER TO C.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1926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have misfortune. But there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connection between your being in Tiruchengodu and the water </w:t>
      </w:r>
      <w:r>
        <w:rPr>
          <w:rFonts w:ascii="Times" w:hAnsi="Times" w:eastAsia="Times"/>
          <w:b w:val="0"/>
          <w:i w:val="0"/>
          <w:color w:val="000000"/>
          <w:sz w:val="22"/>
        </w:rPr>
        <w:t>scarcity as there is between Z—a new comer—being in the same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S. Srinivasa Sastri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Servants of lndia Society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item may be treated as omitted as it appears in Vol. XXX under June 12, </w:t>
      </w:r>
      <w:r>
        <w:rPr>
          <w:rFonts w:ascii="Times" w:hAnsi="Times" w:eastAsia="Times"/>
          <w:b w:val="0"/>
          <w:i w:val="0"/>
          <w:color w:val="000000"/>
          <w:sz w:val="18"/>
        </w:rPr>
        <w:t>1926, the correct date.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district and the scarcity. Those who charge you with rivalry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unconsciously give your presence an importance you did not deserve.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as there is not much danger of your becoming inflated, let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good people who so charge you have all the pleasure they can derive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their belief.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Finland idea is dead and recently buried. Dr. Dalal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suspected hydrocele in Devdas. Even if it requires an operation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minor thing. I certainly don’t worry about it,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don’t dread the knife so much as dread drug-taking.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Santanam! It almost appears as if we in India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our share of domestic troubles. And in India the Southern </w:t>
      </w:r>
      <w:r>
        <w:rPr>
          <w:rFonts w:ascii="Times" w:hAnsi="Times" w:eastAsia="Times"/>
          <w:b w:val="0"/>
          <w:i w:val="0"/>
          <w:color w:val="000000"/>
          <w:sz w:val="22"/>
        </w:rPr>
        <w:t>Presidency seems to take the first place.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speak to Shankerlal about the arrangements of the tour.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ANDHIASHRAM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IRUCHENGODU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10929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PARAMANAND K. KAPADIA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13,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PARAMANAND,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contention is over the literal meaning.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“natural” in its generally accepted sense. There is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accepting your meaning of the term. My argument however stands.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it will have to be presented in a different way. If you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examples I have cited, I am sure you will not think my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mistaken. I see nothing wrong in the view you take. After all we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one should not be licentious but exercise self-control. And </w:t>
      </w:r>
      <w:r>
        <w:rPr>
          <w:rFonts w:ascii="Times" w:hAnsi="Times" w:eastAsia="Times"/>
          <w:b w:val="0"/>
          <w:i w:val="0"/>
          <w:color w:val="000000"/>
          <w:sz w:val="22"/>
        </w:rPr>
        <w:t>if one is licentious by nature it is one’s duty to change that nature.</w:t>
      </w:r>
    </w:p>
    <w:p>
      <w:pPr>
        <w:autoSpaceDN w:val="0"/>
        <w:autoSpaceDE w:val="0"/>
        <w:widowControl/>
        <w:spacing w:line="220" w:lineRule="exact" w:before="46" w:after="30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8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ARAMANAND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UNVERJI </w:t>
      </w:r>
      <w:r>
        <w:rPr>
          <w:rFonts w:ascii="Times" w:hAnsi="Times" w:eastAsia="Times"/>
          <w:b w:val="0"/>
          <w:i w:val="0"/>
          <w:color w:val="000000"/>
          <w:sz w:val="20"/>
        </w:rPr>
        <w:t>137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HARIF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882" w:space="0"/>
            <w:col w:w="26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882" w:space="0"/>
            <w:col w:w="26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1]591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BANARASIDAS CHATURVEDI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13,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BANARASIDASJI,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believe no Indians from Natal now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Guiana. And there are no respectable Indians among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do. I am still in correspondence with the Indians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should I do? I am looking forward to your other letter as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in your letter.</w:t>
      </w:r>
    </w:p>
    <w:p>
      <w:pPr>
        <w:autoSpaceDN w:val="0"/>
        <w:autoSpaceDE w:val="0"/>
        <w:widowControl/>
        <w:spacing w:line="220" w:lineRule="exact" w:before="46" w:after="302"/>
        <w:ind w:left="0" w:right="6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ANARASIDAS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HATURVEDI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EROZABAD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(U. P.)</w:t>
      </w:r>
    </w:p>
    <w:p>
      <w:pPr>
        <w:sectPr>
          <w:type w:val="continuous"/>
          <w:pgSz w:w="9360" w:h="12960"/>
          <w:pgMar w:top="526" w:right="1414" w:bottom="478" w:left="1440" w:header="720" w:footer="720" w:gutter="0"/>
          <w:cols w:num="2" w:equalWidth="0">
            <w:col w:w="3747" w:space="0"/>
            <w:col w:w="275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14" w:bottom="478" w:left="1440" w:header="720" w:footer="720" w:gutter="0"/>
          <w:cols w:num="2" w:equalWidth="0">
            <w:col w:w="3747" w:space="0"/>
            <w:col w:w="27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2570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MESSAGE TO “THE SEARCHLIGHT”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July 14,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direct the searchlight on to the present discontent and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a remedy for it, I discover the spinning-wheel. Those who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up seriously will find that their passions cool down and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adding something substantial to the swaraj edifice that is being built </w:t>
      </w:r>
      <w:r>
        <w:rPr>
          <w:rFonts w:ascii="Times" w:hAnsi="Times" w:eastAsia="Times"/>
          <w:b w:val="0"/>
          <w:i w:val="0"/>
          <w:color w:val="000000"/>
          <w:sz w:val="22"/>
        </w:rPr>
        <w:t>up.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Anniversary Number</w:t>
      </w:r>
      <w:r>
        <w:rPr>
          <w:rFonts w:ascii="Times" w:hAnsi="Times" w:eastAsia="Times"/>
          <w:b w:val="0"/>
          <w:i w:val="0"/>
          <w:color w:val="000000"/>
          <w:sz w:val="22"/>
        </w:rPr>
        <w:t>, 1926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do not know exactly what you really want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organize. If you have a poor population that has leisure during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Anniversary Number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Searchlight </w:t>
      </w:r>
      <w:r>
        <w:rPr>
          <w:rFonts w:ascii="Times" w:hAnsi="Times" w:eastAsia="Times"/>
          <w:b w:val="0"/>
          <w:i w:val="0"/>
          <w:color w:val="000000"/>
          <w:sz w:val="18"/>
        </w:rPr>
        <w:t>was published on 14-7-1926.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likely that the letter was addressed to the Manager of Balaramapuram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Ashram.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type w:val="continuous"/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year which is not otherwise occupied, you want a scheme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them with spinning work. Or, in order to popularize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amongst the middle class and in order ultimately to cheapen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by voluntary spinning, you may wish to organize a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association; or you may want to do both. Further,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spinning-wheels, you want some facility for maintaining them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 out of order. You need slivers and, therefore, the assistance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carders. And, if you have cotton growing near you, you will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 your own cotton and, therefore, you would require hand-ginning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apparatus. One carder can feed ten spinners each 100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ginning apparatus can feed 6 middle-sized bows, 2_ lbs. cotton.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hand-ginning apparatus costs Rs. 7/-. A middle-sized carding-bow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costs Rs. 5/-. Both these things can be and should be locally made.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also suggest your opening a small khaddar store, if there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400 subscribers who would purchase khaddar for a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of Rs. 10 per year. The Rs. 10 should be deposited beforehand.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can be done, in the store you can have a spinner, carder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ginner to demonstrate the three processes for voluntary spinners.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voluntary spinner should be able to do his own carding.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spinners the custom in every part of India varies. Some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slivers, i.e., carded cotton rolled into strips for spinners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with, and in some other parts, the spinners do their own carding </w:t>
      </w:r>
      <w:r>
        <w:rPr>
          <w:rFonts w:ascii="Times" w:hAnsi="Times" w:eastAsia="Times"/>
          <w:b w:val="0"/>
          <w:i w:val="0"/>
          <w:color w:val="000000"/>
          <w:sz w:val="22"/>
        </w:rPr>
        <w:t>and take away cotton.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for me to send a demonstrator from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suggest your putting yourself in touch with Mr. Ramanathan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the agent of the All-India Spinners’ Association in Tamilnadu. </w:t>
      </w:r>
      <w:r>
        <w:rPr>
          <w:rFonts w:ascii="Times" w:hAnsi="Times" w:eastAsia="Times"/>
          <w:b w:val="0"/>
          <w:i w:val="0"/>
          <w:color w:val="000000"/>
          <w:sz w:val="22"/>
        </w:rPr>
        <w:t>His full name and address is Sjt. S. Ramanathan,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(Tamilnadu Branch), Erode.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1926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telegrams. I knew that some such hitch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the way of your coming here although your telegram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yesterday was absolutely emphatic. I thought that you were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for some other tour or merely to pass a few days here.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Dastane, I know, had lost all heart. He has been so often put off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built this time upon all of you going. He wants either all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none. Hence, I suppose his telegram to you. It really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helped.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Jamnalalji have agreed to hold themselves free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and, if you can also be definitely free then,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a tour or two during this year. But, if you cannot be free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September, I have reconciled myself to no tours during this year.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organize what we have on a sound businesslike basis,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compensation for no tours. I have therefore sent you a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advising development of your own special work. After all, it </w:t>
      </w:r>
      <w:r>
        <w:rPr>
          <w:rFonts w:ascii="Times" w:hAnsi="Times" w:eastAsia="Times"/>
          <w:b w:val="0"/>
          <w:i w:val="0"/>
          <w:color w:val="000000"/>
          <w:sz w:val="22"/>
        </w:rPr>
        <w:t>takes all your energy.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the manager of Balaramapuram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copy of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which speaks for itself.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necessary and if you know the manager, correspond with </w:t>
      </w:r>
      <w:r>
        <w:rPr>
          <w:rFonts w:ascii="Times" w:hAnsi="Times" w:eastAsia="Times"/>
          <w:b w:val="0"/>
          <w:i w:val="0"/>
          <w:color w:val="000000"/>
          <w:sz w:val="22"/>
        </w:rPr>
        <w:t>him before he writes to you.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 (4 sheets)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CHARI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ANDHIASHRAM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IRUCHENGODU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July 14,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SHANKERLAL,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Gulzarilal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to write to you and also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to Rajagopalchari. I had his wire today, which I enclose. The </w:t>
      </w:r>
      <w:r>
        <w:rPr>
          <w:rFonts w:ascii="Times" w:hAnsi="Times" w:eastAsia="Times"/>
          <w:b w:val="0"/>
          <w:i w:val="0"/>
          <w:color w:val="000000"/>
          <w:sz w:val="22"/>
        </w:rPr>
        <w:t>reply is on the back. It is certain, then, that he will not come on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Gulzarilal Nanda, then secretary of Ahmedabad Labour Union, later, minister </w:t>
      </w:r>
      <w:r>
        <w:rPr>
          <w:rFonts w:ascii="Times" w:hAnsi="Times" w:eastAsia="Times"/>
          <w:b w:val="0"/>
          <w:i w:val="0"/>
          <w:color w:val="000000"/>
          <w:sz w:val="18"/>
        </w:rPr>
        <w:t>in the Union Government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16th. If you can think of any other arrangement,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Rajagopalachari as may seem best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having excellent rains here. I am keeping good health.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A GREAT HEART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tell us that Miss Emily Hobhouse is no more.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the noblest and bravest of women. She worked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thinking of any reward. Hers was service of humanity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God. She belonged to a noble English family. She loved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because she loved it, she could not tolerate any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it. She realized the atrocity of the Boer War. She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was wholly in the wrong. She denounced the war in burning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at a time when England was mad on it. She went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her whole soul rose against the barbarity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 camps which Lord Kitchener thought were necessary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was to be won. It was then that William Stead led prayers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reverses. Emily Hobhouse, frail as her body was, went again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at great personal risk to court insults and worse.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and sent back. She bore it all with the courage of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heroine. she steeled the hearts of Boer women and told them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hope. She told them that though England had gone mad,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Englishmen and English women whose sympathies were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Boers and that some day their voice would be heard. And so it was. </w:t>
      </w:r>
      <w:r>
        <w:rPr>
          <w:rFonts w:ascii="Times" w:hAnsi="Times" w:eastAsia="Times"/>
          <w:b w:val="0"/>
          <w:i w:val="0"/>
          <w:color w:val="000000"/>
          <w:sz w:val="22"/>
        </w:rPr>
        <w:t>Sir Henry Campbell-Bannerman swept the board at the general-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of 1906 and made to the wronged Boers such reparation as </w:t>
      </w:r>
      <w:r>
        <w:rPr>
          <w:rFonts w:ascii="Times" w:hAnsi="Times" w:eastAsia="Times"/>
          <w:b w:val="0"/>
          <w:i w:val="0"/>
          <w:color w:val="000000"/>
          <w:sz w:val="22"/>
        </w:rPr>
        <w:t>was possible.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after the war and when satyagraha was going on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of being known to Miss Hobhouse. The acquaintance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ripened into a life-long friendship. She played no mean part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1914. She was General Botha’s guest. Now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Botha had uniformly repelled my advances for an interview.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he referred me to the Home Minister. But Miss Hobhouse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on General Botha seeing me. And so she arranged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between the General, his wife and herself and me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General’s residence in Cape Town. Hers was a name to conjure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Boers. And she made my way smooth among them by </w:t>
      </w:r>
      <w:r>
        <w:rPr>
          <w:rFonts w:ascii="Times" w:hAnsi="Times" w:eastAsia="Times"/>
          <w:b w:val="0"/>
          <w:i w:val="0"/>
          <w:color w:val="000000"/>
          <w:sz w:val="22"/>
        </w:rPr>
        <w:t>throwing in the whole weight of her influence with the Indian cause.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came to India and the Rowlatt Act agitation was going on,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saying that I must end my life in prison if not on the gallows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she did not deplore it. She herself had full strength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It was an article of faith with her that no cause prospered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sacrifice of its votaries. Only last year she wrote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she was in active correspondence with her friend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Hertzog about the Indian cause in South Africa, asked me not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against him and told me to tell her what I expected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Hertzog. Let the women of India treasure the memory of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woman. She never married. Her life was pure as crystal.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herself to God’s service. Physically she was a perfect wreck.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paralytic. But in that weak and diseased body she had a soul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defy the might of kings and emperors with their armies. She </w:t>
      </w:r>
      <w:r>
        <w:rPr>
          <w:rFonts w:ascii="Times" w:hAnsi="Times" w:eastAsia="Times"/>
          <w:b w:val="0"/>
          <w:i w:val="0"/>
          <w:color w:val="000000"/>
          <w:sz w:val="22"/>
        </w:rPr>
        <w:t>feared no man because she feared God only.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15-7-1926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STUDENTS AND NON-CO-OPERATION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in a national college has written a long letter of which </w:t>
      </w:r>
      <w:r>
        <w:rPr>
          <w:rFonts w:ascii="Times" w:hAnsi="Times" w:eastAsia="Times"/>
          <w:b w:val="0"/>
          <w:i w:val="0"/>
          <w:color w:val="000000"/>
          <w:sz w:val="22"/>
        </w:rPr>
        <w:t>I give the substance as follows:</w:t>
      </w:r>
    </w:p>
    <w:p>
      <w:pPr>
        <w:autoSpaceDN w:val="0"/>
        <w:tabs>
          <w:tab w:pos="1090" w:val="left"/>
          <w:tab w:pos="3510" w:val="left"/>
          <w:tab w:pos="4830" w:val="left"/>
          <w:tab w:pos="575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aware that in the year 1920 many students all over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Government-controlled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were started. Some have already gone under.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that I know is a poor affair. It may be called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imitation under national control minus discipline. Many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do not know the distinction between khaddar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or mill-made cloth. They dress likeSahebs and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dressed in foreign cloth would not mind talking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swadeshi. They remind one of drunkards advising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liquor. They talk of the spirit of sacrifice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joining national institutions when they send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or other relatives to Government-controlled schools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colleges. In fact, there is very little love lost between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Do you wonder at many students having gone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institutions? A few of us however still remain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long can we do so? I would like to prosecute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in Germany, but my pecuniary circumstances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me to do so. Can you not send me to the Berlin or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European University?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given me his own full name and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and all other available particulars. I have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from giving the name of the institution and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particulars. For, I do not know enough of it and I could not be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specific condemnation of any institution without having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Public purpose is sufficiently served by publishing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so that those institutions to which the complaint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may examine themselves and remove all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complaint. There is no doubt that in several national institutions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as they should have been and that the professors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have not conformed to the elementary requirements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programme in so far as it is applicable to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Teachers who themselves do not believe in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truth or non-co-operation cannot impart to their students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of these things. If they send their children to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they may not expect to enthuse their pupils over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Nor may they expect to infect their pupils with love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or khaddar, if they will not spin themselves or wear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necessary to remark that all national institutions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the description that the writer gives of the one to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belonged. But, the point I desire to emphasize in connection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that there should be no sorrow felt over one’s sacrifice.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which causes pain loses its sacred character and will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under stress. One gives up things that one considers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injurious and therefore there should be pleasure attendant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up. Whether the substitute is effective or not is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altogether. If the substitute is effective, it is no doubt well,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also even if the substitute is ineffective. It must lead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procure a better substitute, but surely not to a return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given up after full knowledge and experience of its harmful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This hankering after going to Berlin or to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University is not a sign of the spirit of non-co-operation.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 par with substituting Japanese cloth for the English manufacture.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give up English cloth not because it is English, but because it robs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of their hereditary employment and therefore makes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poorer still. The Japanese substitute robs the poor no less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cloth. Similarly, we give up Government institutions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harmful character. We may not therefore reproduce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under a different name and hug to ourselves the belief that we </w:t>
      </w:r>
      <w:r>
        <w:rPr>
          <w:rFonts w:ascii="Times" w:hAnsi="Times" w:eastAsia="Times"/>
          <w:b w:val="0"/>
          <w:i w:val="0"/>
          <w:color w:val="000000"/>
          <w:sz w:val="22"/>
        </w:rPr>
        <w:t>are non-co-operators. Non-co-operation means co-operation with 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best in the Indian spirit. We cannot cultivate that taste by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Berlin. It is in India that all our experiments must be made. Till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we arrive at a complete and effective substitute, the first step,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plain, must be the giving up of Government institutions.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there fore who took that step did well if they understood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doing. And only the sacrifice of such students will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benefit to the country as time passes. But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repenting or dissatisfied with their own lot should certainly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going back to Government institutions. After all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of ideal and if the ideal that non-co-operation stands for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is congenial to the Indian soil, it will triumph over every </w:t>
      </w:r>
      <w:r>
        <w:rPr>
          <w:rFonts w:ascii="Times" w:hAnsi="Times" w:eastAsia="Times"/>
          <w:b w:val="0"/>
          <w:i w:val="0"/>
          <w:color w:val="000000"/>
          <w:sz w:val="22"/>
        </w:rPr>
        <w:t>conceivable obstacle.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15-7-1926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‘TOWARDS MORAL BANKRUPTCY’-III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one thing when married people regulate, so far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humanly possible, the number of their progeny by moral restraint,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totally another when they do so in spite of sexual indulgence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means adopted to obviate the result of such indulgence. In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the people gain in every respect. In the other there is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harm. M. Bureau has produced figures and diagrams to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use of contraceptives for the purpose of giving free-play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passions and yet obviating the natural results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has resulted in the birth-rate being much lower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death-rate, not in Paris only, but in the whole of France. Out of 87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areas into which France is divided, in 68 the birth-rate is lower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deathrate. In one case, i.e., Lot, deaths were 162 against 100 births.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comes Tarn-et-Garonne with 156 deaths against l00 births.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out of 19 areas where the birth rate is higher than the death 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is negligible in several cases. In ten areas alone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effective difference. The lowest death rate, that is 72 against l00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births, occurs in Morbihan and Pas-de-Calais. M. Bureau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process of depopulation, which he calls ‘voluntary death’, has not </w:t>
      </w:r>
      <w:r>
        <w:rPr>
          <w:rFonts w:ascii="Times" w:hAnsi="Times" w:eastAsia="Times"/>
          <w:b w:val="0"/>
          <w:i w:val="0"/>
          <w:color w:val="000000"/>
          <w:sz w:val="22"/>
        </w:rPr>
        <w:t>yet been arrested.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Bureau then examines the condition of French Provinces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 and he quotes the following paragraph from M. Gide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>l914, about Normandy: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Normandy has lost in the course of 50 years more than 300,000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inhabitants, that is to say, a population equal to that of the whole department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Orne. Every 20 years she now loses the equivalent of a department,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she includes but five, a century will be enough to see her fat meadows empty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Frenchmen—I say advisedly of Frenchmen, for assuredly others will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occupy them, and it would be a pity were it otherwise. Germans work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iron mines round Caen, and for the first time, only yesterday, a vanguard of </w:t>
      </w:r>
      <w:r>
        <w:rPr>
          <w:rFonts w:ascii="Times" w:hAnsi="Times" w:eastAsia="Times"/>
          <w:b w:val="0"/>
          <w:i w:val="0"/>
          <w:color w:val="000000"/>
          <w:sz w:val="18"/>
        </w:rPr>
        <w:t>Chinese labourers landed where William the Conqueror set sail for England.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M. Bureau adds by way of comment on the paragraph,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How many other provinces are in no better condition!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then goes on to show that this deterioration in population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inevitably led to the deterioration in the military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He believes that the cessation of emigration from France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due to the same cause. He then traces to the same cause the decay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French communal expansion, the decay of French commerce and </w:t>
      </w:r>
      <w:r>
        <w:rPr>
          <w:rFonts w:ascii="Times" w:hAnsi="Times" w:eastAsia="Times"/>
          <w:b w:val="0"/>
          <w:i w:val="0"/>
          <w:color w:val="000000"/>
          <w:sz w:val="22"/>
        </w:rPr>
        <w:t>the French language and culture.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M. Bureau then asks:</w:t>
      </w:r>
    </w:p>
    <w:p>
      <w:pPr>
        <w:autoSpaceDN w:val="0"/>
        <w:autoSpaceDE w:val="0"/>
        <w:widowControl/>
        <w:spacing w:line="260" w:lineRule="exact" w:before="88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 the French people who have rejected the ancient sexual discipline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advanced in securing happiness, material prosperity, physical health, </w:t>
      </w:r>
      <w:r>
        <w:rPr>
          <w:rFonts w:ascii="Times" w:hAnsi="Times" w:eastAsia="Times"/>
          <w:b w:val="0"/>
          <w:i w:val="0"/>
          <w:color w:val="000000"/>
          <w:sz w:val="18"/>
        </w:rPr>
        <w:t>and in intellectual culture?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answers: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the improvement in health, a few words will suffice.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strong our wish to answer all objections methodically, it is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very difficult to take seriously the assertion that sexual emancipation,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tend to strengthen one’s body and improve one’s health. On every 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hears of the diminished vigour of both, young people and adults.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 the military authorities had to lower, time after time, the physical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standard of the recruits, and the power of endurance has seriously diminished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the whole nation. Doubtless it would be unjust to maintain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lack of moral discipline is alone responsible for this decline, but it has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 in it, together with alcoholism, insanitary housing, etc.; and if we look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closely we shall easily discover that this indiscipline and the sentiments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perpetuate it are the strongest allies of these other scourges. . . 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frightful extension of venereal diseases has done incalculable injury to the </w:t>
      </w:r>
      <w:r>
        <w:rPr>
          <w:rFonts w:ascii="Times" w:hAnsi="Times" w:eastAsia="Times"/>
          <w:b w:val="0"/>
          <w:i w:val="0"/>
          <w:color w:val="000000"/>
          <w:sz w:val="18"/>
        </w:rPr>
        <w:t>public health.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M. Bureau even disputes the theory advanced by Neo-Malthu-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sians that the wealth of individuals in a society which regulates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births increases in proportion to the restriction it imposes upon them, </w:t>
      </w:r>
      <w:r>
        <w:rPr>
          <w:rFonts w:ascii="Times" w:hAnsi="Times" w:eastAsia="Times"/>
          <w:b w:val="0"/>
          <w:i w:val="0"/>
          <w:color w:val="000000"/>
          <w:sz w:val="22"/>
        </w:rPr>
        <w:t>and fortifies his answer by comparing the favourable German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birth-rate and her increasing material prosperity with the decreasing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birth-rate of France side by side with its decreasing wealth. Nor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phenomenal expansion of German trade, M. Bureau contends,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attained at the cost of the German workmen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elsewhere. He quotes M. Rossignol: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died of hunger in Germany when she had but 41,000,000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inhabitants: they have become richer and richer since she numbered </w:t>
      </w:r>
      <w:r>
        <w:rPr>
          <w:rFonts w:ascii="Times" w:hAnsi="Times" w:eastAsia="Times"/>
          <w:b w:val="0"/>
          <w:i w:val="0"/>
          <w:color w:val="000000"/>
          <w:sz w:val="18"/>
        </w:rPr>
        <w:t>68,000,000.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adds:</w:t>
      </w:r>
    </w:p>
    <w:p>
      <w:pPr>
        <w:autoSpaceDN w:val="0"/>
        <w:autoSpaceDE w:val="0"/>
        <w:widowControl/>
        <w:spacing w:line="260" w:lineRule="exact" w:before="48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people, who are by no means ascetic, found it possible to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annually in the savings-banks sums which in 1911 amounted to 22,000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 francs; while in 1895 the deposits only reached 8,000 millions, an </w:t>
      </w:r>
      <w:r>
        <w:rPr>
          <w:rFonts w:ascii="Times" w:hAnsi="Times" w:eastAsia="Times"/>
          <w:b w:val="0"/>
          <w:i w:val="0"/>
          <w:color w:val="000000"/>
          <w:sz w:val="18"/>
        </w:rPr>
        <w:t>increase of 850 millions a year.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paragraph which M. Bureau writes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the technical progress of Germans about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>culture will be read with much interest:</w:t>
      </w:r>
    </w:p>
    <w:p>
      <w:pPr>
        <w:autoSpaceDN w:val="0"/>
        <w:autoSpaceDE w:val="0"/>
        <w:widowControl/>
        <w:spacing w:line="260" w:lineRule="exact" w:before="68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being initiated into the depths of sociology one can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of it, for it is quite evident, that such technical progress would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had not workmen of a more refined type, foreman more highly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perfectly trained engineers been found. . . . The Industrial schools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three kinds: professional, numbering over 500, with 70,000 pupils;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technical, still more numerous, and some of them with over 1,000 pupils;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lastly, the colleges devoted to higher instruction with their 15,000 pupils,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confer, like the Universities, the envied title of doctor . . . 365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commercial schools attract 31,000 pupils and in innumerable schools courses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agriculture give instruction to over 90,000. What, compared with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400,000 pupils in the different lines of the production of wealth, 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35,000 pupils of our professional courses, and why, since l,770,000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of whom 779,798 are below eighteen years of age, live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cultivation of the soil, are there but 3,225 pupils in our special schools of </w:t>
      </w:r>
      <w:r>
        <w:rPr>
          <w:rFonts w:ascii="Times" w:hAnsi="Times" w:eastAsia="Times"/>
          <w:b w:val="0"/>
          <w:i w:val="0"/>
          <w:color w:val="000000"/>
          <w:sz w:val="18"/>
        </w:rPr>
        <w:t>agriculture?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Bureau is careful enough to note that all this phenomenal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of Germany is not entirely due to the surplus of births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deaths, but he does contend with justice that, given other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a preponderating birth rate is an indispensable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national growth. Indeed, the proposition he has set forth to prove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growing birth rate is in no way inconsistent with great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and moral progress. We in India are not in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>France so far as our birth rate is concerned. But it may be said that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preponderating birth rate in India, unlike as in Germany,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to our national growth. But I must not anticipate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that will have to be set apart for a consideration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in the light of M. Bureau’s facts and figures and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dealing with an examination of German conditions where </w:t>
      </w:r>
      <w:r>
        <w:rPr>
          <w:rFonts w:ascii="Times" w:hAnsi="Times" w:eastAsia="Times"/>
          <w:b w:val="0"/>
          <w:i w:val="0"/>
          <w:color w:val="000000"/>
          <w:sz w:val="22"/>
        </w:rPr>
        <w:t>birth rate preponderates the death rate, M. Bureau says: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 we not aware that France occupies the fourth place–and that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way below the third–in regard to the total sum of national wealth? France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an annual revenue from her investments of 25,000 million francs,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Germans are drawing from their investments a revenue estimated at 50,000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 francs.... Our national soil has suffered in thirty five years, from 1879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1914, a depreciation of 40,000 million Francs, and is worth only 52,000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92,000 millions! Whole departments of the country lack men to </w:t>
      </w:r>
      <w:r>
        <w:rPr>
          <w:rFonts w:ascii="Times" w:hAnsi="Times" w:eastAsia="Times"/>
          <w:b w:val="0"/>
          <w:i w:val="0"/>
          <w:color w:val="000000"/>
          <w:sz w:val="18"/>
        </w:rPr>
        <w:t>work the soil, and there are districts where one sees scarcely any but old men.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adds that:</w:t>
      </w:r>
    </w:p>
    <w:p>
      <w:pPr>
        <w:autoSpaceDN w:val="0"/>
        <w:autoSpaceDE w:val="0"/>
        <w:widowControl/>
        <w:spacing w:line="260" w:lineRule="exact" w:before="88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indiscipline and systematic sterility means the diminution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 abilities in the community, and the undisputed predominance of the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in social life. . . . In France, there are but 170 children and young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every 1,000 inhabitants, while, in Germany, there are 220, in England,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210. . . . The proportion of the old is greater than it should be and the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are prematurely aged through moral indiscipline and voluntary sterility </w:t>
      </w:r>
      <w:r>
        <w:rPr>
          <w:rFonts w:ascii="Times" w:hAnsi="Times" w:eastAsia="Times"/>
          <w:b w:val="0"/>
          <w:i w:val="0"/>
          <w:color w:val="000000"/>
          <w:sz w:val="18"/>
        </w:rPr>
        <w:t>share in all the senile fears of a debilitated race.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author then observes</w:t>
      </w:r>
    </w:p>
    <w:p>
      <w:pPr>
        <w:autoSpaceDN w:val="0"/>
        <w:autoSpaceDE w:val="0"/>
        <w:widowControl/>
        <w:spacing w:line="260" w:lineRule="exact" w:before="8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know that the immense majority of French people are indifferent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domestic position (slack morals) of their rulers, thanks to the convenient </w:t>
      </w:r>
      <w:r>
        <w:rPr>
          <w:rFonts w:ascii="Times" w:hAnsi="Times" w:eastAsia="Times"/>
          <w:b w:val="0"/>
          <w:i w:val="0"/>
          <w:color w:val="000000"/>
          <w:sz w:val="18"/>
        </w:rPr>
        <w:t>theory of the ‘wall round private life’.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he quotes with sorrow the following observation of 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Leopold Monod:</w:t>
      </w:r>
    </w:p>
    <w:p>
      <w:pPr>
        <w:autoSpaceDN w:val="0"/>
        <w:autoSpaceDE w:val="0"/>
        <w:widowControl/>
        <w:spacing w:line="260" w:lineRule="exact" w:before="8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 fine thing to go to war in order to cast down infamous abuses,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break the chains of those who we suffer from them. But how about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fears have not known how to guard their consciences from enticements;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whose courage is at the mercy of a caress or a fit of sulks; . . . men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no shame, perhaps glorying in the exploit, repudiate the vow which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joyous and solemn hour they made to the wife of their youth; men who burden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home with the tyranny of an exaggerated and selfish egotism—how can </w:t>
      </w:r>
      <w:r>
        <w:rPr>
          <w:rFonts w:ascii="Times" w:hAnsi="Times" w:eastAsia="Times"/>
          <w:b w:val="0"/>
          <w:i w:val="0"/>
          <w:color w:val="000000"/>
          <w:sz w:val="18"/>
        </w:rPr>
        <w:t>such men be liberators?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author then sums up: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Thus, whichever way we turn, we always find that the various forms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moral indiscipline have caused serious hurt to the individual, the family,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society at large, and have inflicted on us suffering which is literally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inexpressible. The licentious conduct of our young people, prostitution,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pornography, and marriages for money, vanity or luxury, adultery and divorce,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voluntary sterility and abortion, have debilitated the nation and stopped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increase; the individual has been unable to conserve his energies, and the </w:t>
      </w:r>
      <w:r>
        <w:rPr>
          <w:rFonts w:ascii="Times" w:hAnsi="Times" w:eastAsia="Times"/>
          <w:b w:val="0"/>
          <w:i w:val="0"/>
          <w:color w:val="000000"/>
          <w:sz w:val="18"/>
        </w:rPr>
        <w:t>quality of the new growth has diminished simultaneously with its quantity.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‘Fewer births and more fine men” was the watch word, which had something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enticing about it for those who, shut up in their materialistic conception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and social life, thought they could assimilate the breeding of men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of sheep or horses. As Auguste Comte said with stinging force,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pretended physians of our social ills would have done better to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veterinary surgeons, incapable as they always were of comprehending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infinite complexity of the psychology both of the individual and of the </w:t>
      </w:r>
      <w:r>
        <w:rPr>
          <w:rFonts w:ascii="Times" w:hAnsi="Times" w:eastAsia="Times"/>
          <w:b w:val="0"/>
          <w:i w:val="0"/>
          <w:color w:val="000000"/>
          <w:sz w:val="18"/>
        </w:rPr>
        <w:t>society.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truth is that of all the attitudes which a man adopts, of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decisions, at which he arrives, of all the habits which he contracts,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none which exerts over his personal and social life an influence comparable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exerted by his attitudes, his decisions, and his habits with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appeals of the sexual appetite. Whether he resists and controls them,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he yields and allows himself to be controlled by them,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remote regions of social life will experience the echo of his action,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 has ordained that the most hidden and intimate action should produce </w:t>
      </w:r>
      <w:r>
        <w:rPr>
          <w:rFonts w:ascii="Times" w:hAnsi="Times" w:eastAsia="Times"/>
          <w:b w:val="0"/>
          <w:i w:val="0"/>
          <w:color w:val="000000"/>
          <w:sz w:val="18"/>
        </w:rPr>
        <w:t>infinite repercussions.</w:t>
      </w:r>
    </w:p>
    <w:p>
      <w:pPr>
        <w:autoSpaceDN w:val="0"/>
        <w:autoSpaceDE w:val="0"/>
        <w:widowControl/>
        <w:spacing w:line="260" w:lineRule="exact" w:before="8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Thanks to this very mystery, we like to persuade ourselves, when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violate in any way the moral discipline, that our misdeed will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grievous consequence. As to ourselves, in the first place, we are satisfied,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our own interest or pleasure has been the motive of our action;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at large, we think it is so high above our modest selves that it will not </w:t>
      </w:r>
      <w:r>
        <w:rPr>
          <w:rFonts w:ascii="Times" w:hAnsi="Times" w:eastAsia="Times"/>
          <w:b w:val="0"/>
          <w:i w:val="0"/>
          <w:color w:val="000000"/>
          <w:sz w:val="18"/>
        </w:rPr>
        <w:t>even notice our misdeeds; and, above all, we secretly hope that “the others”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have the sense to remain devout and virtuous. The worst of it is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cowardly calculation almost succeeds while our conduct is as yet an abnormal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exceptional act; then, proud of our success, we persevere in our attitude,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when there is occasion we come—and this is our supreme punishment–to </w:t>
      </w:r>
      <w:r>
        <w:rPr>
          <w:rFonts w:ascii="Times" w:hAnsi="Times" w:eastAsia="Times"/>
          <w:b w:val="0"/>
          <w:i w:val="0"/>
          <w:color w:val="000000"/>
          <w:sz w:val="18"/>
        </w:rPr>
        <w:t>believe it lawful.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a day comes when the example given by this conduct involves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defections; each of our evil deeds has the result of making more difficult </w:t>
      </w:r>
      <w:r>
        <w:rPr>
          <w:rFonts w:ascii="Times" w:hAnsi="Times" w:eastAsia="Times"/>
          <w:b w:val="0"/>
          <w:i w:val="0"/>
          <w:color w:val="000000"/>
          <w:sz w:val="18"/>
        </w:rPr>
        <w:t>and more heroic that attachment to virtue which we have counted on in “the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others”, and our neighbour, tired of being duped, is now in a hurry to imitate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us. That day the downfall begins and each can estimate at once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consequences of his misdeeds and the extent of his res-ponsibilities. . . .</w:t>
      </w:r>
    </w:p>
    <w:p>
      <w:pPr>
        <w:autoSpaceDN w:val="0"/>
        <w:autoSpaceDE w:val="0"/>
        <w:widowControl/>
        <w:spacing w:line="240" w:lineRule="exact" w:before="8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secret act has come out of the hiding-place in which we thought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confined. Endowed in its own way with a kind of immaterial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radio-activity, it has run through all sections; all suffer from the fault of each,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action, like the wavelets spreading from an eddy, makes itself felt in the most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romote regions of the general social life. . . .</w:t>
      </w:r>
    </w:p>
    <w:p>
      <w:pPr>
        <w:autoSpaceDN w:val="0"/>
        <w:autoSpaceDE w:val="0"/>
        <w:widowControl/>
        <w:spacing w:line="240" w:lineRule="exact" w:before="8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Moral indiscipline at once dries up the fountains of the race,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hastens the wear and tear of the adults whom it debilitates both morally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physically.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15-7-1926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40. A GREAT PATRIOT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unexpected and premature death of Umar Sobhani removes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midst a patriot and worker of the front rank.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Mr. Umar Sobhani’s word was law in Bombay.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public popular movement in Bombay in which,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 overtook him, Umar Sobhani was not the man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scene. He was no speaker. He detested public speaking.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on the stage. He was the stage manager. His popularity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fellow merchants was very great. His judgment was as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and quick. He was generous to a fault. He distributed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charities among both the deserving and the undeserving.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 popular movement that did not receive largely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 purse. He spent as he earned. Umar Sobhani was extreme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His extremism in speculation proved his economic ruin.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doubled his wealth in a month and he became a pauper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He stood his losses bravely but his proud nature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him to do public work when he lost his millions.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middle rank. He would retire if he could not 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lists. And so he disappeared from public life as soon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poor man. Whenever and wherever there is mention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workers and public work, it would be impossible not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Umar Sobhani and his patriotic services. His life is at once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and a warning to rich young men. His zealous work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apatriot is an inspiration. His life shows us that possession of riches is </w:t>
      </w:r>
      <w:r>
        <w:rPr>
          <w:rFonts w:ascii="Times" w:hAnsi="Times" w:eastAsia="Times"/>
          <w:b w:val="0"/>
          <w:i w:val="0"/>
          <w:color w:val="000000"/>
          <w:sz w:val="22"/>
        </w:rPr>
        <w:t>not inconsistent with that of abilities and their dedication to public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It is a warning to rich young men who would be reckless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ambition. Umar Sobhani was no stupid speculator. Many lost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lost. There is perhaps nothing to be said against his great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purchases which brought him down. But why did he speculate at all?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already a prince among merchants. As a patriot, it was his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restrain his ambition. His life and his name were a trust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And there was need for him to be extra cautious.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 Mortuis nil nisi bonum.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also that what I am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wisdom after the event. But I do not criticize to find fault. I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profit by the lesson that this patriot’s life teaches us. And wisdom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event is a legitimate virtue for posterity to treasure.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even from one another’s errors. We should all be as Umar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Sobhani in burning love for the country, in giving well and much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if we have riches, in knowing no communal bias or distinction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also, if we will, learn to avoid his recklessness and thus </w:t>
      </w:r>
      <w:r>
        <w:rPr>
          <w:rFonts w:ascii="Times" w:hAnsi="Times" w:eastAsia="Times"/>
          <w:b w:val="0"/>
          <w:i w:val="0"/>
          <w:color w:val="000000"/>
          <w:sz w:val="22"/>
        </w:rPr>
        <w:t>deserve the heritage he has bequeathed to us.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tender my condolences to his aged father and his family.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15-7-1926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41. NON-VIOLENCE—THE GREATEST FORCE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the greatest force man has been endowed 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the only goal he has. For God is none other than Truth. But </w:t>
      </w:r>
      <w:r>
        <w:rPr>
          <w:rFonts w:ascii="Times" w:hAnsi="Times" w:eastAsia="Times"/>
          <w:b w:val="0"/>
          <w:i w:val="0"/>
          <w:color w:val="000000"/>
          <w:sz w:val="22"/>
        </w:rPr>
        <w:t>Truth cannot be, never will be, reached except through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distinguishes man from all other animals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be non-violent. And he fulfils his mission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that he is non-violent and no more. He has no doubt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gifts. But if they do not subserve the main purpose—the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the spirit of non-violence in him—they but drag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lower than the brute, a status from which he has only just </w:t>
      </w:r>
      <w:r>
        <w:rPr>
          <w:rFonts w:ascii="Times" w:hAnsi="Times" w:eastAsia="Times"/>
          <w:b w:val="0"/>
          <w:i w:val="0"/>
          <w:color w:val="000000"/>
          <w:sz w:val="22"/>
        </w:rPr>
        <w:t>emerged.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cry for peace will be a cry in the wilderness,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non-violence does not dominate millions of men and women.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armed conflict between nations horrifies us.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economic war is no better than an armed conflict. This is like a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October issue of </w:t>
      </w:r>
      <w:r>
        <w:rPr>
          <w:rFonts w:ascii="Times" w:hAnsi="Times" w:eastAsia="Times"/>
          <w:b w:val="0"/>
          <w:i/>
          <w:color w:val="000000"/>
          <w:sz w:val="18"/>
        </w:rPr>
        <w:t>World Tomorrow.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was sent with the succeeding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surgical operation. An economic war is prolonged torture.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ravages are no less terrible than those depicted in the literature on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so called. We think nothing of the other because we are used </w:t>
      </w:r>
      <w:r>
        <w:rPr>
          <w:rFonts w:ascii="Times" w:hAnsi="Times" w:eastAsia="Times"/>
          <w:b w:val="0"/>
          <w:i w:val="0"/>
          <w:color w:val="000000"/>
          <w:sz w:val="22"/>
        </w:rPr>
        <w:t>to its deadly effects.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us in India shudder to see blood spilled. Many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 cow-slaughter, but we think nothing of the slow torture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by our greed we put our people and cattle. But because we are </w:t>
      </w:r>
      <w:r>
        <w:rPr>
          <w:rFonts w:ascii="Times" w:hAnsi="Times" w:eastAsia="Times"/>
          <w:b w:val="0"/>
          <w:i w:val="0"/>
          <w:color w:val="000000"/>
          <w:sz w:val="22"/>
        </w:rPr>
        <w:t>used to this lingering death, we think no more about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against war is sound. I pray for its success.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the gnawing fear that the movement will fail, if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touch the root of all evil—man’s greed.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America, England and the other great nations of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exploit the so-called weaker or uncivilized races and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attain peace that the whole world is pining for? Or will Americans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prey upon one another, have commercial rivalries and yet </w:t>
      </w:r>
      <w:r>
        <w:rPr>
          <w:rFonts w:ascii="Times" w:hAnsi="Times" w:eastAsia="Times"/>
          <w:b w:val="0"/>
          <w:i w:val="0"/>
          <w:color w:val="000000"/>
          <w:sz w:val="22"/>
        </w:rPr>
        <w:t>expect to dictate peace to the world?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till the spirit is changed can the form be altered. The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merely an expression of the spirit within. We may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seemingly altering the form but the alteration will be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make-believe if the spirit within remains unalterable. A whited </w:t>
      </w:r>
      <w:r>
        <w:rPr>
          <w:rFonts w:ascii="Times" w:hAnsi="Times" w:eastAsia="Times"/>
          <w:b w:val="0"/>
          <w:i w:val="0"/>
          <w:color w:val="000000"/>
          <w:sz w:val="22"/>
        </w:rPr>
        <w:t>sepulchre still conceals beneath it the rotting flesh and bone.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 be it from me to discount or under-rate the great effort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made in the West to kill the war-spirit. Mine is merely a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caution as from a fellow-seeker who has been striving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manner after the same thing, may be in a different way,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on a much smaller scale. But if the experiment demonstrably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succeeds on the smaller field and, if those who are working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field have not overtaken me, it will at least pave the way for a </w:t>
      </w:r>
      <w:r>
        <w:rPr>
          <w:rFonts w:ascii="Times" w:hAnsi="Times" w:eastAsia="Times"/>
          <w:b w:val="0"/>
          <w:i w:val="0"/>
          <w:color w:val="000000"/>
          <w:sz w:val="22"/>
        </w:rPr>
        <w:t>similar experiment on a large field.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in the limited field in which I find myself, that unless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reach the hearts of men and women, I am able to do nothing.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further that so long as the spirit of hate persists in some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other, it is impossible to establish peace or to gain our freedom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effort. We cannot love one another, if we hate English-men.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love the Japanese and hate Englishmen. We must either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Love rule us through and through or not at all.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ourselves based on hatred of others breaksdown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pressure. The fact is such love is never real love.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>armed peace. And so it will be in this great movement in the West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war. War will only be stopped when the conscience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has become sufficiently elevated to recognize the undisputed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supremacy of the Law of Love in all the walks of life. Some say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come to pass. I shall retain the faith till the end of my </w:t>
      </w:r>
      <w:r>
        <w:rPr>
          <w:rFonts w:ascii="Times" w:hAnsi="Times" w:eastAsia="Times"/>
          <w:b w:val="0"/>
          <w:i w:val="0"/>
          <w:color w:val="000000"/>
          <w:sz w:val="22"/>
        </w:rPr>
        <w:t>earthly existence that it shall come to pass.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8-11-1926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KIRBY PAGE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5th May and in continuation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cable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9th June, I send you now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2,500 words from me. I have no time to think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so big. You will therefore please forgive me for sending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little I have been able to put together. But, as I [am] sending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contribution fairly in advance of the time given by you,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be inconvenienced by the shortness of my article.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what I have given you does not satisfy me. If I could,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condense it still further.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 (in 3 sheets)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IRBY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AGE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OF THE </w:t>
      </w:r>
      <w:r>
        <w:rPr>
          <w:rFonts w:ascii="Times" w:hAnsi="Times" w:eastAsia="Times"/>
          <w:b w:val="0"/>
          <w:i w:val="0"/>
          <w:color w:val="000000"/>
          <w:sz w:val="20"/>
        </w:rPr>
        <w:t>“W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ORLD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OMORROW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347,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ADISON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U.S.A.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10781</w:t>
      </w:r>
    </w:p>
    <w:p>
      <w:pPr>
        <w:autoSpaceDN w:val="0"/>
        <w:autoSpaceDE w:val="0"/>
        <w:widowControl/>
        <w:spacing w:line="220" w:lineRule="exact" w:before="13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KURUR NILAKANTAN NAMBUDRIPAD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paper prepared by you. Do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</w:t>
      </w:r>
      <w:r>
        <w:rPr>
          <w:rFonts w:ascii="Times" w:hAnsi="Times" w:eastAsia="Times"/>
          <w:b w:val="0"/>
          <w:i/>
          <w:color w:val="000000"/>
          <w:sz w:val="22"/>
        </w:rPr>
        <w:t>Young India?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gives facts and figures showing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>khadi during the last five years. If you will only take up your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 for the current year, you will find all figures there.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all the statistics from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an extra tax on the energies of those who have little time to </w:t>
      </w:r>
      <w:r>
        <w:rPr>
          <w:rFonts w:ascii="Times" w:hAnsi="Times" w:eastAsia="Times"/>
          <w:b w:val="0"/>
          <w:i w:val="0"/>
          <w:color w:val="000000"/>
          <w:sz w:val="22"/>
        </w:rPr>
        <w:t>spare from their daily labour.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that is being scientifically conducted in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one in the 24 schools conducted under superintendence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Anasuya Bai. These schools have an attendance of 1600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girls. Spinning is all done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of the schools know spinning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as well as the children. A fixed time is set apart for spinning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And the yarn so spun is turned out into khadi which in many </w:t>
      </w:r>
      <w:r>
        <w:rPr>
          <w:rFonts w:ascii="Times" w:hAnsi="Times" w:eastAsia="Times"/>
          <w:b w:val="0"/>
          <w:i w:val="0"/>
          <w:color w:val="000000"/>
          <w:sz w:val="22"/>
        </w:rPr>
        <w:t>cases is used by the children themselves.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taught us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in schools. It is handy. It does not go out of order.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cheap, occupies no room and thousands can spin at the same time;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whilst the output per hour on a single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less than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spinning-wheel, the collective result of </w:t>
      </w:r>
      <w:r>
        <w:rPr>
          <w:rFonts w:ascii="Times" w:hAnsi="Times" w:eastAsia="Times"/>
          <w:b w:val="0"/>
          <w:i/>
          <w:color w:val="000000"/>
          <w:sz w:val="22"/>
        </w:rPr>
        <w:t>takli-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in schools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greater than that of the spinning wheel for the simple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impossible to make all the boys to spin on the wheel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time. There can only be a limited number of wheels supplied in </w:t>
      </w:r>
      <w:r>
        <w:rPr>
          <w:rFonts w:ascii="Times" w:hAnsi="Times" w:eastAsia="Times"/>
          <w:b w:val="0"/>
          <w:i w:val="0"/>
          <w:color w:val="000000"/>
          <w:sz w:val="22"/>
        </w:rPr>
        <w:t>a school.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ILAKANTAN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AMBUDRIPAD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RICHUR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OCHIN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11201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SALIVATEESWARAN</w:t>
      </w:r>
    </w:p>
    <w:p>
      <w:pPr>
        <w:autoSpaceDN w:val="0"/>
        <w:autoSpaceDE w:val="0"/>
        <w:widowControl/>
        <w:spacing w:line="294" w:lineRule="exact" w:before="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38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think there is anything new in the </w:t>
      </w:r>
      <w:r>
        <w:rPr>
          <w:rFonts w:ascii="Times" w:hAnsi="Times" w:eastAsia="Times"/>
          <w:b w:val="0"/>
          <w:i w:val="0"/>
          <w:color w:val="000000"/>
          <w:sz w:val="22"/>
        </w:rPr>
        <w:t>solution proposed by you.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ALIVATEESWARAN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73.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SSAJI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0" w:lineRule="exact" w:before="16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ADGADI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3]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11078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45. LETTER TO B. G. HORNIMAN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4" w:lineRule="exact" w:before="16" w:after="0"/>
        <w:ind w:left="521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15, 1926</w:t>
      </w:r>
    </w:p>
    <w:p>
      <w:pPr>
        <w:autoSpaceDN w:val="0"/>
        <w:tabs>
          <w:tab w:pos="550" w:val="left"/>
          <w:tab w:pos="2250" w:val="left"/>
          <w:tab w:pos="6130" w:val="left"/>
          <w:tab w:pos="619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obliged to send you the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I am under a vow not to go out of Ahmedabad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any public function except for unforseen events ofor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of health. You will appreciate my position and forgive me.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G. H</w:t>
      </w:r>
      <w:r>
        <w:rPr>
          <w:rFonts w:ascii="Times" w:hAnsi="Times" w:eastAsia="Times"/>
          <w:b w:val="0"/>
          <w:i w:val="0"/>
          <w:color w:val="000000"/>
          <w:sz w:val="16"/>
        </w:rPr>
        <w:t>ORNIMAN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ERALD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AVSARI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10962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from Salivateeswaran, dated July 14, 1926, was received on July </w:t>
      </w:r>
      <w:r>
        <w:rPr>
          <w:rFonts w:ascii="Times" w:hAnsi="Times" w:eastAsia="Times"/>
          <w:b w:val="0"/>
          <w:i w:val="0"/>
          <w:color w:val="000000"/>
          <w:sz w:val="18"/>
        </w:rPr>
        <w:t>15, as per note scribbled on it. The reply, presumably, was written the same day.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Forwarding a few lines on what struck him as a solution of the problem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unity, Salivateeswaran sought Gandhiji’s candid opinion about it as </w:t>
      </w:r>
      <w:r>
        <w:rPr>
          <w:rFonts w:ascii="Times" w:hAnsi="Times" w:eastAsia="Times"/>
          <w:b w:val="0"/>
          <w:i w:val="0"/>
          <w:color w:val="000000"/>
          <w:sz w:val="18"/>
        </w:rPr>
        <w:t>that would encourage him to study such problems and find out solutions.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Writing on July 13, Horniman had urged Gandhiji to preside over a meeting </w:t>
      </w:r>
      <w:r>
        <w:rPr>
          <w:rFonts w:ascii="Times" w:hAnsi="Times" w:eastAsia="Times"/>
          <w:b w:val="0"/>
          <w:i w:val="0"/>
          <w:color w:val="000000"/>
          <w:sz w:val="18"/>
        </w:rPr>
        <w:t>on July 19 to honour the memory of Umar Sobhani (S.N. 10960).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Horniman wrote again pressing Gandhiji to reconsider the matter;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B. G. Horniman”, 17-7-1926.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A. T. GIDWANI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GIDWANI,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I had the spindle also. I have written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Vice-Principal about the spindles. They are not up to the standard. If </w:t>
      </w:r>
      <w:r>
        <w:rPr>
          <w:rFonts w:ascii="Times" w:hAnsi="Times" w:eastAsia="Times"/>
          <w:b w:val="0"/>
          <w:i w:val="0"/>
          <w:color w:val="000000"/>
          <w:sz w:val="22"/>
        </w:rPr>
        <w:t>standard spindles can be made there, it will be a great relief.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introducing spinning there. All your staff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spin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teach these boys better than they.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require an instructor, write to Babu Brij Kishen, Krishna Nivas,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Katra Khushal Rai, Delhi, and I am sure he will come and help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an enthusiast. Probably you know him. He is a very good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would gladly come for a few days. Of course, you will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boys carding their own cotton and making their slivers. </w:t>
      </w:r>
      <w:r>
        <w:rPr>
          <w:rFonts w:ascii="Times" w:hAnsi="Times" w:eastAsia="Times"/>
          <w:b w:val="0"/>
          <w:i w:val="0"/>
          <w:color w:val="000000"/>
          <w:sz w:val="22"/>
        </w:rPr>
        <w:t>Carding must go hand in hand with spinning.</w:t>
      </w:r>
    </w:p>
    <w:p>
      <w:pPr>
        <w:autoSpaceDN w:val="0"/>
        <w:autoSpaceDE w:val="0"/>
        <w:widowControl/>
        <w:spacing w:line="260" w:lineRule="exact" w:before="80" w:after="46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a question about food. I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physiological results of food are a consequence and not a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avoidance of animal food. For, even if it could be proved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physiological evil effect from taking animal food,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still be banned on the principle of ahimsa.</w:t>
      </w:r>
    </w:p>
    <w:p>
      <w:pPr>
        <w:sectPr>
          <w:pgSz w:w="9360" w:h="12960"/>
          <w:pgMar w:top="5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got Naraharibhai’s</w:t>
      </w:r>
    </w:p>
    <w:p>
      <w:pPr>
        <w:autoSpaceDN w:val="0"/>
        <w:autoSpaceDE w:val="0"/>
        <w:widowControl/>
        <w:spacing w:line="280" w:lineRule="exact" w:before="314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A. T.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IDWANI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IDYALAYA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RINDABAN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11267</w:t>
      </w:r>
    </w:p>
    <w:p>
      <w:pPr>
        <w:sectPr>
          <w:type w:val="continuous"/>
          <w:pgSz w:w="9360" w:h="12960"/>
          <w:pgMar w:top="526" w:right="1400" w:bottom="478" w:left="1440" w:header="720" w:footer="720" w:gutter="0"/>
          <w:cols w:num="2" w:equalWidth="0">
            <w:col w:w="3847" w:space="0"/>
            <w:col w:w="2672" w:space="0"/>
          </w:cols>
          <w:docGrid w:linePitch="360"/>
        </w:sectPr>
      </w:pPr>
    </w:p>
    <w:p>
      <w:pPr>
        <w:autoSpaceDN w:val="0"/>
        <w:tabs>
          <w:tab w:pos="1422" w:val="left"/>
        </w:tabs>
        <w:autoSpaceDE w:val="0"/>
        <w:widowControl/>
        <w:spacing w:line="286" w:lineRule="exact" w:before="8" w:after="1564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 by this time.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6" w:right="1400" w:bottom="478" w:left="1440" w:header="720" w:footer="720" w:gutter="0"/>
          <w:cols w:num="2" w:equalWidth="0">
            <w:col w:w="3847" w:space="0"/>
            <w:col w:w="2672" w:space="0"/>
          </w:cols>
          <w:docGrid w:linePitch="360"/>
        </w:sectPr>
      </w:pPr>
    </w:p>
    <w:p>
      <w:pPr>
        <w:autoSpaceDN w:val="0"/>
        <w:tabs>
          <w:tab w:pos="550" w:val="left"/>
          <w:tab w:pos="1650" w:val="left"/>
          <w:tab w:pos="4250" w:val="left"/>
          <w:tab w:pos="5210" w:val="left"/>
        </w:tabs>
        <w:autoSpaceDE w:val="0"/>
        <w:widowControl/>
        <w:spacing w:line="370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47. LETTER TO MOTILAL ROY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15, 1926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MOTI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had your letter. I am distressed to find that there was fire in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47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Narahari Parikh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khadi depots. I hope that it has not caused much disruption of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RABARTAK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HANDRANAGAR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DEVRATNA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DEVRATNAJI,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think a lot about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but I know that at this moment, it is useless for me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Rest assured that when I see I can do something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place the remedy before the people. This I do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shall never be saved without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giving it due </w:t>
      </w:r>
      <w:r>
        <w:rPr>
          <w:rFonts w:ascii="Times" w:hAnsi="Times" w:eastAsia="Times"/>
          <w:b w:val="0"/>
          <w:i w:val="0"/>
          <w:color w:val="000000"/>
          <w:sz w:val="22"/>
        </w:rPr>
        <w:t>thought and taking necessary action.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S.N. 12200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B. B. MANIAR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July 15,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BALWANTRAI,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8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are rolling in wealth. It also seems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come to a decision. Copies of the Ashram rules are exhausted,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daily routine is as under: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 at 4 o’clock. Attending prayers till five. Private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6. Those who cook their own meals do so at this hour. At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commences work in which everyone joins. It includes cleaning </w:t>
      </w:r>
      <w:r>
        <w:rPr>
          <w:rFonts w:ascii="Times" w:hAnsi="Times" w:eastAsia="Times"/>
          <w:b w:val="0"/>
          <w:i w:val="0"/>
          <w:color w:val="000000"/>
          <w:sz w:val="22"/>
        </w:rPr>
        <w:t>latrines, spinning, weaving, sweeping roads, cooking and numerous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similar activities. Lunch bell at half past ten. Everyone finishes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lunch before twelve, when work is resumed and it goes on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past four. Cooking and meals again between half past four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seven. Prayers a second time, starting at seven and going on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eight. Then one hour for study and reflection. Retiring for the day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nine. Those who live in the Ashram should strive to observe, in </w:t>
      </w:r>
      <w:r>
        <w:rPr>
          <w:rFonts w:ascii="Times" w:hAnsi="Times" w:eastAsia="Times"/>
          <w:b w:val="0"/>
          <w:i w:val="0"/>
          <w:color w:val="000000"/>
          <w:sz w:val="22"/>
        </w:rPr>
        <w:t>thought, word and deed, the vows of truth, non-violence, non-posse-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ssion, non-stealing,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They should observe the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wearing khadi, spin for at least half an hour daily by way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the practice of untouchability as contrary to dharma, and </w:t>
      </w:r>
      <w:r>
        <w:rPr>
          <w:rFonts w:ascii="Times" w:hAnsi="Times" w:eastAsia="Times"/>
          <w:b w:val="0"/>
          <w:i w:val="0"/>
          <w:color w:val="000000"/>
          <w:sz w:val="22"/>
        </w:rPr>
        <w:t>so 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12198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HARIBHAU UPADHYAYA</w:t>
      </w:r>
    </w:p>
    <w:p>
      <w:pPr>
        <w:autoSpaceDN w:val="0"/>
        <w:autoSpaceDE w:val="0"/>
        <w:widowControl/>
        <w:spacing w:line="266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04" w:lineRule="exact" w:before="62" w:after="0"/>
        <w:ind w:left="521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15, 1926</w:t>
      </w:r>
    </w:p>
    <w:p>
      <w:pPr>
        <w:autoSpaceDN w:val="0"/>
        <w:tabs>
          <w:tab w:pos="550" w:val="left"/>
        </w:tabs>
        <w:autoSpaceDE w:val="0"/>
        <w:widowControl/>
        <w:spacing w:line="23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HARIBHAU,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from Pyarelal, a teacher. Please find out how </w:t>
      </w:r>
      <w:r>
        <w:rPr>
          <w:rFonts w:ascii="Times" w:hAnsi="Times" w:eastAsia="Times"/>
          <w:b w:val="0"/>
          <w:i w:val="0"/>
          <w:color w:val="000000"/>
          <w:sz w:val="22"/>
        </w:rPr>
        <w:t>far what he says is true and let me know.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received your letter from Ujjain. I had written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Dewan of Mysore for his approval, which he has accorded. Shall I </w:t>
      </w:r>
      <w:r>
        <w:rPr>
          <w:rFonts w:ascii="Times" w:hAnsi="Times" w:eastAsia="Times"/>
          <w:b w:val="0"/>
          <w:i w:val="0"/>
          <w:color w:val="000000"/>
          <w:sz w:val="22"/>
        </w:rPr>
        <w:t>send the report to you? Or to Pustakeji?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Martand must have written to you yesterday. Do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>on his account.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12201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MOOLCHAND AGRAWAL</w:t>
      </w:r>
    </w:p>
    <w:p>
      <w:pPr>
        <w:autoSpaceDN w:val="0"/>
        <w:autoSpaceDE w:val="0"/>
        <w:widowControl/>
        <w:spacing w:line="224" w:lineRule="exact" w:before="68" w:after="0"/>
        <w:ind w:left="423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Thursday, July 15, 1926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MOOLCHANDJI,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very much appreciate your resolve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the centre of your activities and to impart education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it. If I receive from you any information about khadi,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of general use, I will certainly publish it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0" w:after="242"/>
        <w:ind w:left="0" w:right="7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OOLCHAND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EACHER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ONPUR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14" w:right="1396" w:bottom="478" w:left="1440" w:header="720" w:footer="720" w:gutter="0"/>
          <w:cols w:num="2" w:equalWidth="0">
            <w:col w:w="3610" w:space="0"/>
            <w:col w:w="291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4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396" w:bottom="478" w:left="1440" w:header="720" w:footer="720" w:gutter="0"/>
          <w:cols w:num="2" w:equalWidth="0">
            <w:col w:w="3610" w:space="0"/>
            <w:col w:w="291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Haribhau Upadhyaya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ESTHER MENON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must you enter into all the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Rs. 10/-? I would be grieved if you pinch yourself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me Rs. 10/- or anything. As there was a question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as to whether the money was received or not and whether,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received, it was mislaid, I told you about it. But, it would please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you will keep the khaddar and not think of paying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what has been sent to you is second-hand khaddar fromold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belonging to the members of the Ashram. Nor need you hesitate </w:t>
      </w:r>
      <w:r>
        <w:rPr>
          <w:rFonts w:ascii="Times" w:hAnsi="Times" w:eastAsia="Times"/>
          <w:b w:val="0"/>
          <w:i w:val="0"/>
          <w:color w:val="000000"/>
          <w:sz w:val="22"/>
        </w:rPr>
        <w:t>to ask for more if you want more.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delighted to hear of the progress made by Nani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achievement if she speaks three languages equally well when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up. I suppose, the strong will she inherits from her mother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gentleness from her father, or, will you say </w:t>
      </w:r>
      <w:r>
        <w:rPr>
          <w:rFonts w:ascii="Times" w:hAnsi="Times" w:eastAsia="Times"/>
          <w:b w:val="0"/>
          <w:i/>
          <w:color w:val="000000"/>
          <w:sz w:val="22"/>
        </w:rPr>
        <w:t>vice versa?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too early to think of what I shall do next year. But, if I do </w:t>
      </w:r>
      <w:r>
        <w:rPr>
          <w:rFonts w:ascii="Times" w:hAnsi="Times" w:eastAsia="Times"/>
          <w:b w:val="0"/>
          <w:i w:val="0"/>
          <w:color w:val="000000"/>
          <w:sz w:val="22"/>
        </w:rPr>
        <w:t>come to the South, I would love to go to Porto Novo.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STHER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OVO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I. R.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82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ZAFARULMULK ALAVI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note what you say about your coming to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Esther Menon’s daughter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scheme you have sent me shows the academy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demi-official institution. But, really speaking,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judge of what you should do. In your place I would not join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[an] institution, however beneficial it may be. The secret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to renounce the benefits of the system,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receive. Even of the benefits which we voluntarily receive,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picked out some when we embarked upon non-co- 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institutions were one such thing. But, in the present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things, when non-co-operation is confined only to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must really decide for himself. And, where his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prick, he should unhesitatingly give up non-co- operation.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could enthuse every single Swarajist to leave the Councils,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exert all my influence in that direction and I know it will 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of good. Similarly, No-changers who resume practice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or places in senates are no No-changers. But, I want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of Non-co-operation a fetish. Nor to depend upon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Fatwa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authority however much you may esteem it. Test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action of yours on the anvil of your conscience and </w:t>
      </w:r>
      <w:r>
        <w:rPr>
          <w:rFonts w:ascii="Times" w:hAnsi="Times" w:eastAsia="Times"/>
          <w:b w:val="0"/>
          <w:i w:val="0"/>
          <w:color w:val="000000"/>
          <w:sz w:val="22"/>
        </w:rPr>
        <w:t>unhesitatingly adopt what your conscience approves of.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AFARULMULK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LAVI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11077-a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D. N. BAHADURJI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nothing like a guide that would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how to arrive at the required strength. But the easiest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testing the strength of the twist is to make your cone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as tight as possible. Now a tight core is an impossibility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so spun is not strong enough to bear the strain. It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count the revolutions. After testing the yarn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manner I have suggested, you will instinctively spin strong yarn.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revolutions increase a spinner’s speed, not necessarily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his yarn. The strength depends upon the deliberation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tension with which you draw the thread. And the twist is given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drawn. A final turn or two of the wheel finishes the twist,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wind the yarn round the spindle.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 is the only guide to evenness. Fineness depends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fineness of the spindle and the staple of cotton, as also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slivers are made.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doing your spinning with scientific precision,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suggest your learning carding. Carding is, in 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 fine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occupation, though strenuous.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account of how you came to spin is deeply interesting.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your ulterior object, what prompts you to spin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all-suffering for everybody. I am glad too that you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value of the spinning-wheel for the dumb millions.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send me your yarn for testing whenever you feel </w:t>
      </w:r>
      <w:r>
        <w:rPr>
          <w:rFonts w:ascii="Times" w:hAnsi="Times" w:eastAsia="Times"/>
          <w:b w:val="0"/>
          <w:i w:val="0"/>
          <w:color w:val="000000"/>
          <w:sz w:val="22"/>
        </w:rPr>
        <w:t>inclined.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N. B</w:t>
      </w:r>
      <w:r>
        <w:rPr>
          <w:rFonts w:ascii="Times" w:hAnsi="Times" w:eastAsia="Times"/>
          <w:b w:val="0"/>
          <w:i w:val="0"/>
          <w:color w:val="000000"/>
          <w:sz w:val="16"/>
        </w:rPr>
        <w:t>AHADURJI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19667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Asadha Sud 6, July 16,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in the possession of Joshi Girijashanker which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thinking of acquiring must have been purchased today.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is 19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vighas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from which he will retain one </w:t>
      </w:r>
      <w:r>
        <w:rPr>
          <w:rFonts w:ascii="Times" w:hAnsi="Times" w:eastAsia="Times"/>
          <w:b w:val="0"/>
          <w:i/>
          <w:color w:val="000000"/>
          <w:sz w:val="22"/>
        </w:rPr>
        <w:t>vigha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Land measuring 18 </w:t>
      </w:r>
      <w:r>
        <w:rPr>
          <w:rFonts w:ascii="Times" w:hAnsi="Times" w:eastAsia="Times"/>
          <w:b w:val="0"/>
          <w:i/>
          <w:color w:val="000000"/>
          <w:sz w:val="22"/>
        </w:rPr>
        <w:t>vighas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buildings will be bought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of Rs. 21,000. The owner or his tenant, whoever lives there,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entitled to draw water from our well. This right will cease if he sells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</w:t>
      </w:r>
      <w:r>
        <w:rPr>
          <w:rFonts w:ascii="Times" w:hAnsi="Times" w:eastAsia="Times"/>
          <w:b w:val="0"/>
          <w:i/>
          <w:color w:val="000000"/>
          <w:sz w:val="22"/>
        </w:rPr>
        <w:t>vigha</w:t>
      </w:r>
      <w:r>
        <w:rPr>
          <w:rFonts w:ascii="Times" w:hAnsi="Times" w:eastAsia="Times"/>
          <w:b w:val="0"/>
          <w:i w:val="0"/>
          <w:color w:val="000000"/>
          <w:sz w:val="22"/>
        </w:rPr>
        <w:t>. When he sells it, we shall have the right of pre-emption</w:t>
      </w:r>
    </w:p>
    <w:p>
      <w:pPr>
        <w:autoSpaceDN w:val="0"/>
        <w:autoSpaceDE w:val="0"/>
        <w:widowControl/>
        <w:spacing w:line="258" w:lineRule="exact" w:before="2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measure of land equal to about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 price to be fixed by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pay Rs. 5,000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guarantee money and shall have to pay the remaining 16,000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one month. The name of the person in whose name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registered is not being entered [in the sale-deed]. I can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possibilities: 1) in the name of the Ashram; 2)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activities; 3) in your name. If you wish to buy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name, you may. Personally, I am inclined to buy it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 and use it, if necessary, for setting up a dairy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tannery. Alternatively, we may set up the dairy and the tannery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plot of the Ashram land and use this land for agriculture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residential buildings. We are very much short of buildings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Whatever the purpose for which we buy the land,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arrange for the money there.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necessary, you may also see Jugalkishorji and Ghanshya-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mdasji in this connection. I think we shall have to start constructing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more buildings as soon as the rains are over. Please wire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to be done about the money and in whose name the document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registered. We have had fine rains here. The river is in flood </w:t>
      </w:r>
      <w:r>
        <w:rPr>
          <w:rFonts w:ascii="Times" w:hAnsi="Times" w:eastAsia="Times"/>
          <w:b w:val="0"/>
          <w:i w:val="0"/>
          <w:color w:val="000000"/>
          <w:sz w:val="22"/>
        </w:rPr>
        <w:t>almost every 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Hindu-Muslim quarrel is growing there from day to day. </w:t>
      </w:r>
      <w:r>
        <w:rPr>
          <w:rFonts w:ascii="Times" w:hAnsi="Times" w:eastAsia="Times"/>
          <w:b w:val="0"/>
          <w:i w:val="0"/>
          <w:color w:val="000000"/>
          <w:sz w:val="22"/>
        </w:rPr>
        <w:t>Try if you can discover the cause. Write to me in detail.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2868; also S.N. 12202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MOHANLAL PANDYA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July 16,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MOHANLAL PANDYA,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Have you been to Sunav, or are you yet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it? I showed your letter to Vallabhai. He did not know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do. I am glad that you wrote about the potters. We can do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just now, though we have lost our old enthusiasm. One, we can </w:t>
      </w:r>
      <w:r>
        <w:rPr>
          <w:rFonts w:ascii="Times" w:hAnsi="Times" w:eastAsia="Times"/>
          <w:b w:val="0"/>
          <w:i w:val="0"/>
          <w:color w:val="000000"/>
          <w:sz w:val="22"/>
        </w:rPr>
        <w:t>teach potters to have a sense of fairness and to be independent-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minded. Since they do not render forced labour any longer,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expect no favours. They should not have supplied the earth </w:t>
      </w:r>
      <w:r>
        <w:rPr>
          <w:rFonts w:ascii="Times" w:hAnsi="Times" w:eastAsia="Times"/>
          <w:b w:val="0"/>
          <w:i w:val="0"/>
          <w:color w:val="000000"/>
          <w:sz w:val="22"/>
        </w:rPr>
        <w:t>when asked by a private individual. I think he could ask, as a matter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Arbitrator or board of arbitrators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right, to be supplied earth only for the purpose of making tiles. In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matter, therefore, the potters should fully preserve their self-respect.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should be educated to preserve their self-respect. I think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 for them to take permission to dig for earth. If any person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could dig anywhere, field after field would be ruined.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we should not look upon officials as our enemies.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shrink from discussing matters with them as friends.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 in trying to reason with them when rank injustice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Even if we wish to resort to satyagraha, our first step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reason with them. Moreover, the poor potters are surely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non-co-operators. There is nothing wrong, therefore, in approaching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to discuss matters with them on their behalf. Not only so, it </w:t>
      </w:r>
      <w:r>
        <w:rPr>
          <w:rFonts w:ascii="Times" w:hAnsi="Times" w:eastAsia="Times"/>
          <w:b w:val="0"/>
          <w:i w:val="0"/>
          <w:color w:val="000000"/>
          <w:sz w:val="22"/>
        </w:rPr>
        <w:t>may even be our moral duty to some extent and in certain circumst-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 to try to reason with them. Think over all this and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best.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12203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57. LETTER TO ADAM SALEHALIBHAI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1926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ADAM SALEHALIBHAI,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look upon all scriptures as the inspired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of holy men, and regard the Koran, too, in the same light. I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 spirit of every religious book without clinging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 meaning of its words. I look upon Hazarat Mahomed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several prophets. I should like to see a guru who was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today. I have no means of knowing with certainty that my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always good. I am but a humble creature taking every step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in my heart. I certainly do not believe that my life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wasted if I do not come across a guru before I die. My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work; the fruit is in God’s hands to give, I am not looking for a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he may resolve my doubts. I welcome being the slave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man because it would make me happy. The whole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against the spinning-wheel, and even if it were I would cling to it </w:t>
      </w:r>
      <w:r>
        <w:rPr>
          <w:rFonts w:ascii="Times" w:hAnsi="Times" w:eastAsia="Times"/>
          <w:b w:val="0"/>
          <w:i w:val="0"/>
          <w:color w:val="000000"/>
          <w:sz w:val="22"/>
        </w:rPr>
        <w:t>so long as my inner voice told me that I should.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done well in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Dr. Chandulal. Your stomachache has got to go.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course well. I suffered from migraine for a few days.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cured by application of mud-packs. If Taramati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>written me a letter, tell her that I am waiting.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B. G. HORNIMAN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your telegram.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telegram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too late for telegraphic reply to reach you in time,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 my reply by post. I am extremely sorry to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 you and so many friends and co-workers. Is death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dearest ones ever an unforeseen event? As a matter of fact,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this resolution in the presence of Mrs. Naidu, Punditji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I rehearsed the circumstances which could be interpreted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unforeseen, and I equally said to myself that meetings of </w:t>
      </w:r>
      <w:r>
        <w:rPr>
          <w:rFonts w:ascii="Times" w:hAnsi="Times" w:eastAsia="Times"/>
          <w:b w:val="0"/>
          <w:i w:val="0"/>
          <w:color w:val="000000"/>
          <w:sz w:val="22"/>
        </w:rPr>
        <w:t>condolences about departed friends should not draw me out of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Gandhiji’s telegram and letter of July 15, Horniman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that Gandhiji would agree that Umar Sobhani’s death was an unforeseen event,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had added: “My co-secretaries, Jamnadas, Shankerlal, Tairsee, Nariman all join </w:t>
      </w:r>
      <w:r>
        <w:rPr>
          <w:rFonts w:ascii="Times" w:hAnsi="Times" w:eastAsia="Times"/>
          <w:b w:val="0"/>
          <w:i w:val="0"/>
          <w:color w:val="000000"/>
          <w:sz w:val="18"/>
        </w:rPr>
        <w:t>with me in pressing our request to you to come to the utmost” (S.N. 10963).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seclusion. It is very difficult to draw the line when you once begin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relax a self-imposed restriction. Surely, Umar began his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long before I came to India. A meeting held to honour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needs no support from me to become successful. I am </w:t>
      </w:r>
      <w:r>
        <w:rPr>
          <w:rFonts w:ascii="Times" w:hAnsi="Times" w:eastAsia="Times"/>
          <w:b w:val="0"/>
          <w:i w:val="0"/>
          <w:color w:val="000000"/>
          <w:sz w:val="22"/>
        </w:rPr>
        <w:t>anxious for you to see my viewpoint and sympathize with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Kindly excuse.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</w:t>
      </w:r>
      <w:r>
        <w:rPr>
          <w:rFonts w:ascii="Times" w:hAnsi="Times" w:eastAsia="Times"/>
          <w:b w:val="0"/>
          <w:i w:val="0"/>
          <w:color w:val="000000"/>
          <w:sz w:val="20"/>
        </w:rPr>
        <w:t>G. H</w:t>
      </w:r>
      <w:r>
        <w:rPr>
          <w:rFonts w:ascii="Times" w:hAnsi="Times" w:eastAsia="Times"/>
          <w:b w:val="0"/>
          <w:i w:val="0"/>
          <w:color w:val="000000"/>
          <w:sz w:val="16"/>
        </w:rPr>
        <w:t>ORNIMAN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10964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60. LETTER TO MOTIBEHN CHOKSI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July 17,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Recovering lost health is also work.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is lethargic by nature will be lethargic in improving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health as well. I hope you do not behave in that manner.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every care and recoup your health soon.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12131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SHANKERLAL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Asadha Sud 7, July 17, 1926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SHANKERLAL,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we shall have to do without getting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registered. The things which they want to be omitted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aspects of our work and we cannot at all leave them out,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in question are part of the congress resolution. All the same,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the view that the meaning which Bhulabhai and others read is </w:t>
      </w:r>
      <w:r>
        <w:rPr>
          <w:rFonts w:ascii="Times" w:hAnsi="Times" w:eastAsia="Times"/>
          <w:b w:val="0"/>
          <w:i w:val="0"/>
          <w:color w:val="000000"/>
          <w:sz w:val="22"/>
        </w:rPr>
        <w:t>not correct. Suppose the words were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organization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has used the English expressions.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Government” instead of “</w:t>
      </w:r>
      <w:r>
        <w:rPr>
          <w:rFonts w:ascii="Times" w:hAnsi="Times" w:eastAsia="Times"/>
          <w:b w:val="0"/>
          <w:i/>
          <w:color w:val="000000"/>
          <w:sz w:val="22"/>
        </w:rPr>
        <w:t>the Congress Organization.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philanthropic work are a part of that organisation and can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registered. I cannot then understand why a body which is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is mainly engaged in philanthropic work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registered. But Can we ever hope to convince Government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arguments? Shri Narandas saw me, too, yesterday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 of the office. His argument was that almost all the expendi-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 being incurred now was so much waste of money. But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be in a hurry when only four or five days are left now. We </w:t>
      </w:r>
      <w:r>
        <w:rPr>
          <w:rFonts w:ascii="Times" w:hAnsi="Times" w:eastAsia="Times"/>
          <w:b w:val="0"/>
          <w:i w:val="0"/>
          <w:color w:val="000000"/>
          <w:sz w:val="22"/>
        </w:rPr>
        <w:t>will discuss the matter at leisure and decide.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another telegram, followed by a letter,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Horniman about a public meeting in connection with Sobhani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replying “No”. I was having a headache for the past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days. It has disappeared completely now. Even when it was there, </w:t>
      </w:r>
      <w:r>
        <w:rPr>
          <w:rFonts w:ascii="Times" w:hAnsi="Times" w:eastAsia="Times"/>
          <w:b w:val="0"/>
          <w:i w:val="0"/>
          <w:color w:val="000000"/>
          <w:sz w:val="22"/>
        </w:rPr>
        <w:t>it was nothing much to speak of.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GULBAI AND SHIRINBAI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Asadha Sud 7, July 17,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chief things by way of preparation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the Ashram are cultivating simplicity in food and 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cultivating a liking for physical labour, spinning regularly every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to card, and making an earnest effort to follow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One should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disgust even in cleaning a latrine, but regard it as one’s dharma to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ULBAI </w:t>
      </w:r>
      <w:r>
        <w:rPr>
          <w:rFonts w:ascii="Times" w:hAnsi="Times" w:eastAsia="Times"/>
          <w:b w:val="0"/>
          <w:i w:val="0"/>
          <w:color w:val="000000"/>
          <w:sz w:val="20"/>
        </w:rPr>
        <w:t>&amp;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HIRINBAI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EHRAMJI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ARADIA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AVSARI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12205</w:t>
      </w:r>
    </w:p>
    <w:p>
      <w:pPr>
        <w:autoSpaceDN w:val="0"/>
        <w:autoSpaceDE w:val="0"/>
        <w:widowControl/>
        <w:spacing w:line="240" w:lineRule="exact" w:before="1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“Bhai”.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A DIFFICULT QUESTION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 asks: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answer this question because I am myself a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and because I have carried out, and am still carrying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experiments in that field. This question has been raised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fellow-teacher. This and similar other questions have been 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for a long time now. The friend in question does not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being given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Considering, however,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teachers seek help from me in solving such difficulties,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may find guidance from my ideas on this subject,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thought it fit to answer it through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Personally, I believe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sacred books and also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 and goddesses. But I do not believe in them in the same way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interpreters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and want others to do. I know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believe in them as society in general does at present.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that gods like Indra, Varuna, and others reside in the sky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are separate individuals, or even that goddesses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Saraswati and others are separate entities. But I certainly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 and goddesses represent the various powers. Their descriptions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sheer poetry. There is a place for poetry in religion.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has lent to everything that we believe in a scriptural form.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all those who believe that God has innumerable powers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believe in gods and goddesses. Just as God has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powers, He has innumerable forms also. One should worship Him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and in the form one likes. I do not think there is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that. Whenever and wherever necessary, the symbols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metaphors may be explained and their inner meaning made clear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children. I for one would not feel any hesitation in doing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known any harmful result flowing from this.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lead the children in any wrong direction. I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accepting that the Himalayas are God Siva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Ganga, in the form of Parvati, rises and flows from his matted hair. </w:t>
      </w:r>
      <w:r>
        <w:rPr>
          <w:rFonts w:ascii="Times" w:hAnsi="Times" w:eastAsia="Times"/>
          <w:b w:val="0"/>
          <w:i w:val="0"/>
          <w:color w:val="000000"/>
          <w:sz w:val="22"/>
        </w:rPr>
        <w:t>Not only that, these ideas strengthen my belief in God and it enables</w:t>
      </w:r>
    </w:p>
    <w:p>
      <w:pPr>
        <w:autoSpaceDN w:val="0"/>
        <w:autoSpaceDE w:val="0"/>
        <w:widowControl/>
        <w:spacing w:line="220" w:lineRule="exact" w:before="32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are not translated here. They are related to the symbolism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behind the Puranic stories of gods and goddesses and the attitude which teachers </w:t>
      </w:r>
      <w:r>
        <w:rPr>
          <w:rFonts w:ascii="Times" w:hAnsi="Times" w:eastAsia="Times"/>
          <w:b w:val="0"/>
          <w:i w:val="0"/>
          <w:color w:val="000000"/>
          <w:sz w:val="18"/>
        </w:rPr>
        <w:t>should adopt in regard to these legends.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8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understand better that everything is pervaded by God.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stories like the churning of the ocean and so on 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likes. Care should, however, be taken to see that the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helps in inculcating good morals and noble conduct. Scholars </w:t>
      </w:r>
      <w:r>
        <w:rPr>
          <w:rFonts w:ascii="Times" w:hAnsi="Times" w:eastAsia="Times"/>
          <w:b w:val="0"/>
          <w:i w:val="0"/>
          <w:color w:val="000000"/>
          <w:sz w:val="22"/>
        </w:rPr>
        <w:t>have indeed offered such interpretations according to their intelli-</w:t>
      </w:r>
      <w:r>
        <w:rPr>
          <w:rFonts w:ascii="Times" w:hAnsi="Times" w:eastAsia="Times"/>
          <w:b w:val="0"/>
          <w:i w:val="0"/>
          <w:color w:val="000000"/>
          <w:sz w:val="22"/>
        </w:rPr>
        <w:t>gence. But it is not to be supposed that these are the only interpreta-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possible. Just as there is a process of development in man,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there is a process of development in the meaning of words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sentences. As our intelligence and heart develop,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and sentences must also develop and so it does. Where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the meaning within narrow confines and build walls all round,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decay and deteriorate. The meaning and its interpreter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develop together. And everybody will continue,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feeling, to draw his own meaning. Those whose minds are impure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delineation of promiscuity, while it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vision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that Ekanath could get out of it. I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author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write it to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promiscuity. But if those of the present day find in it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repugnant to their moral sense, they should certainly reject it.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all that is in print—especially if it is in Sanskrit—is true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is nothing but blind superstition or stupidity.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Therefore, I know but one golden rule by which to solve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and I place it before teachers: We must reject everything—be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the Vedas,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Puranas,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other religious book—that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view inconsistent with truth, or is likely to encourage vice.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here an experience that I had while in jail. I had often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praising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Gita-Govinda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Jayadeva. I wished to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day. This poem might have provided enjoyment to many,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its reading proved a torture. I did read it but its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me. I would not at all hesitate to admit that the fault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entirely mine. But I have stated my position merely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the reader. Since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Gita-Govinda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produce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effect on my mind, it became unreadable for me and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it because I had my own independent standard to go by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Only those things are to be deemed religiously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instructive which make for the elimination of evil thoughts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lessening of passions like hatred, only those things whose study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one stick to truth even when mounting the gallows.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Gita-Govinda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pass this test and therefore it became for me a </w:t>
      </w:r>
      <w:r>
        <w:rPr>
          <w:rFonts w:ascii="Times" w:hAnsi="Times" w:eastAsia="Times"/>
          <w:b w:val="0"/>
          <w:i w:val="0"/>
          <w:color w:val="000000"/>
          <w:sz w:val="22"/>
        </w:rPr>
        <w:t>book to be rejected.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today amongst us a number of youths and even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think that a thing is worth doing merely because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laid down in the Shastras. This will easily lead to our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degradation. We do not even know what exactly can be called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Shastras. If we believe that whatever goes on in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is dharma and carry on accordingly, it is bound to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 results. 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for example,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of its verses are genuine and which are interpolations.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quite a few which cannot be defended as religious in their import.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reject such verses. I am a great admirer of Tulsidas.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greatest work.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the idea contained in the couplet: “The drum,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village-fool, the Sudras, animals, women—all these are fit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beaten.” Because Tulsidas, influenced by the ideas prevalent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has expressed this view, it would not be just for me to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beating the so-called Sudras or my wife or even the animals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I find them not submitting to my control.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think that the answer to the question raised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clear. I do not see the slightest difficulty in narrating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the gods and goddesses to the extent that it helps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good conduct. I do not say that if the symbol is laid bare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inner meaning brought out, the children lose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stories. Assuming, however, that they do lose interest, I cannot 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practice of sustaining interest at the cost of truth.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children whatever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truth.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expressed and communicated.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must be told clearly that there has never yet been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 ten-headed demon and that there is no possibility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occurring hereafter. When this has been made clear, it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repudiation of truth or loss of interest if we narrate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 as if he really did once exist. The children do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ten-headed monster Ravana is no other than the evil desires inside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which have not only ten but a thousand heads.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Aesop’s Fables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birds and animals speak. The children know that birds and animals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speak and yet their delight in his stories is not one whit the less </w:t>
      </w:r>
      <w:r>
        <w:rPr>
          <w:rFonts w:ascii="Times" w:hAnsi="Times" w:eastAsia="Times"/>
          <w:b w:val="0"/>
          <w:i w:val="0"/>
          <w:color w:val="000000"/>
          <w:sz w:val="22"/>
        </w:rPr>
        <w:t>on that account.</w:t>
      </w:r>
    </w:p>
    <w:p>
      <w:pPr>
        <w:autoSpaceDN w:val="0"/>
        <w:autoSpaceDE w:val="0"/>
        <w:widowControl/>
        <w:spacing w:line="280" w:lineRule="exact" w:before="1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18-7-1926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QUALITY AND STRENGTH OF YARN</w:t>
      </w:r>
    </w:p>
    <w:p>
      <w:pPr>
        <w:autoSpaceDN w:val="0"/>
        <w:autoSpaceDE w:val="0"/>
        <w:widowControl/>
        <w:spacing w:line="260" w:lineRule="exact" w:before="1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stated before that just as, in respect of yarn count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progressed from three to eighty, and in respect of spinning speed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200 yards to 800 yards an hour, and are also better now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skeins of the yarn spun, so it is essential to improve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texture of the yarn. With improvement in yarn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texture, weaving would become easier and, therefore, cheaper.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improve in these respects so far, at any rate, that weavers will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as readily as they buy mill-made yarn. Our ideal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hand-spun yarn more even in texture and more durable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mill-yarn. With this end in view experiments are at present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in Gujarat to improve the quality of yarn, and in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time some of us have achieved near perfection in regard to both </w:t>
      </w:r>
      <w:r>
        <w:rPr>
          <w:rFonts w:ascii="Times" w:hAnsi="Times" w:eastAsia="Times"/>
          <w:b w:val="0"/>
          <w:i w:val="0"/>
          <w:color w:val="000000"/>
          <w:sz w:val="22"/>
        </w:rPr>
        <w:t>texture and strength.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figures regarding the quality of yarn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institutions producing khadi with aid from the Gujarat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Pracharak Mandal. The yarn received by the Mandal was from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spinners who spin in the spirit of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yajna.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with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showing the quality of yarn contributed by 71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Kathlal, Nadiad, Dharmaj, Bhadran, Napad, Varad,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Sarbhon and Ahmedabad. All of them seem to have used slivers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cotton carded with a big carding-bow. The varieties of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were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vankad, goji, 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Nadiad,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Surati.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level attained by any of the samples in respect of strength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52_ degrees. Some fell to as low a figure as 15,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average figure in this respect was that of Ahmedabad, 42.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 71 spinners reached a figure higher than 52_.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in fact, are below 40. This degree of strength is very low.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 to weave yarn of less than 50 degrees in strength. Sixty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degrees should be the minimum, and 70 should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normal. The average in respect of texture comes to 42_,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goes up to 50, which is nearly the highest possible.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evenness of texture is quite good. The lowest figure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texture was found to be 13, which is low indeed. It should never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40, for it is extremely difficult to weave yarn of that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texture, indifferently thick and thin. Only rope can be made out of </w:t>
      </w:r>
      <w:r>
        <w:rPr>
          <w:rFonts w:ascii="Times" w:hAnsi="Times" w:eastAsia="Times"/>
          <w:b w:val="0"/>
          <w:i w:val="0"/>
          <w:color w:val="000000"/>
          <w:sz w:val="22"/>
        </w:rPr>
        <w:t>such yarn.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Correction,” 1-8-1926.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carried out in Gujarat has resulted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yarn reaching the figure 104, which is higher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strongest mill-yarn. The details of this experiment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a short time. Meanwhile, however, all those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spinning should remember that it is essential to pay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improving the quality of yarn. Anyone who is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such improvement must keep two things in mind.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one should not at present think of rejoining the broken thread.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both the hands work in unison, the thread will never break;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case, it is essential, if the quality of yarn is to improve,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thread should be removed. If the hank is rolled tight,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yarn will be known, because the stretching of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tight rolling necessarily tests the strength of the yarn. If the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breaks while stretching, it may be assumed that it has not been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twisted. The yarn wound on the reel should never be removed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first blowing water-spray on it. After the spraying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dry, so that the moisture is absorbed by the yarn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strengthens it. This blowing moistens every fibre in the thread.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Uneven spraying will not serve the purpose. The yarn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moistened. Perhaps the best way of ensuring this is to wind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on a separate reel and dip the latter into water and let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water till the yarn is moistened, that is, for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minutes. Anyone who can think of other easier methods may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them. The main point which I have explained should, however,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in mind. I hope that no one will at any rate try the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removing the yarn from the reel and dipping it into water, for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is removed from the reel without being sprayed, it may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looser in twist, and the loss cannot be repaired by blowing water-spray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yarn afterwards. The blowing is intended to make the twist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enough so that it will last, and this can be done only by doing </w:t>
      </w:r>
      <w:r>
        <w:rPr>
          <w:rFonts w:ascii="Times" w:hAnsi="Times" w:eastAsia="Times"/>
          <w:b w:val="0"/>
          <w:i w:val="0"/>
          <w:color w:val="000000"/>
          <w:sz w:val="22"/>
        </w:rPr>
        <w:t>the blowing while the yarn is on the reel.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let all those who do sacrificial spinning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efficiency depends improvement in the quality of yarn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others who work for wages and that improvement in the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yarn will mean increased earnings for these others.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18-7-1926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TOCKING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OTTON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ANCHTALAVADA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Sarvashri Chhaganlal and Maneklal are working in Panchtal-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avada on behalf of the Kathiawar Political Conference. They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account of the work done: Their work is spread over 32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in which 745 maunds of cotton was stocked. Out of this, 216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maunds of cotton was ginned by hand and 529 in the factories.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2681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vejans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cloth was woven, that is, 53,620 yards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produced: Even now a subsidy of Rs. 20 had to be given.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worked efficiently and economically and did not need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this, 2,588 yards of khadi was produced from yarn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woven for payment. The quantity of cotton mentioned above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stocked by 640 families. The stocking of this gave work to 20 carders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100 weavers. The carders received about Rs. 1,200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Rs. 4,000. The sums were paid by the cultivators them 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640 families, only seven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families availed themselves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provided. Commenting on this, the two workers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our work depends on inducing cultivators to stock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 this way we get a real idea of thepoverty of our country.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realize, they say, that our real work lies in villages, and that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this work we can also do other social work among the villagers.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popularizing the use of the spinning-wheel we can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what a terrible disease their idleness is. Wherever the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a spirit of service, they succeed in creating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brotherhood among the people. And the difficulty of selling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point out, is avoided by following the method of getting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>to stock their own cotton [and produce khadi for their needs].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Apart from this work of persuading people to stock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brothers got 100 women to work for wages. The rate of 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6 pies per count. Each woman earned between Rs. 2-8 as.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mound and Rs. 3 a month. They spun yarn of 4 to 8 counts.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carders worked for supplying the slivers required by these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weavers were at work weaving the yarn produced. The rate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for carding was Rs. 2-10 as. per maund. The weavers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Rs. 8 per maund of khadi of between 24 and 27 inches in width </w:t>
      </w:r>
      <w:r>
        <w:rPr>
          <w:rFonts w:ascii="Times" w:hAnsi="Times" w:eastAsia="Times"/>
          <w:b w:val="0"/>
          <w:i w:val="0"/>
          <w:color w:val="000000"/>
          <w:sz w:val="22"/>
        </w:rPr>
        <w:t>and Rs. 10 per maund for khadi of 30 inches width. They were paid</w:t>
      </w:r>
    </w:p>
    <w:p>
      <w:pPr>
        <w:autoSpaceDN w:val="0"/>
        <w:autoSpaceDE w:val="0"/>
        <w:widowControl/>
        <w:spacing w:line="220" w:lineRule="exact" w:before="26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Pieces of 20 yards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74 the original; the error was corrected in the following issue of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Rs. 12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one maund of turban cloth of 16 inches width, the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each piece being about 10 yards. Thus Rs. 185-8-0 were spent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and Rs. 65-4-0 on carding, Rs. 232-8-0 on weaving and Rs. </w:t>
      </w:r>
      <w:r>
        <w:rPr>
          <w:rFonts w:ascii="Times" w:hAnsi="Times" w:eastAsia="Times"/>
          <w:b w:val="0"/>
          <w:i w:val="0"/>
          <w:color w:val="000000"/>
          <w:sz w:val="22"/>
        </w:rPr>
        <w:t>4-0-0 on ginning, the total being Rs. 487-4-0.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18-7-1926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JAMNALAL BAJAJ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July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, 1926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telegram, and so am addressing this letter to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Banaras. I wrote a letter last week and addressed it to you at Calcutta.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purchased Girjashanker Joshi’s land for Rs. 21,000.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spend another Rs. 1,000 on miscellaneous items.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of the land is 19 vighas, out of which the owner will keep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vigha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himself. We have paid Rs. 5,000 as earnest money.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the balance of Rs. 16,000 within a month. The question now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whose name should we get the land registered? In your name,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Ashram, or of an institution for cow-protection? I think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buy it in the name of the Ashram and then use it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we choose. I should, however, like to respect your wishes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matter. The land may be purchased in any name, but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found by you. You may, if you wish to,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 the Birla brothers. Wire to me what we should do.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pay the money as soon as possible. Kindly,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arrange for that too as early as you can.</w:t>
      </w:r>
    </w:p>
    <w:p>
      <w:pPr>
        <w:autoSpaceDN w:val="0"/>
        <w:tabs>
          <w:tab w:pos="550" w:val="left"/>
          <w:tab w:pos="1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Janakibehn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feels a little nervous on hearing about the riots in </w:t>
      </w:r>
      <w:r>
        <w:rPr>
          <w:rFonts w:ascii="Times" w:hAnsi="Times" w:eastAsia="Times"/>
          <w:b w:val="0"/>
          <w:i w:val="0"/>
          <w:color w:val="000000"/>
          <w:sz w:val="22"/>
        </w:rPr>
        <w:t>Calcutta. I have reassured her.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2869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6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Rs. 6 in the original; the error was corrected in the following issue of </w:t>
      </w:r>
      <w:r>
        <w:rPr>
          <w:rFonts w:ascii="Times" w:hAnsi="Times" w:eastAsia="Times"/>
          <w:b w:val="0"/>
          <w:i/>
          <w:color w:val="000000"/>
          <w:sz w:val="18"/>
        </w:rPr>
        <w:t>Navajivan.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appears to have been written son after the one dated July 16 to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DAHYABHAI MANORDAS PATEL</w:t>
      </w:r>
    </w:p>
    <w:p>
      <w:pPr>
        <w:autoSpaceDN w:val="0"/>
        <w:autoSpaceDE w:val="0"/>
        <w:widowControl/>
        <w:spacing w:line="294" w:lineRule="exact" w:before="4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19,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DAHYABHAI,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only yesterday that I read your letter.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health very soon. Whether we are alone or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life-partner, we should have the strength to work in every condition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find ourselves. It is only when we stick to one task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that our efforts bear fruit. You should never accept </w:t>
      </w:r>
      <w:r>
        <w:rPr>
          <w:rFonts w:ascii="Times" w:hAnsi="Times" w:eastAsia="Times"/>
          <w:b w:val="0"/>
          <w:i w:val="0"/>
          <w:color w:val="000000"/>
          <w:sz w:val="22"/>
        </w:rPr>
        <w:t>defeat.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ANORDAS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AIDYA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AISHANKAR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ILADHAR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ISPENSARY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2696. Courtesy: Dahyabhai M. Patel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CHAMAN KAVI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July 19,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CHAMAN,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spun by you is good enough. You should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>carding too. Cling to khadi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counting my weaknesses.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may say that there was a time when I was pleased by </w:t>
      </w:r>
      <w:r>
        <w:rPr>
          <w:rFonts w:ascii="Times" w:hAnsi="Times" w:eastAsia="Times"/>
          <w:b w:val="0"/>
          <w:i w:val="0"/>
          <w:color w:val="000000"/>
          <w:sz w:val="22"/>
        </w:rPr>
        <w:t>public honour.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more occasions than one in my life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>overcome with desire in the presence of a woman other than my wife.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way to keep the mind free from evil thoughts.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cry and pray to God for help so that we may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thoughts. Do you cry any time when praying for things?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begging makes a difference. There is a manner of doing it </w:t>
      </w:r>
      <w:r>
        <w:rPr>
          <w:rFonts w:ascii="Times" w:hAnsi="Times" w:eastAsia="Times"/>
          <w:b w:val="0"/>
          <w:i w:val="0"/>
          <w:color w:val="000000"/>
          <w:sz w:val="22"/>
        </w:rPr>
        <w:t>which must be answered.</w:t>
      </w:r>
    </w:p>
    <w:p>
      <w:pPr>
        <w:autoSpaceDN w:val="0"/>
        <w:autoSpaceDE w:val="0"/>
        <w:widowControl/>
        <w:spacing w:line="22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840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14" w:lineRule="exact" w:before="352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UTCH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 of the Gujarati: S.N. 19932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NANABHAI BHATT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July 19,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an exercise for me. Narahari has quoted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Shri Mahadev’s reply to his letter. Narahari had said that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nor parents cared for our education and that by and by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would join Government schools, that they did not seem keen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khadi or enthusiastic about our aims. My reply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was that, if in any school pupils refused to abide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rules, they should leave it. The rules include wearing of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the practice of untouchability, etc. I had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in mind when I asked Mahadev to write and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had remained in Surat of his own free will. I had askedfor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services for only three or four months. I know Narahari’s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unsteady nature. Following the principle that one’s own 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though small, is good for one’s spiritual development,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Sarbhon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 right place for him, but that, if he preferred,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remain in Surat. After this, my responsibility was over.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order, I only advise. I have left it to you to order. I explained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if I were a teacher. Others may follow that course and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they can, or do nothing if they can do no more. I have done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in offering the bride to the groom at the wedding; it is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business to run the house for her. As the bride’s father,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advise her from time to time. But I have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your point of view and mine. You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education plus khadi, etc. I say that national education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khadi and the other things. This is for the first time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mentioned this difference. What you understand by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apart from these three things, you may explain to me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are here. Or you may write to me about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not adopt the method of the missionaries nor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supposed to be followed in Islam. Our religion teaches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way. I would show the article I offered and state its price,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the people to buy it at that price. This course decides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fitness, and the foundation remains firmly that of truth. The </w:t>
      </w:r>
      <w:r>
        <w:rPr>
          <w:rFonts w:ascii="Times" w:hAnsi="Times" w:eastAsia="Times"/>
          <w:b w:val="0"/>
          <w:i w:val="0"/>
          <w:color w:val="000000"/>
          <w:sz w:val="22"/>
        </w:rPr>
        <w:t>measure of my right angle does not vary according to circumstances;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village in Surat district where a small Ashram was established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people cannot fit themselves in it, the fault is not mine,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right angle nor with those people. But all this is neither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there. Consider my views, but decide for yourself and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If Narahari wishes, he can remain in Surat.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khadi to the limit you and he think best. My views will </w:t>
      </w:r>
      <w:r>
        <w:rPr>
          <w:rFonts w:ascii="Times" w:hAnsi="Times" w:eastAsia="Times"/>
          <w:b w:val="0"/>
          <w:i w:val="0"/>
          <w:color w:val="000000"/>
          <w:sz w:val="22"/>
        </w:rPr>
        <w:t>remain what they are, till you can change them.</w:t>
      </w:r>
    </w:p>
    <w:p>
      <w:pPr>
        <w:autoSpaceDN w:val="0"/>
        <w:autoSpaceDE w:val="0"/>
        <w:widowControl/>
        <w:spacing w:line="260" w:lineRule="exact" w:before="40" w:after="24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Mama is wonderful. Write and explain to him that in a sense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is, and in a sense it is not, one between agriculture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can have no prejudice against agriculture. But I do not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agriculture as a necessary part of our service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cannot but feel when even one pice has to be spent on </w:t>
      </w:r>
      <w:r>
        <w:rPr>
          <w:rFonts w:ascii="Times" w:hAnsi="Times" w:eastAsia="Times"/>
          <w:b w:val="0"/>
          <w:i w:val="0"/>
          <w:color w:val="000000"/>
          <w:sz w:val="22"/>
        </w:rPr>
        <w:t>agriculture, since in spending it we leave our sphere of work.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7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handwriting is illegible, send for me to help you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airplanes come into use. You can send this letter to Narahari. To </w:t>
      </w:r>
      <w:r>
        <w:rPr>
          <w:rFonts w:ascii="Times" w:hAnsi="Times" w:eastAsia="Times"/>
          <w:b w:val="0"/>
          <w:i w:val="0"/>
          <w:color w:val="000000"/>
          <w:sz w:val="22"/>
        </w:rPr>
        <w:t>Mama, only this paragraph.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K. RAJAGOPALACHARI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21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your difficulty.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 Ashram is crowded. But if you can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inconvenience, do please come whenever you like and remain as long </w:t>
      </w:r>
      <w:r>
        <w:rPr>
          <w:rFonts w:ascii="Times" w:hAnsi="Times" w:eastAsia="Times"/>
          <w:b w:val="0"/>
          <w:i w:val="0"/>
          <w:color w:val="000000"/>
          <w:sz w:val="22"/>
        </w:rPr>
        <w:t>as you like.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HITTOOR </w:t>
      </w:r>
      <w:r>
        <w:rPr>
          <w:rFonts w:ascii="Times" w:hAnsi="Times" w:eastAsia="Times"/>
          <w:b w:val="0"/>
          <w:i w:val="0"/>
          <w:color w:val="000000"/>
          <w:sz w:val="20"/>
        </w:rPr>
        <w:t>D.C.C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IRUPATI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5669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71. LETTER TO C. V. RENGANCHETTY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spinning-wheel and your bill. In accordance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terms of my first letter to you, asking for the charkha, I shall have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return it. But, before I do so, I want to give you my views upon it so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to do you an injustice.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is a flimsy thing. The woodwork is all right,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spokes and the wire stays are perfectly useless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steel. The wires easily bend under the slightest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whereas, in the Khadi Charkha, they are all steel wires. The axle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lie evenly on the poles. The result is that the wheel-string stays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centre, but on one side of the wheel. The spindle isperfectly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useless, because instead of sloping away from one end, it is a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wire on either end. You cannot spin on it easily. The pulley is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useless. There is no handle-rod provided.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wheel, therefore, that you have sent me is not only not superior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Pratishthan [one] as you claimed, but it is altogether inferior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had sent for your charkha in order to test its quality,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you quoted was surprisingly low. The price of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Pratishthan Charkha was fixed in consultation with me after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 and after arriving at the net cost. You have no notion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it costs when the details about fittings are to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correct as they are in the Khadi Pratishthan Charkha.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part is tested before it is sent out. It is evident to me that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yourself handle spinning-wheels, one could be easily deceived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>a superficial similarity.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now tell me what to do with your charkha.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be out of pocket by a single pice. I will, therefore,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charkha back to you. But if you want me to send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else, I shall gladly do so at my cost. Or, if you want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this charkha in any other manner, I would gladly do so. And, if it </w:t>
      </w:r>
      <w:r>
        <w:rPr>
          <w:rFonts w:ascii="Times" w:hAnsi="Times" w:eastAsia="Times"/>
          <w:b w:val="0"/>
          <w:i w:val="0"/>
          <w:color w:val="000000"/>
          <w:sz w:val="22"/>
        </w:rPr>
        <w:t>can at all prove satisfactory, I should keep it and discharge your bill.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</w:t>
      </w:r>
      <w:r>
        <w:rPr>
          <w:rFonts w:ascii="Times" w:hAnsi="Times" w:eastAsia="Times"/>
          <w:b w:val="0"/>
          <w:i w:val="0"/>
          <w:color w:val="000000"/>
          <w:sz w:val="20"/>
        </w:rPr>
        <w:t>V. R</w:t>
      </w:r>
      <w:r>
        <w:rPr>
          <w:rFonts w:ascii="Times" w:hAnsi="Times" w:eastAsia="Times"/>
          <w:b w:val="0"/>
          <w:i w:val="0"/>
          <w:color w:val="000000"/>
          <w:sz w:val="16"/>
        </w:rPr>
        <w:t>ENGANCHETTY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ARAYANAVARAM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11204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72. LETTER TO SIR HAROLD MANN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SIR HAROLD MANN,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inviting me to 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at the forthcoming exhibition in Poona. I should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so, but for two reasons. Up to the 20th of December, I am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avow not to leave Ahmedabad except upon some pressing unforeseen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call or for reasons of health. Secondly, I want to move slowly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I do not want to identity myself so much with functions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though they may be unofficial, may have an official colouring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patronage. It is more truthful for me to do so so long as I suspect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system as an evil. I know I can write thus freely and </w:t>
      </w:r>
      <w:r>
        <w:rPr>
          <w:rFonts w:ascii="Times" w:hAnsi="Times" w:eastAsia="Times"/>
          <w:b w:val="0"/>
          <w:i w:val="0"/>
          <w:color w:val="000000"/>
          <w:sz w:val="22"/>
        </w:rPr>
        <w:t>frankly to you without being considered in any way discourteous.</w:t>
      </w:r>
    </w:p>
    <w:p>
      <w:pPr>
        <w:autoSpaceDN w:val="0"/>
        <w:tabs>
          <w:tab w:pos="310" w:val="left"/>
          <w:tab w:pos="550" w:val="left"/>
        </w:tabs>
        <w:autoSpaceDE w:val="0"/>
        <w:widowControl/>
        <w:spacing w:line="222" w:lineRule="exact" w:before="7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find, however, that the party of demonstrators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 to you will be thoroughly effective and the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>itself will be given in a scientific manner. Because we are experimen-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upon this in a scientific manner, not one of the principal workers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 preconceived notions or prejudice one way or the other.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feel that the charkha is the one thing that can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sinking peasantry from extinction that we are devoting all our energy </w:t>
      </w:r>
      <w:r>
        <w:rPr>
          <w:rFonts w:ascii="Times" w:hAnsi="Times" w:eastAsia="Times"/>
          <w:b w:val="0"/>
          <w:i w:val="0"/>
          <w:color w:val="000000"/>
          <w:sz w:val="22"/>
        </w:rPr>
        <w:t>to its improvement and success.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brooding over the Dairy scheme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sent me. There seems to be no land near Ahmedabad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get, but if you could send the expert you have in view, he will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near the Ashram that we have got and, if he thinks that a Dairy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established here on an unambitious scale, a portion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land can be set apart for the purpose. And, if that proves unsatisfac-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tory, I must confer with him about securing a plot of land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from Ahmedabad. I am running a little Dairy here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it may be extended. Nothing, however, can be done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conversation with one who knows all about dairying.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AROLD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IRECTOR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GRICULTURE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P.,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11205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Writing on July 14, Mann had considered a spinning demonstration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“the most effective means of pushing the use of hand-spinning by the rural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classes that could be devised” (S.N. 11200).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“have”.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URMILA DEVI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SISTER,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full but heart-rending letter. Though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that letter hurriedly and whilst your brain was in a whirl,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coherent and without a single slip. It grieves me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Basanti Devi has ill stood the strain of Bhomble’s death. Coming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on top of Deshbandhu’s death and with the illness of Mona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Baby, no wonder she has broken down. But, I do hope that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recovered from the shock and has somewhat reconciled herself to </w:t>
      </w:r>
      <w:r>
        <w:rPr>
          <w:rFonts w:ascii="Times" w:hAnsi="Times" w:eastAsia="Times"/>
          <w:b w:val="0"/>
          <w:i w:val="0"/>
          <w:color w:val="000000"/>
          <w:sz w:val="22"/>
        </w:rPr>
        <w:t>God’s will.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hear that Sujata has risen to the occasion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bearing her grief bravely. Do ask her to drop me a line.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 was there at this juncture. But that cannot be. May God comfort </w:t>
      </w:r>
      <w:r>
        <w:rPr>
          <w:rFonts w:ascii="Times" w:hAnsi="Times" w:eastAsia="Times"/>
          <w:b w:val="0"/>
          <w:i w:val="0"/>
          <w:color w:val="000000"/>
          <w:sz w:val="22"/>
        </w:rPr>
        <w:t>you all.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RMILA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AFARKUNDU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ALIGHAT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74. LETTER TO BASANTI DEVI DAS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SISTER,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never write to me and I must not expect you to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present state. Urmila Devi has just sent me a long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your grief and telling me how you have broken down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do not wonder at it. Mona and Baby ill and Bhomble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so suddenly and so tragically. Enough to break the stoutest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But I know that you will soon recover from the shock, if not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sake, for the sake of those whom Bhomble has left behind him.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pass the accompanying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to Sujata. I hope Mona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child are quite all right, and that Baby has recovered completely. I </w:t>
      </w:r>
      <w:r>
        <w:rPr>
          <w:rFonts w:ascii="Times" w:hAnsi="Times" w:eastAsia="Times"/>
          <w:b w:val="0"/>
          <w:i w:val="0"/>
          <w:color w:val="000000"/>
          <w:sz w:val="22"/>
        </w:rPr>
        <w:t>take it that Bhasker is his own self again.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ASANTI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 photostat: S.N. 19669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SUJATA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SUJATA,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Urmila Devi tells me that you are bearing your grief bravely.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are a good girl. Do give me a line to tell me how you are </w:t>
      </w:r>
      <w:r>
        <w:rPr>
          <w:rFonts w:ascii="Times" w:hAnsi="Times" w:eastAsia="Times"/>
          <w:b w:val="0"/>
          <w:i w:val="0"/>
          <w:color w:val="000000"/>
          <w:sz w:val="22"/>
        </w:rPr>
        <w:t>feeling. May God be with you.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RIMATI SUJATA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76. LETTER TO C. F. ANDREWS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reading up your article on the coming conference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I felt that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well-considered. You have evidently felt it yourself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in order to tone down the impression left on your readers,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added six lines in your own hand. But that has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position worse. Your theme is that the cause of prejudice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is solely colour. If you will review the whole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succeding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experience, you will find that this is only half-truth. If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truth, Round Table Conference would be no remedyfor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then, whilst there is yet time, clear every Indian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It is due to the whites and it is due to ourselves. If the sayings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quoted of two Europeans are the typical and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sentiment amongst the average white man in South Africa,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right to resist that sentiment? Can the Government,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it may be, do otherwise than pass progressively drastic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legislation? The sentiment may be altogether bad. But, can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his prejudice? And, if the average. white man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more especially in Natal as you say, has that prejudice, isn’t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those like you and me who want to serve truth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 to face that fact squarely in the face and pave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dignified and honourable withdrawal of every single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South Africa? If I was convinced, as you are convinced,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prejudice, I would certainly advocate withdrawal even if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only voice. But, of course, I do not share your conclusions.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instance, I do not regard human nature in South Africa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badly debased. I think that the prejudice is very much mixed.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if the prejudice was as great as you imagine,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would make it so hot for Indians that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live there for a single minute. No legislation would be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purpose. Remember that even now Indian trade is 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European patronage. The colour prejudice is no doubt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social life. That is a barrier which time alone will break.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is necessary for breaking that barrier. For that matter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barrier is far worse, perhaps, here than in South Africa.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carry the argument any further. All I want to say is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put a curb upon your pen, for, anything you write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its effect. This article of yours is so terrible. I return it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you can refresh your memory. If I am wrong, you will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suppressed also the article you sent me on ‘Opium’;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was too hurriedly written to be of any value. It was too scrappy,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even give sufficient information. But both these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 extreme fatigue of mind. Will you not restrain yourself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bit, or, do you think that it is God’s call that your pen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running? Gregg has summed up this writing disease of yours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single line. He says, ‘The insect bite poisoning was a godsend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you, because, it obliged you to put away your pen.’ Anyway,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absolve you from all obligation to write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till you have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some rest. And, if you want such discharge from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I undertake to procure it for you. And I give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the world will not go to pieces for the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writings, because, there is hardly a paper I am opening in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 long articles from you on the same subject. If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without you, let them die. I feel grieved to find that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>continually writing when there is no necessity for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 love.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C. F. 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ANTINIKETAN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A. M. SIMPSON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21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with prospectus. The object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syndicate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to be only to buy out the oil seeds. It is not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who are the promoters of this effort, who has laid out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initial cost. Unless I have more accurate information,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me to express any opinion.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M. S</w:t>
      </w:r>
      <w:r>
        <w:rPr>
          <w:rFonts w:ascii="Times" w:hAnsi="Times" w:eastAsia="Times"/>
          <w:b w:val="0"/>
          <w:i w:val="0"/>
          <w:color w:val="000000"/>
          <w:sz w:val="16"/>
        </w:rPr>
        <w:t>IMPSON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OPERATIVE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EGETABLE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YNDICATE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  <w:r>
        <w:rPr>
          <w:rFonts w:ascii="Times" w:hAnsi="Times" w:eastAsia="Times"/>
          <w:b w:val="0"/>
          <w:i w:val="0"/>
          <w:color w:val="000000"/>
          <w:sz w:val="20"/>
        </w:rPr>
        <w:t>, C. I.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78. LETTER TO PARAMANAND KUNVARJI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Asadha Sud 10, July 20,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PARAMANAND,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understand your point about the use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and am well aware of the value of precision.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word in different senses leads to a good deal of misunder-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standing, but I think it is not difficult to understand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>purport of my writings.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Madhuri, you are to blame. Having placed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 a certain atmosphere, is it not surprising indeed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or wish that they will remain untouched by it? I come across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this everywhere. You should now remove Madhuri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her in an atmosphere of simplicity, if you do not wish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fashion-loving. But to keep her where she is and then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should not wear foreign cloth has a strong smell of coercion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issue of principle which you have raised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Madhuri, my view is that parents should exercise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We cannot let them do everything they will. Our wisdom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keeping them under control with the least restraint over them.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runs in the direction of a well, or wants to eat a rich and </w:t>
      </w:r>
      <w:r>
        <w:rPr>
          <w:rFonts w:ascii="Times" w:hAnsi="Times" w:eastAsia="Times"/>
          <w:b w:val="0"/>
          <w:i w:val="0"/>
          <w:color w:val="000000"/>
          <w:sz w:val="22"/>
        </w:rPr>
        <w:t>stimulating preparation or would indulge in overeating, if it asks for</w:t>
      </w:r>
    </w:p>
    <w:p>
      <w:pPr>
        <w:autoSpaceDN w:val="0"/>
        <w:autoSpaceDE w:val="0"/>
        <w:widowControl/>
        <w:spacing w:line="272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bhajiyan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running a temperature—in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we should resist the child’s wish. This is also true about </w:t>
      </w:r>
      <w:r>
        <w:rPr>
          <w:rFonts w:ascii="Times" w:hAnsi="Times" w:eastAsia="Times"/>
          <w:b w:val="0"/>
          <w:i w:val="0"/>
          <w:color w:val="000000"/>
          <w:sz w:val="22"/>
        </w:rPr>
        <w:t>matters involving moral principles.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problem of husband and wife is on a different footing,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extremely difficult one to solve. What happens when,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non-vegetarian family, the husband becomes a vegetarian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religious principle? Should the wife follow, against her will,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husband has accepted as his dharma? I think that the husband,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overcome his lust, should maintain an attitude of detachment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help the wife to have her non-vegetarian food. If the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go out to buy such food for herself and if the husband,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not free from lust, has given up meat-eating, etc.,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principle, the latter may, because he has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discipline over himself in regard to the first matter,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offrelations with his wife and provide her with money to enable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apart from him. If she wants to marry some other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their own religion, the husband should not oppose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on the contrary, help her. This is what my creed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suggests to me. Such a course of action will satisfy many principles</w:t>
      </w:r>
    </w:p>
    <w:p>
      <w:pPr>
        <w:autoSpaceDN w:val="0"/>
        <w:autoSpaceDE w:val="0"/>
        <w:widowControl/>
        <w:spacing w:line="218" w:lineRule="exact" w:before="25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Fried preparations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simultaneously, but we can deduce all of them from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easy to see how a husband, who has adopted khadi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religious principle, should act towards his wife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him. This is not the end of the matter, though. In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the husband is regarded as his wife’s friend, and also as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and guardian. If he understands his duty in that capacity,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as a husband which I have explained above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modified somewhat. But I need not enter into a discussion of that.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tabs>
          <w:tab w:pos="2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put the matter so briefly here that I should not like public </w:t>
      </w:r>
      <w:r>
        <w:rPr>
          <w:rFonts w:ascii="Times" w:hAnsi="Times" w:eastAsia="Times"/>
          <w:b w:val="0"/>
          <w:i w:val="0"/>
          <w:color w:val="000000"/>
          <w:sz w:val="22"/>
        </w:rPr>
        <w:t>use to be made of this letter.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ARAMANAND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UNVARJI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137,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10966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SAIYID HAIDAR RIZA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 said on my release from prison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embedded in a signed document of which I send you a copy.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flattered myself with the hope that my release from prison </w:t>
      </w:r>
      <w:r>
        <w:rPr>
          <w:rFonts w:ascii="Times" w:hAnsi="Times" w:eastAsia="Times"/>
          <w:b w:val="0"/>
          <w:i w:val="0"/>
          <w:color w:val="000000"/>
          <w:sz w:val="22"/>
        </w:rPr>
        <w:t>would bring about unity. But my hope was dashed to pieces. Whilst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Riza had referred in his letter of June 30 to reports in the English Press of </w:t>
      </w:r>
      <w:r>
        <w:rPr>
          <w:rFonts w:ascii="Times" w:hAnsi="Times" w:eastAsia="Times"/>
          <w:b w:val="0"/>
          <w:i w:val="0"/>
          <w:color w:val="000000"/>
          <w:sz w:val="18"/>
        </w:rPr>
        <w:t>sanguinary Hindu-Muslim conflicts in India. “I have also noticed that the commence-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of these feuds synchronises with your imprisonment, and I had hoped that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restoration to liberty, these unfortunate conflicts would come to a stop. They are </w:t>
      </w:r>
      <w:r>
        <w:rPr>
          <w:rFonts w:ascii="Times" w:hAnsi="Times" w:eastAsia="Times"/>
          <w:b w:val="0"/>
          <w:i w:val="0"/>
          <w:color w:val="000000"/>
          <w:sz w:val="18"/>
        </w:rPr>
        <w:t>however still continuing undeterred.”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Riza had further observed: “On your release, the papers in this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accredited you with an opinion, which they avowed you made in public,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feelings were so high between the two factions that the only solution would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pitched battle between the two which could exhaust their anger and settle their minds.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trust this statement imputed to you is not entirely true” (S.N. 11074). The “signed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document” is the “Letter to Mahomed Ali”, 7-2-1924, which Gandhiji had intended to </w:t>
      </w:r>
      <w:r>
        <w:rPr>
          <w:rFonts w:ascii="Times" w:hAnsi="Times" w:eastAsia="Times"/>
          <w:b w:val="0"/>
          <w:i w:val="0"/>
          <w:color w:val="000000"/>
          <w:sz w:val="18"/>
        </w:rPr>
        <w:t>be “a message to his countrymen on his release”.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agree with you that the fault lies with us, I have not a shadow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doubt that the foreign power takes advantage of our weaknesses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trades upon them. You ask me to do something. I am doing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can. But I feel my utter helplessness and worthlessness.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that I have is not acceptable to either party. I am,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watching, waiting and praying. I have no doubt that some day better </w:t>
      </w:r>
      <w:r>
        <w:rPr>
          <w:rFonts w:ascii="Times" w:hAnsi="Times" w:eastAsia="Times"/>
          <w:b w:val="0"/>
          <w:i w:val="0"/>
          <w:color w:val="000000"/>
          <w:sz w:val="22"/>
        </w:rPr>
        <w:t>counsels will prevail.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AIYID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IZA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YKEHAM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ASTINGS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11082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R. B. GREGG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21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21, 1926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GOVIND,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I was a believer in miracles, I would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not going to Finland was a miracle. I had actually dictated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telegram of final acceptance and the mere accident of my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the ‘Library’ and a flash light perception altered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within five minutes.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certainly eager to go to China if I find the way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open, but not for the reasons you mention. I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credit and, therefore, I do not think that my way in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smoother if the Chinese accepted it; nor am I in any way hopeful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acceptance. What attracts me to China is identity of status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are nations under foreign domination. I came in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contact with the Chinese colony in the Transvaal. And,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I believe that whilst I would have readily got in Finland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assent to the doctrine of ahimsa, I shall find it terribly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secure that assent from the Chinese, whether cultured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uncultured. But that does not worry me as it does not worry 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people accept ahimsa or not, What I am afraid of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and America is patronage. I entertain no such fear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China. You will detect here in me a subtle pride and, if you do,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far wrong. But there it 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some friend did send me the book called </w:t>
      </w:r>
      <w:r>
        <w:rPr>
          <w:rFonts w:ascii="Times" w:hAnsi="Times" w:eastAsia="Times"/>
          <w:b w:val="0"/>
          <w:i/>
          <w:color w:val="000000"/>
          <w:sz w:val="22"/>
        </w:rPr>
        <w:t>The Arm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 read it carefully. But, since you think so highly </w:t>
      </w:r>
      <w:r>
        <w:rPr>
          <w:rFonts w:ascii="Times" w:hAnsi="Times" w:eastAsia="Times"/>
          <w:b w:val="0"/>
          <w:i w:val="0"/>
          <w:color w:val="000000"/>
          <w:sz w:val="22"/>
        </w:rPr>
        <w:t>about it, I shall ask our librarian to search it out and give it to 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put into shape your economic arguments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before you write on ahimsa.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Whenever you send me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questions, I shall try to deal with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stir out of Sabarmati at the present moment.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well. I am trying the experiment of living on fruit alone.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9th day. I am not feeling weak. I do not expect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my strength indefinitely on fruit alone. I have commenced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to avoid constipation. I am continuing it for pleasure.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love to drop milk any time. My food just now is grapes and </w:t>
      </w:r>
      <w:r>
        <w:rPr>
          <w:rFonts w:ascii="Times" w:hAnsi="Times" w:eastAsia="Times"/>
          <w:b w:val="0"/>
          <w:i w:val="0"/>
          <w:color w:val="000000"/>
          <w:sz w:val="22"/>
        </w:rPr>
        <w:t>mangoes.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Sundaram I have got his beautiful weekly gift and tell </w:t>
      </w:r>
      <w:r>
        <w:rPr>
          <w:rFonts w:ascii="Times" w:hAnsi="Times" w:eastAsia="Times"/>
          <w:b w:val="0"/>
          <w:i w:val="0"/>
          <w:color w:val="000000"/>
          <w:sz w:val="22"/>
        </w:rPr>
        <w:t>him not to worry if he miss a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B. G</w:t>
      </w:r>
      <w:r>
        <w:rPr>
          <w:rFonts w:ascii="Times" w:hAnsi="Times" w:eastAsia="Times"/>
          <w:b w:val="0"/>
          <w:i w:val="0"/>
          <w:color w:val="000000"/>
          <w:sz w:val="16"/>
        </w:rPr>
        <w:t>REGG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S. E. S</w:t>
      </w:r>
      <w:r>
        <w:rPr>
          <w:rFonts w:ascii="Times" w:hAnsi="Times" w:eastAsia="Times"/>
          <w:b w:val="0"/>
          <w:i w:val="0"/>
          <w:color w:val="000000"/>
          <w:sz w:val="16"/>
        </w:rPr>
        <w:t>TOKES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OTGARH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19672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G. D. BIRLA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21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21, 1926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GHANSHYAMDASJI,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 which you wrote in June concerning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Pratishthan. I thought I had replied to it. I had nothing to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did. Whatever help you can give to it cannot but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approval. I can say with confidence that those who are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activity in Bengal have been conducting it with selflessness,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and dexterity. I send with this an account of all the sums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in Bengal through the All-India Spinners’ Association. I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newspapers that Hindu-Muslim dissensions are spreading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day, but I no longer feel shocked by such news and my faith </w:t>
      </w:r>
      <w:r>
        <w:rPr>
          <w:rFonts w:ascii="Times" w:hAnsi="Times" w:eastAsia="Times"/>
          <w:b w:val="0"/>
          <w:i w:val="0"/>
          <w:color w:val="000000"/>
          <w:sz w:val="22"/>
        </w:rPr>
        <w:t>remains unshaken that out of this very state of things will come a day,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Gregg later wrote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Economics of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The Power of Non-violence.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that very soon, when the two communities will be united.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been able to understand why such riots are more frequent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Bengal?</w:t>
      </w:r>
    </w:p>
    <w:p>
      <w:pPr>
        <w:autoSpaceDN w:val="0"/>
        <w:autoSpaceDE w:val="0"/>
        <w:widowControl/>
        <w:spacing w:line="220" w:lineRule="exact" w:before="6" w:after="0"/>
        <w:ind w:left="0" w:right="2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6130. Courtesy: G. D. Birla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BANARASIDAS CHATURVEDI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Asadha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BANARASIDAS,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best policy at the present time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keep aloof from all parties. I was pained, but not surprised,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bitter experience in regard to the emigrants section. I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regret having undertaken such an experiment. We can gain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without experimenting and every moment I feel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remark of mine which you have quoted. You are also rightwhen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officials of the Congress should not be blamed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of this section. The case of Dr. Sudhindra Bose is an unhappy </w:t>
      </w:r>
      <w:r>
        <w:rPr>
          <w:rFonts w:ascii="Times" w:hAnsi="Times" w:eastAsia="Times"/>
          <w:b w:val="0"/>
          <w:i w:val="0"/>
          <w:color w:val="000000"/>
          <w:sz w:val="22"/>
        </w:rPr>
        <w:t>one.</w:t>
      </w:r>
    </w:p>
    <w:p>
      <w:pPr>
        <w:autoSpaceDN w:val="0"/>
        <w:autoSpaceDE w:val="0"/>
        <w:widowControl/>
        <w:spacing w:line="220" w:lineRule="exact" w:before="46" w:after="30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ANARASIDAS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HATURVEDI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EROZABAD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(U.P.)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4007" w:space="0"/>
            <w:col w:w="25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4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4007" w:space="0"/>
            <w:col w:w="2500" w:space="0"/>
          </w:cols>
          <w:docGrid w:linePitch="360"/>
        </w:sectPr>
      </w:pPr>
    </w:p>
    <w:p>
      <w:pPr>
        <w:autoSpaceDN w:val="0"/>
        <w:tabs>
          <w:tab w:pos="1230" w:val="left"/>
          <w:tab w:pos="5350" w:val="left"/>
        </w:tabs>
        <w:autoSpaceDE w:val="0"/>
        <w:widowControl/>
        <w:spacing w:line="38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2567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83. LETTER TO NAJUKLAL N. CHOKSI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Asadha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21, I926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NAJUKLAL,</w:t>
      </w:r>
    </w:p>
    <w:p>
      <w:pPr>
        <w:autoSpaceDN w:val="0"/>
        <w:tabs>
          <w:tab w:pos="550" w:val="left"/>
        </w:tabs>
        <w:autoSpaceDE w:val="0"/>
        <w:widowControl/>
        <w:spacing w:line="32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and Moti’s too. Moti seems to think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proper care of her health by not neglecting her medicine,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whereas medicine is the least part of the business. Illness is caused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violation of rules of diet, exercise, rest, etc. Being careful about health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means cheerfully observing these rules, and braking them is to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guilty of extreme lethargy. Explain this to her.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upon Hindu-Muslim riots as a kind of surgical 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excellent if we could have avoided it, but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suffering from inflammation of this particular limb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was no longer curable by bandaging the part. When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rioting is over, one day we shall certainly become united. And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is much too decayed to last, let it perish. In any case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condition is not worse than the profound darkness in which it </w:t>
      </w:r>
      <w:r>
        <w:rPr>
          <w:rFonts w:ascii="Times" w:hAnsi="Times" w:eastAsia="Times"/>
          <w:b w:val="0"/>
          <w:i w:val="0"/>
          <w:color w:val="000000"/>
          <w:sz w:val="22"/>
        </w:rPr>
        <w:t>was slumbering.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2132; also S.N. 19934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REVASHANKER J. JHAVERI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2510" w:right="0" w:firstLine="2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Wednesday, Asadha Sud 11, July 21, 1926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REVASHANKERBHAI,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quite necessary to be firm with Ratilal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let him know that he will not get a single pie unless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an account of the money spent. We should get the Doctor’s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directly. I have written to Champa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too, about the extravagant </w:t>
      </w:r>
      <w:r>
        <w:rPr>
          <w:rFonts w:ascii="Times" w:hAnsi="Times" w:eastAsia="Times"/>
          <w:b w:val="0"/>
          <w:i w:val="0"/>
          <w:color w:val="000000"/>
          <w:sz w:val="22"/>
        </w:rPr>
        <w:t>spending but she has not replied. I am awaiting her arrival here.</w:t>
      </w:r>
    </w:p>
    <w:p>
      <w:pPr>
        <w:autoSpaceDN w:val="0"/>
        <w:tabs>
          <w:tab w:pos="550" w:val="left"/>
          <w:tab w:pos="39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felt giddy and fainted.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before yesterday, Punjabhai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in a condition now to go anywhere. It seems you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asking him to go there in connection with the affairs of the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Chhaganlal Mansukhlal. I think it would be best not to trouble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that matter any further. He wants you to solve the problem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as you can there, and to me also that seems the right course.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 clear that you should go to a cool place every summer.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12208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Ratilal Pranjivandas Mehta, addressee’s nephew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Ratilal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Punjabhai Hirachand Shah of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85. LETTER TO PRABHUDAS BHIKHABHAI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PRABHUDAS BHIKHABHAI,</w:t>
      </w:r>
    </w:p>
    <w:p>
      <w:pPr>
        <w:autoSpaceDN w:val="0"/>
        <w:tabs>
          <w:tab w:pos="550" w:val="left"/>
          <w:tab w:pos="2690" w:val="left"/>
          <w:tab w:pos="49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believe it is possible to conserve the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fluid by learning to control one’s breath, but that does not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control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senses. Perhaps you do not know that medical scientists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ageperform a surgical operation which prevents the emission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fluid; would you call a person so operated upon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shastri explained to me the meaning of conservation of the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fluid, and said that in Sanskrit the phrase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viryanigraha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sublimation of the vital fluid so that it flows upwards.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told me that Krishna whose doings are described by the author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person in whom the vital fluid was sublimated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manner, and so he was free to have relations with any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Are you prepared to look upon such a person as a </w:t>
      </w:r>
      <w:r>
        <w:rPr>
          <w:rFonts w:ascii="Times" w:hAnsi="Times" w:eastAsia="Times"/>
          <w:b w:val="0"/>
          <w:i/>
          <w:color w:val="000000"/>
          <w:sz w:val="22"/>
        </w:rPr>
        <w:t>brahma-</w:t>
      </w:r>
      <w:r>
        <w:rPr>
          <w:rFonts w:ascii="Times" w:hAnsi="Times" w:eastAsia="Times"/>
          <w:b w:val="0"/>
          <w:i/>
          <w:color w:val="000000"/>
          <w:sz w:val="22"/>
        </w:rPr>
        <w:t>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You will now see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breath control is of little value. The real value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the expenditure of the great energy required for mastering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senses; when, through such expenditure,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become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-oriented, the power which is generated by the effort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pervade the entire universe. It is my unshakable conviction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achieved by methods of purely external control.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chapter [of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Shri Krishna, who had the wisdom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says that fasting may calm a man’s desires, but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in objects of the senses does not disappear completely.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disappears only when he has realized God, and he will have to strive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life after life before he realizes God. Remember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Shankaracharya said in this connection. If a man, sitting on the shore,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the impossible task of emptying the sea by taking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drop by drop, on a blade of grass, he may, if he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patience and if he can find an empty hollow large enough,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transferring the water after millions Of years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calculated arithmetically; to realize God requires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than this, and, according to the Lord, achieving </w:t>
      </w:r>
      <w:r>
        <w:rPr>
          <w:rFonts w:ascii="Times" w:hAnsi="Times" w:eastAsia="Times"/>
          <w:b w:val="0"/>
          <w:i/>
          <w:color w:val="000000"/>
          <w:sz w:val="22"/>
        </w:rPr>
        <w:t>brahma-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2"/>
        </w:rPr>
        <w:t>means realizing God. Please understand that in saying all this I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II. 59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at all underestimating the value of breath-control. I believe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 aid in our effort, but by itself it is not enough. It can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stage, and not a very advanced one at that, in the difficult journey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goal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only complaint against you is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seem to attach more importance to it than it deserves.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ATHLAL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19935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86. NATIONALISM AND CHRISTIANITY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a condensation of a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delivered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Malcolm Muggeridge of Union Christian College, Alwaye, and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publication. The speech is useful as showing the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consciousness among Christian Indians. The wonder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has been so long delayed. How any man of religion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being in sympathy with the strivings of his nearest neighbours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comprehension. Internationalism presupposes nationalism—not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narrow, selfish, greedy spirit that often passes under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nationalism, but the nationalism that, whilst it insists upon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and growth, will disdain to attain them at the expense of </w:t>
      </w:r>
      <w:r>
        <w:rPr>
          <w:rFonts w:ascii="Times" w:hAnsi="Times" w:eastAsia="Times"/>
          <w:b w:val="0"/>
          <w:i w:val="0"/>
          <w:color w:val="000000"/>
          <w:sz w:val="22"/>
        </w:rPr>
        <w:t>other nations.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22-7-1926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THAT ROUND TABLE CONFERENCE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it has been announced that the forthcoming Conference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Indians in South Africa is to take place in Cape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 Commission from South Africa is likely to visit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study Indian conditions. The Commission is to include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Malan the present Secretary for the Interior and Mr. Duncan an </w:t>
      </w:r>
      <w:r>
        <w:rPr>
          <w:rFonts w:ascii="Times" w:hAnsi="Times" w:eastAsia="Times"/>
          <w:b w:val="0"/>
          <w:i w:val="0"/>
          <w:color w:val="000000"/>
          <w:sz w:val="22"/>
        </w:rPr>
        <w:t>ex-Secretary.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all to the good.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the Conference is to take place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Government being a wholly responsible government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in all its undertakings the backing of public opinion in a sense in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Indian Government has never felt itself under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having. Moreover no public opinion needs to be created in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Indian claim. It is there already. In South Africa,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cannot be done to educate European opinion on the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of the Indian claim. If, therefore, the Union Government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and the selection of Indian representatives is wisely made,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value of its deliberations, the Conference can be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directing European opinion in the right channel.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also that a Commission from South Africa is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will gather impressions which only a personal visit canmake.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amount of reading literature or meeting representatives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make up for local inspection and seeing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face to face.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also that the Commission is to include top 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have studied the question. Our case is so just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it is studied, the better it is for us. We have nothing to lose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closest examination and the widest publicity. The more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Africans visit us, the better for us. The greatest stumbling-block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a settlement is the ignorance, on the Indian question,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among South Africans. They merely know the demand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white traders. They know little of the Indian side.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results in a serious study of the question, the bogey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invasion or even the competition of those Indians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settled there will disappear in a moment.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other side to the picture. General Hertzog’s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are disturbing. I do not conceive the possibility of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 to Indians, if none is rendered to the natives of the soil.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mentality is the same in respect of Indians as of the natives.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it is much worse regarding Indians. Natives, it is said,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upon the consideration of the whites; Indians are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interlopers. Of course, it is forgotten that Indians were enticed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instance to go to South Africa to labour for the Whites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promised permanent settlement under advantageous terms.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point, however, just now is not what they were promised,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mentality of the Whites towards the Indian settlers. And it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greater hostility towards them, justice to them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if injustice is done to the Natives. To reduce it to the lowest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terms, the wish to see justice done to the Natives is based upon selfish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considerations. If we go a little deeper, we shall discover that justice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be purchased at the expense of another. When the seer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prayed ‘may all people be happy’, he intuitively perceived a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22-7-1926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88. ‘TOWARDS MORAL BANKRUPTCY’–IV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dealt with the indiscipline of morals and its aggravation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use of contraceptives and its terrible results, the author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010" w:val="left"/>
          <w:tab w:pos="60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proceeds to examine the remedies. I must pass over the portions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legislative measures, their necessity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inefficiency. He then discusses the necessity, by a careful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of the duty of chastity for the married,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for that vast mass of mankind that cannot for ever restrain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animal passions, the duty, having once married, of conjugal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fidelity and the duty of continence in marriage. He examines the </w:t>
      </w:r>
      <w:r>
        <w:rPr>
          <w:rFonts w:ascii="Times" w:hAnsi="Times" w:eastAsia="Times"/>
          <w:b w:val="0"/>
          <w:i w:val="0"/>
          <w:color w:val="000000"/>
          <w:sz w:val="22"/>
        </w:rPr>
        <w:t>argument against chastity that its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precept is against the physiological nature of man and woman and injurious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happy equilibrium of their health.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it is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intolerable attack on the freedom and autonomy of the individual, his right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happiness and to live his life is his own 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contests the doctrine that ‘the organ of generation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>like the rest’ requiring satisfaction. He says,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it were an organ like the others, how could we explain the absolute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inhibitory power which the will possesses over it? Or the fact that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awakening of sensuality, which pharisaism calls the sexual necessity, is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result of the innumerable excitements which our civilization provides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young boys and girls several years before normal adult age?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resist the temptation of copying the following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testimony collected in the book in support of the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self-restraint is not only not harmful but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promotion of health and perfectly possible: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sexual instinct,” says Esterlen, professor at Tubigen University,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“is not so blindly all-powerful that it cannot be controlled, and even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subjugated entirely, by moral strength and reason. The young man, like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young woman, should learn to control himself until the proper time. He must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Bureau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robust health and ever renewed vigour will be the reward of this </w:t>
      </w:r>
      <w:r>
        <w:rPr>
          <w:rFonts w:ascii="Times" w:hAnsi="Times" w:eastAsia="Times"/>
          <w:b w:val="0"/>
          <w:i w:val="0"/>
          <w:color w:val="000000"/>
          <w:sz w:val="18"/>
        </w:rPr>
        <w:t>voluntary sacrifice.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“One cannot repeat too often that abstinence and the most absolute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purity are perfectly compatible with the laws of physiology and morality,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sexual indulgence is no more justified by physiology and psychology </w:t>
      </w:r>
      <w:r>
        <w:rPr>
          <w:rFonts w:ascii="Times" w:hAnsi="Times" w:eastAsia="Times"/>
          <w:b w:val="0"/>
          <w:i w:val="0"/>
          <w:color w:val="000000"/>
          <w:sz w:val="18"/>
        </w:rPr>
        <w:t>than by morality and religion.”</w:t>
      </w:r>
    </w:p>
    <w:p>
      <w:pPr>
        <w:autoSpaceDN w:val="0"/>
        <w:autoSpaceDE w:val="0"/>
        <w:widowControl/>
        <w:spacing w:line="260" w:lineRule="exact" w:before="8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example of the best and noblest among men,” says Sir Lionel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Beale, professor at the Royal College in London, “has at times proved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imperious of instincts can be effectively resisted by a strong and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will, and by sufficient care as to manner of life and occupation. Sexual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abstinence has never yet hurt any man when it has been observed,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exterior restrictive causes” but as a voluntary rule of conduct.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Virginity, in fine, is not too hard to observe” provided that it is the physical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 of a certain state of mind. . . . Chastity implies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continence, but also purity of sentiments, the energy which is the result of </w:t>
      </w:r>
      <w:r>
        <w:rPr>
          <w:rFonts w:ascii="Times" w:hAnsi="Times" w:eastAsia="Times"/>
          <w:b w:val="0"/>
          <w:i w:val="0"/>
          <w:color w:val="000000"/>
          <w:sz w:val="18"/>
        </w:rPr>
        <w:t>deep convictions.”</w:t>
      </w:r>
    </w:p>
    <w:p>
      <w:pPr>
        <w:autoSpaceDN w:val="0"/>
        <w:autoSpaceDE w:val="0"/>
        <w:widowControl/>
        <w:spacing w:line="260" w:lineRule="exact" w:before="6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“Every kind of nervous activity,” says the Swiss psychologist Forel,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discusses sexual anomalies with a moderation equal to his knowledge, “is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increased and strengthened by exercise. On the other hand, inactivity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region reduces the effects of the exciting causes which correspond to </w:t>
      </w:r>
      <w:r>
        <w:rPr>
          <w:rFonts w:ascii="Times" w:hAnsi="Times" w:eastAsia="Times"/>
          <w:b w:val="0"/>
          <w:i w:val="0"/>
          <w:color w:val="000000"/>
          <w:sz w:val="18"/>
        </w:rPr>
        <w:t>it.</w:t>
      </w:r>
    </w:p>
    <w:p>
      <w:pPr>
        <w:autoSpaceDN w:val="0"/>
        <w:autoSpaceDE w:val="0"/>
        <w:widowControl/>
        <w:spacing w:line="260" w:lineRule="exact" w:before="6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“All causes of sexual disturbance increase the intensity of desire.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avoiding these provocations it becomes less sensitive” and the desire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gradually diminishes. The idea is current among young people that continence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something abnormal and impossible, and yet the many who observe it </w:t>
      </w:r>
      <w:r>
        <w:rPr>
          <w:rFonts w:ascii="Times" w:hAnsi="Times" w:eastAsia="Times"/>
          <w:b w:val="0"/>
          <w:i w:val="0"/>
          <w:color w:val="000000"/>
          <w:sz w:val="18"/>
        </w:rPr>
        <w:t>prove that chastity can be practised without prejudice to the health .”</w:t>
      </w:r>
    </w:p>
    <w:p>
      <w:pPr>
        <w:autoSpaceDN w:val="0"/>
        <w:autoSpaceDE w:val="0"/>
        <w:widowControl/>
        <w:spacing w:line="260" w:lineRule="exact" w:before="60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know,” says Ribbing, “a number of men of 25, 30, and older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who have observed perfect continence, or who when they married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so up to that time. Such cases are not rare; only they don’t advertise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themselves.</w:t>
      </w:r>
    </w:p>
    <w:p>
      <w:pPr>
        <w:autoSpaceDN w:val="0"/>
        <w:autoSpaceDE w:val="0"/>
        <w:widowControl/>
        <w:spacing w:line="260" w:lineRule="exact" w:before="6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have received many confidences from students, healthy both in 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mind” who have remonstrated with me for not having sufficiently insisted </w:t>
      </w:r>
      <w:r>
        <w:rPr>
          <w:rFonts w:ascii="Times" w:hAnsi="Times" w:eastAsia="Times"/>
          <w:b w:val="0"/>
          <w:i w:val="0"/>
          <w:color w:val="000000"/>
          <w:sz w:val="18"/>
        </w:rPr>
        <w:t>on the ease with which sensual desires can be ruled.”</w:t>
      </w:r>
    </w:p>
    <w:p>
      <w:pPr>
        <w:autoSpaceDN w:val="0"/>
        <w:autoSpaceDE w:val="0"/>
        <w:widowControl/>
        <w:spacing w:line="260" w:lineRule="exact" w:before="6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“Before marriage, absolute continence can and ought to be observed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 men,” says Dr. Acton. “Chastity no more injures the body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soul,” declares Sir James Paget, Physician to the English Court; “Discipline is </w:t>
      </w:r>
      <w:r>
        <w:rPr>
          <w:rFonts w:ascii="Times" w:hAnsi="Times" w:eastAsia="Times"/>
          <w:b w:val="0"/>
          <w:i w:val="0"/>
          <w:color w:val="000000"/>
          <w:sz w:val="18"/>
        </w:rPr>
        <w:t>better than any other line of conduct.”</w:t>
      </w:r>
    </w:p>
    <w:p>
      <w:pPr>
        <w:autoSpaceDN w:val="0"/>
        <w:autoSpaceDE w:val="0"/>
        <w:widowControl/>
        <w:spacing w:line="240" w:lineRule="exact" w:before="8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“It is a singularly false notion,” writes Dr. E. Perier, “and one which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fought against, since it besets not only the children’s mind, but that </w:t>
      </w:r>
      <w:r>
        <w:rPr>
          <w:rFonts w:ascii="Times" w:hAnsi="Times" w:eastAsia="Times"/>
          <w:b w:val="0"/>
          <w:i w:val="0"/>
          <w:color w:val="000000"/>
          <w:sz w:val="18"/>
        </w:rPr>
        <w:t>of the fathers as well: the notion of imaginary dangers in absolute continence.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Virginity is a physical, moral, and intellectual safeguard to young men.”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“Continence,” says Sir Andrew Clarke, “does no harm, it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hinder development, it increases energy and enlivens perception.Incontinence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weakens self-control, creates habits of slackness, dulls and degrades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being, and lays it open to diseases which can be transmitted to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generations. To say that incontinence is necessary to the health of young men </w:t>
      </w:r>
      <w:r>
        <w:rPr>
          <w:rFonts w:ascii="Times" w:hAnsi="Times" w:eastAsia="Times"/>
          <w:b w:val="0"/>
          <w:i w:val="0"/>
          <w:color w:val="000000"/>
          <w:sz w:val="18"/>
        </w:rPr>
        <w:t>is not only an error, but a cruelty. It is at once false and hurtful.”</w:t>
      </w:r>
    </w:p>
    <w:p>
      <w:pPr>
        <w:autoSpaceDN w:val="0"/>
        <w:autoSpaceDE w:val="0"/>
        <w:widowControl/>
        <w:spacing w:line="260" w:lineRule="exact" w:before="80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evils of incontinence are well-known and undisputed,” writes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Surbled: “those produced by continence are imaginary; what proves this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of the many learned and voluminous works devoted to the explanation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former, while the latter still await their historian. As to these latter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but vague assertions, which hide themselves, for very shame, in mere talk, </w:t>
      </w:r>
      <w:r>
        <w:rPr>
          <w:rFonts w:ascii="Times" w:hAnsi="Times" w:eastAsia="Times"/>
          <w:b w:val="0"/>
          <w:i w:val="0"/>
          <w:color w:val="000000"/>
          <w:sz w:val="18"/>
        </w:rPr>
        <w:t>but which will not endure the daylight.”</w:t>
      </w:r>
    </w:p>
    <w:p>
      <w:pPr>
        <w:autoSpaceDN w:val="0"/>
        <w:autoSpaceDE w:val="0"/>
        <w:widowControl/>
        <w:spacing w:line="270" w:lineRule="exact" w:before="50" w:after="0"/>
        <w:ind w:left="550" w:right="3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have never seen,” writes Dr. Montegazza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La Physiologie de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l’amour,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disease produced by chastity.... All men, and especially young </w:t>
      </w:r>
      <w:r>
        <w:rPr>
          <w:rFonts w:ascii="Times" w:hAnsi="Times" w:eastAsia="Times"/>
          <w:b w:val="0"/>
          <w:i w:val="0"/>
          <w:color w:val="000000"/>
          <w:sz w:val="18"/>
        </w:rPr>
        <w:t>men, can experience the immediate benefits of chastity.”</w:t>
      </w:r>
    </w:p>
    <w:p>
      <w:pPr>
        <w:autoSpaceDN w:val="0"/>
        <w:autoSpaceDE w:val="0"/>
        <w:widowControl/>
        <w:spacing w:line="260" w:lineRule="exact" w:before="80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Dubois, the famous professor of neuropathology at Berne, affirms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“there are more victims of neurasthenia among those who give free rein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sensuality than among those who know how to escape from the yoke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 animalism”; and his witness is fully confirmed by that of Dr. Fere,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Physician at the Bicetre Hospital, who testifies that those who are capable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psychic chastity can maintain their continence without any fear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health, which does not depend on the satisfaction of the sexual instinct.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 There has been unfitting and light talk,” writes Professor Alfred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Fournier, “about the dangers of continence for the young men. I can assure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these dangers exist I know nothing about them, and that as a physician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still without proof of their existence, though I have had every </w:t>
      </w:r>
      <w:r>
        <w:rPr>
          <w:rFonts w:ascii="Times" w:hAnsi="Times" w:eastAsia="Times"/>
          <w:b w:val="0"/>
          <w:i w:val="0"/>
          <w:color w:val="000000"/>
          <w:sz w:val="18"/>
        </w:rPr>
        <w:t>opportunity in the way of subjects under my professional observation.</w:t>
      </w:r>
    </w:p>
    <w:p>
      <w:pPr>
        <w:autoSpaceDN w:val="0"/>
        <w:autoSpaceDE w:val="0"/>
        <w:widowControl/>
        <w:spacing w:line="260" w:lineRule="exact" w:before="60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“Besides this, as physiologist I will add that true virility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attained before the age of twenty-one, or thereabouts, and the sexual necessity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obtrude itself before that period, especially if unhealthy excitements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 aroused it prematurely. Sexual precocity is merely artificial, and is </w:t>
      </w:r>
      <w:r>
        <w:rPr>
          <w:rFonts w:ascii="Times" w:hAnsi="Times" w:eastAsia="Times"/>
          <w:b w:val="0"/>
          <w:i w:val="0"/>
          <w:color w:val="000000"/>
          <w:sz w:val="18"/>
        </w:rPr>
        <w:t>most often the result of ill-directed upbringing.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any case, be sure that danger of this kind lies far less in restraining </w:t>
      </w:r>
      <w:r>
        <w:rPr>
          <w:rFonts w:ascii="Times" w:hAnsi="Times" w:eastAsia="Times"/>
          <w:b w:val="0"/>
          <w:i w:val="0"/>
          <w:color w:val="000000"/>
          <w:sz w:val="18"/>
        </w:rPr>
        <w:t>than in anticipating the natural tendency; you know what I mean.”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Lastly, after these most authoritative testimonies, to which it be easy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add many others, let us quote the resolution unanimously voted at Brussels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1902 by the 102 members present at the second General Congress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Conference of Sanitary and Moral Prophylaxis, 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assembled together the most competent authorities on the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the world: “Young men must above all be taught that chastity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continence are not only not harmful, but also that these virtues are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to be most earnestly recommended from the purely medical and hygienic </w:t>
      </w:r>
      <w:r>
        <w:rPr>
          <w:rFonts w:ascii="Times" w:hAnsi="Times" w:eastAsia="Times"/>
          <w:b w:val="0"/>
          <w:i w:val="0"/>
          <w:color w:val="000000"/>
          <w:sz w:val="18"/>
        </w:rPr>
        <w:t>standpoint.”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also a unanimous declaration issued by the professors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Medical Faculty of Christian University, a few years ago: “The assertion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chaste life will be prejudicial to the health rests, according to our unanimous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experience” on no foundation. We have no knowledge of any harm resulting </w:t>
      </w:r>
      <w:r>
        <w:rPr>
          <w:rFonts w:ascii="Times" w:hAnsi="Times" w:eastAsia="Times"/>
          <w:b w:val="0"/>
          <w:i w:val="0"/>
          <w:color w:val="000000"/>
          <w:sz w:val="18"/>
        </w:rPr>
        <w:t>from a pure and moral life.”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case has, therefore, been heard, and sociologists and moralists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 with M. Ruysen this elementary and physiological truth, “that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sexual appetite does not need, like the requirements of aliment and exercise,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minimum of necessary satisfaction. It is a fact that man or woman can lead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chaste life without experiencing, except in the case of a few abnormal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subjects, serious disturbance or even painful inconvenience. It has been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cannot be too often repeated, since such an elementary truth can be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widely disregarded—that no disease ever comes through continence to normal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subjects, who form the immense majority while many diseases, very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and very serious, are the results of incontinence. Nature has provided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simple and infallible way for the excess of nutrition which is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represented by the seminal fluid and the menstrual flux.”</w:t>
      </w:r>
    </w:p>
    <w:p>
      <w:pPr>
        <w:autoSpaceDN w:val="0"/>
        <w:autoSpaceDE w:val="0"/>
        <w:widowControl/>
        <w:spacing w:line="260" w:lineRule="exact" w:before="10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Viry is therefore right in denying that the question is one of a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instinct or a real need: “Everyone knows what it would cost him not to satisfy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need of nourishment or to suppress respiration, but no one quotes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pathological consequences, either acute or chronic, as having followed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temporary or absolute continence. . . . In normal life we see the example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chaste men who are neither less virile in character, nor less energetic in will,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less robust, than others, nor less fitted to become fathers if they marry.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 need which can be subject to such variations, an instinct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accommodates itself so well to lack of satisfaction, is neither a need nor an </w:t>
      </w:r>
      <w:r>
        <w:rPr>
          <w:rFonts w:ascii="Times" w:hAnsi="Times" w:eastAsia="Times"/>
          <w:b w:val="0"/>
          <w:i w:val="0"/>
          <w:color w:val="000000"/>
          <w:sz w:val="18"/>
        </w:rPr>
        <w:t>instinct.”</w:t>
      </w:r>
    </w:p>
    <w:p>
      <w:pPr>
        <w:autoSpaceDN w:val="0"/>
        <w:autoSpaceDE w:val="0"/>
        <w:widowControl/>
        <w:spacing w:line="240" w:lineRule="exact" w:before="8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Sexual relationship is far from answering to any physiological need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growing boy; quite the contrary, it is perfect chastity which is sternly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by the exigencies of his normal growth and development, and those </w:t>
      </w:r>
      <w:r>
        <w:rPr>
          <w:rFonts w:ascii="Times" w:hAnsi="Times" w:eastAsia="Times"/>
          <w:b w:val="0"/>
          <w:i w:val="0"/>
          <w:color w:val="000000"/>
          <w:sz w:val="18"/>
        </w:rPr>
        <w:t>who violate it cause irreparable injury to their health. The attainment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puberty is accompanied by great changes, a veritable disturbance of various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functions, and a general development. The adolescent boy needs all his vital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strength, for during this period there is often a weakening of the resistance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sickness: disease and mortality are higher than in the earlier period . . 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long work of general growth” of organic evolution, that whole series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physical and psychic changes, at the end of which the child becomes a man,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involves a toilsome effort of nature. At that moment, all over-driving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dangerous, but especially the premature exercise of the sexual function.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22-7-1926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HAND-SPINNING IN COCHIN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Cochin Legislative Council passed a resolution last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recommending introduction of hand-spinning in the State schools.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was carried and accepted by the Government. But,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far, evidently, nothing seems to have been done by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Department. I understand that this resolution will be the subject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discussion in the forthcoming session of the Cochin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Council. It is to be hoped that some practical action will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resolution or the resolution be rescinded. It is no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bodies passing resolutions and Governments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if they are not meant to be carried out. Hand-spinning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things which require constant and continuous effort, watching,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and experimenting. And those who introduce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resolution have to shape policy, suggest schemes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assist in working them. Cochin, it seems, has 2 colleges, 35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78 lower secondary schools, 369 State or State-aided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289 unaided schools, 20 industrial schools, 13 night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4 special schools instructing 1,08,150 boys and girls. 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much scope for popularizing spinning on a systematic scale.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22-7-1926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NORMAN LEYS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521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23, 1926</w:t>
      </w:r>
    </w:p>
    <w:p>
      <w:pPr>
        <w:autoSpaceDN w:val="0"/>
        <w:tabs>
          <w:tab w:pos="550" w:val="left"/>
          <w:tab w:pos="4450" w:val="left"/>
        </w:tabs>
        <w:autoSpaceDE w:val="0"/>
        <w:widowControl/>
        <w:spacing w:line="23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you for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>hence-forward not to apologize for anything that you may say. I give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this letter dated June 29, 1926,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Norman Leys”, 29-6-1926.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my assurance that I shall not misunderstand you.</w:t>
      </w:r>
    </w:p>
    <w:p>
      <w:pPr>
        <w:autoSpaceDN w:val="0"/>
        <w:autoSpaceDE w:val="0"/>
        <w:widowControl/>
        <w:spacing w:line="26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proof you have sent me I had in book form from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in London. It is a good and well-reasoned paper. l dealt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length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sometime ago.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your question. The position in India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is, in my opinion, only seemingly hopeless. And,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hopeless not because the different parties have no coherent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but because no party has got the force of arms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at its back to vindicate its policy if the Government reject it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repeatedly rejected every party’s programme. Let me remind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differences between the parties here, so far as the demands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are not of principles but of experience. If the Liberal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pitches its demands low, it does so not because more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digested, but because more cannot be obtained. But, if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were to grant all the demands of say the Swaraj Party,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would join. This I say, apart, of course, from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trouble, of which I write later. Therefore, if the Independent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confers with the most forward party in India and evolves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which is accepted by the Parliament, you will find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acclaiming it. So, if I were you and if I was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or lead the Independent Labour Party, I would go to India,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forward party, confer with its leaders and then evolve a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by which I would stick through thick and thin.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communal trouble does block the way. And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in your terms, I would reason thus: ‘These Indians —Hindus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Mussalmans—are fighting like cats and dogs amongst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have neither the means nor the courage of fighting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 which has wronged them in the past and which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wronging them. I don’t want to be a party to that wrong any longer.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fight. That fight must end soon, if my country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aggravate it and prolong it either consciously or unconsciously.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no communalism on Statute book. I would provide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equal opportunities and I would have preference in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weaker parties whether in numbers or otherwise. I would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statutory provision for such preferential education.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question with this mentality, you will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amongst all parties about communal representation,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deal with it along lines of substantial justice. This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>to be the only way of evolving a constitution in the present disturbed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state of things.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remains your last question. I do indeed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are partly responsible for the communal dissensions.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primarily the fault is ours. If we were not disposed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quarrel, no outside power on earth could make us. But, when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power whose strength lies in our weakness notices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dissensions, it takes advantage of them consciously or unconsciously.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in India knows this and feels the effect of it also.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British officials have not hesitated to make the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and some have unguardedly betrayed themselves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inconvenient admissions or remarks. But I must not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point. I am well aware that you can do nothing to remedy this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believed in it. The remedy lies entirely in our own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you can do is to give us, if you are in power, a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workable constitution. But you will certainly not be able to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agents here. The agents themselves know that they are agents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name but in reality they are principals. I have before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the Civil Service as a gigantic and most powerful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that the world has. Like the Masonic Brotherhood,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its signs and its unwritten language through which it corresponds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its members. Nor need this surprise anybody. It is impossible,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resort to dubious methods, for one hundred thousand 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the midst of three hundred million human beings and impose </w:t>
      </w:r>
      <w:r>
        <w:rPr>
          <w:rFonts w:ascii="Times" w:hAnsi="Times" w:eastAsia="Times"/>
          <w:b w:val="0"/>
          <w:i w:val="0"/>
          <w:color w:val="000000"/>
          <w:sz w:val="22"/>
        </w:rPr>
        <w:t>their rule and trade upon them against their will.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covered the full ground of your letter. I hope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intelligible. I may not convince you of the positions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>up. I would gladly argue further, if you wish me to.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most careful and sympathetic manner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are approaching this important question which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death to 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>ORMAN LEYS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RAILSFORD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EAR DERBY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12169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Norman Leys replied to this letter on August 9 (S.N. 12170;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“Letter to Norman Leys”, 9-8-1926.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E. STANLEY JONES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your interesting notes for which I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We were all so happy to have you in our midst. I only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stayed longer with us. Then, perhaps,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toned down some of the remarks you have made about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revised your criticism about its becoming self-supporting.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self-supporting is not our aim so long as we undertake public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in the matter of the spinning-wheel, untouchability, etc.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to build a pigeon loft was made by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also. We did not take it up because it was suggested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simply attract more pigeons without relieving us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in the roof of our cottages. Have you tried the thing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with success?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endeavour to go through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Science of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so kindly ordered for 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developed the greatest disinclination for writing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If I could suspend the papers I am editing, I would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that. But it is a self-imposed task which I dare not shirk. You will,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excuse me at least for the present if I do not write for 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Fellowship of the Friends of Jesus.</w:t>
      </w:r>
    </w:p>
    <w:p>
      <w:pPr>
        <w:autoSpaceDN w:val="0"/>
        <w:autoSpaceDE w:val="0"/>
        <w:widowControl/>
        <w:spacing w:line="220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TANLEY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ONES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ITAPUR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A. B. GODREJ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Asadha Sud 13, July 23, 1926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GODREJ,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letter about the loss of which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>you was mislaid here. After it was finished the address was not entered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the typist put it among unused postcards. I think it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that public money should be deposited in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bank. However, we have at present no facility of depositing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a place where it would be safe and yet beyond the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Government. Let us remember that we are not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non-co-operators. We have non-co-operated only in spheres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possible. If we wish to have no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banks which are subject to Government’s control,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currency. The truth is that, under an unjust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possession of money is a crime, but we remain </w:t>
      </w:r>
      <w:r>
        <w:rPr>
          <w:rFonts w:ascii="Times" w:hAnsi="Times" w:eastAsia="Times"/>
          <w:b w:val="0"/>
          <w:i w:val="0"/>
          <w:color w:val="000000"/>
          <w:sz w:val="22"/>
        </w:rPr>
        <w:t>committing it as it is inescapable.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A. B. G</w:t>
      </w:r>
      <w:r>
        <w:rPr>
          <w:rFonts w:ascii="Times" w:hAnsi="Times" w:eastAsia="Times"/>
          <w:b w:val="0"/>
          <w:i w:val="0"/>
          <w:color w:val="000000"/>
          <w:sz w:val="16"/>
        </w:rPr>
        <w:t>ODREJ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OMPANY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ACTORY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AREL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12209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93. LETTER TO LAKSHMIDAS P. ASAR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Friday, Asadha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23,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LAKSHMIDAS,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letter in which I wrote to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Ramji. I send with this the reply I have received in the matter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Khushalbhai. After reading it, I have written to Ramji and advised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patient and, if necessary, to have an additional lavatory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constructed. I get your letters regularly. I liked the argument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to Ghanshyamdas. I cannot see how it can be improved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upon. I will collect and send to you the information you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respecting cotton. Your first article will appear in this week’s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will see, I have omitted from it two short </w:t>
      </w:r>
      <w:r>
        <w:rPr>
          <w:rFonts w:ascii="Times" w:hAnsi="Times" w:eastAsia="Times"/>
          <w:b w:val="0"/>
          <w:i w:val="0"/>
          <w:color w:val="000000"/>
          <w:sz w:val="22"/>
        </w:rPr>
        <w:t>paragraphs and also made a minor correction.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AYAJIRAO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OTTON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WALIOR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12210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by the addressee, referred to in the letter,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25-7-1926.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PUNJABHAI SHAH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PUNJABHAI,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Revashankerbhai on receipt of your message.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with this his reply. When you are strong enough and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to accompany you, you may go to Bombay for a day or </w:t>
      </w:r>
      <w:r>
        <w:rPr>
          <w:rFonts w:ascii="Times" w:hAnsi="Times" w:eastAsia="Times"/>
          <w:b w:val="0"/>
          <w:i w:val="0"/>
          <w:color w:val="000000"/>
          <w:sz w:val="22"/>
        </w:rPr>
        <w:t>two. I hope you are all right now.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UNJABHAI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IRACHAND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IRCHAND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EEPCHAND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IBRARY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ANEKCHOWK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95.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Friday, Ahsadh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23,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that the fever has subsided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gain weight at Panchgani. It is my belief that respiratory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is connected with diet. It is good that you intend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>local physician. I have long forgotten about my headaches.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0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RIKUMJI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V. L. PHADKE</w:t>
      </w:r>
    </w:p>
    <w:p>
      <w:pPr>
        <w:autoSpaceDN w:val="0"/>
        <w:autoSpaceDE w:val="0"/>
        <w:widowControl/>
        <w:spacing w:line="246" w:lineRule="exact" w:before="106" w:after="0"/>
        <w:ind w:left="425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Friday, July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1926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MAMA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experiencing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Dakor. I have even got copy of a notice served on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permitted till now to have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distance, but they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that privilege is withheld from them now. If we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step,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subjected to greater harassment.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go to Dakor, since you are near the place.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find out the real position and see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and so on.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priest there is called Sadhu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Fakirdas. It seems he has built a small dharmashala, but Fakirdas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put difficulties in the way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>using that also.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cut the towel into two pieces and use them alternately.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97. LETTER TO GOPALRAO KULKARNI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Asadha, Sud 14, July 24,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GOPALRAO,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after a long interval. I was happy.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 to save money and use it as you intend to is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Your diet, too, is right one. I can suggest no improvement in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 that we cannot put more pressure for the use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is being done. Tell the students that I expect the alumni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Dakshinamurti to be perfect devotees of khadi and set an example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in other schools. Anyone who fails, through carelessness,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his share of yarn should atone for his lapse by giving twice 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noted on the letter is July 25; Friday however fell on July 23.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Vithal Lakshman Phadke, Manager of the Antyaja Ashram at Godhra in </w:t>
      </w:r>
      <w:r>
        <w:rPr>
          <w:rFonts w:ascii="Times" w:hAnsi="Times" w:eastAsia="Times"/>
          <w:b w:val="0"/>
          <w:i w:val="0"/>
          <w:color w:val="000000"/>
          <w:sz w:val="18"/>
        </w:rPr>
        <w:t>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If anyone refuses to do this, reason gently with him.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necessary to do more than that. If you feel like travelling,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suppress the desire, but it is not necessary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money for that purpose. The man who travels by rail observes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more, but less, than the one who travels on foot. The reason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advanced for my undertaking a tour does not justify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at all. I am sure you know that Surendra toured on foot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whole year, going as far as Uttarkashi. This is not to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never travel by rail. You may certainly do that. Personally,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those who have adopted khadi as a matter of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wear foreign cloth even when acting on the stage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such cloth might be offered them as a gift. By wearing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they increase its importance. The use of foreign cloth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costumes on the stage implies that there is one occasion on which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is absolutely necessary. Those who go to theatres are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pleasure-loving people. More likely than not, they have never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khadi. By using foreign cloth for the purpose of costumes,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the only opportunity of awakening love of khadi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You may certainly stay there as long as it suits you.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wrote to me.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G. K</w:t>
      </w:r>
      <w:r>
        <w:rPr>
          <w:rFonts w:ascii="Times" w:hAnsi="Times" w:eastAsia="Times"/>
          <w:b w:val="0"/>
          <w:i w:val="0"/>
          <w:color w:val="000000"/>
          <w:sz w:val="16"/>
        </w:rPr>
        <w:t>ULKARNI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AKSHINAMURTI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12213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98. LETTER TO MAGANLAL SUNDERJI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1926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74" w:after="28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MAGANLAL SUNDERJI,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think that in any temple which we may visit,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perform worship which is in harmony with the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place. It seems to me improper, therefore, to see Mahadev in the </w:t>
      </w:r>
      <w:r>
        <w:rPr>
          <w:rFonts w:ascii="Times" w:hAnsi="Times" w:eastAsia="Times"/>
          <w:b w:val="0"/>
          <w:i w:val="0"/>
          <w:color w:val="000000"/>
          <w:sz w:val="22"/>
        </w:rPr>
        <w:t>image of Krishna in a temple dedicated to His worship.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HIRAJLAL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AKSHMICHAND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HOKSI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ANDAVI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4284" w:space="0"/>
            <w:col w:w="22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5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4284" w:space="0"/>
            <w:col w:w="2224" w:space="0"/>
          </w:cols>
          <w:docGrid w:linePitch="360"/>
        </w:sectPr>
      </w:pPr>
    </w:p>
    <w:p>
      <w:pPr>
        <w:autoSpaceDN w:val="0"/>
        <w:tabs>
          <w:tab w:pos="550" w:val="left"/>
          <w:tab w:pos="6250" w:val="left"/>
        </w:tabs>
        <w:autoSpaceDE w:val="0"/>
        <w:widowControl/>
        <w:spacing w:line="3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S.N. 19936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VITHALBHAI J. PATEL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VITHALBHAI,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with cheques in all amounting to Rs. 7,575,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portion of your three months’ salary as the Speaker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together with the balance of the purse of Rs. 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asked me to spend the amount for ‘an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calculated to promote the national welfare in such manner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approve’. Since writing that letter, you have discussed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your views about the use of your handsome donation.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taxing myself as to what I should really do,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come to the decision to let the amount-accumulate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And I am therefore depositing the money in the agency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Ashram for six months certainly, so as to get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And as soon as party feeling has eased, I propose to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a few mutual friends and then in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them to use the money for some commendable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purpose.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I tender my congratulations for the generous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actuated you in parting with a large portion of your salary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public object. Let me hope that your example will prove </w:t>
      </w:r>
      <w:r>
        <w:rPr>
          <w:rFonts w:ascii="Times" w:hAnsi="Times" w:eastAsia="Times"/>
          <w:b w:val="0"/>
          <w:i w:val="0"/>
          <w:color w:val="000000"/>
          <w:sz w:val="22"/>
        </w:rPr>
        <w:t>infectious.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732"/>
        </w:trPr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10" w:right="288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ITHALBHAI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UKHADELE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53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IMLA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photostat: S.N. 11321; also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Young India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17-3-1927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VITHALBHAI J. PATEL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56" w:after="0"/>
        <w:ind w:left="521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25,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VITHALBHAI,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 day I have been obliged to put off this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Something or other has come in to postpone it. If you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earlier correspondence on the subject.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the tenor of the letter, please telegraph and I shall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your first letter and mine. If you have any alterations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suggest, absence of any telegram from you I shall regard as a warning </w:t>
      </w:r>
      <w:r>
        <w:rPr>
          <w:rFonts w:ascii="Times" w:hAnsi="Times" w:eastAsia="Times"/>
          <w:b w:val="0"/>
          <w:i w:val="0"/>
          <w:color w:val="000000"/>
          <w:sz w:val="22"/>
        </w:rPr>
        <w:t>not to publish the correspondence and shall await your suggestions.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ITHALBHAI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11322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6" w:lineRule="exact" w:before="14" w:after="0"/>
        <w:ind w:left="2970" w:right="0" w:firstLine="2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Asadha Sud 15,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25,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impression is that no letter of yours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unanswered. Maybe I have not replied to your last letter,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sure if I did. But I am under the impression that I replied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letter too. I have fully understood what you say about agriculture.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mean that every rich man ill-treats his labourers.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observed in Kathiawar is certainly found in many other places,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but the vast majority carry on their farming in the manner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described. That of course does not mean that in agriculture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cannot but be exploited. A well-informed cultivator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long experience of farming can successfully carry on and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his purpose, even if he pays his labourers generously.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such a person would need adequate capital;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my experience and others’ too.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as soon as you can all the information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which I have requested people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supply to </w:t>
      </w:r>
      <w:r>
        <w:rPr>
          <w:rFonts w:ascii="Times" w:hAnsi="Times" w:eastAsia="Times"/>
          <w:b w:val="0"/>
          <w:i w:val="0"/>
          <w:color w:val="000000"/>
          <w:sz w:val="22"/>
        </w:rPr>
        <w:t>me. Send me a short note on your own experiences.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has been here for the last three days. It is not certain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how long he will remain. Have you signed the document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the house in Rajkot? If you have not signed it already,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me before you do. It seems to me that your aunt’s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to be strengthened still further. If that has been done,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harm in your signing the document.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 Saheb was here for four or five days and left the day </w:t>
      </w:r>
      <w:r>
        <w:rPr>
          <w:rFonts w:ascii="Times" w:hAnsi="Times" w:eastAsia="Times"/>
          <w:b w:val="0"/>
          <w:i w:val="0"/>
          <w:color w:val="000000"/>
          <w:sz w:val="22"/>
        </w:rPr>
        <w:t>before yesterday.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 KARYALAYA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MRELI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12214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KAKU</w:t>
      </w:r>
    </w:p>
    <w:p>
      <w:pPr>
        <w:autoSpaceDN w:val="0"/>
        <w:autoSpaceDE w:val="0"/>
        <w:widowControl/>
        <w:spacing w:line="240" w:lineRule="exact" w:before="112" w:after="0"/>
        <w:ind w:left="545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Harilal has arrived here. I had got your telegram.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that I would be informed when he was likely to arrive.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send anyone to the station on Tuesday. No one was expecting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when he arrived. I continue to get letters from aunt telling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anxieties. She does not trust you. She wants some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to be made. I, therefore, think that you should put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rent at interest and arrange the interest to be paid to her.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convenient arrangement for all you brothers and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reassure aunt. Alternatively, take a house on long lease in her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her live in it. Adopt whichever course you like, but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something to relieve her anxieties. It was only from Harilal that I </w:t>
      </w:r>
      <w:r>
        <w:rPr>
          <w:rFonts w:ascii="Times" w:hAnsi="Times" w:eastAsia="Times"/>
          <w:b w:val="0"/>
          <w:i w:val="0"/>
          <w:color w:val="000000"/>
          <w:sz w:val="22"/>
        </w:rPr>
        <w:t>knew that you had been here and stayed with Jivanlal.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103. LETTER TO BALVANTRAI B. MANIYAR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Asadha Sud 15, July 25,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BALVANTRAI,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position better now. First of all,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everything clearly to your brother and wife, though,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that, you should visit the Ashram and acquaint yourself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here. The Ashram is open to Bhangis. Just now,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two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living in it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and all the inmates have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together.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 are permitted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and also help in the cooking. Everyone cleans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lavatory; that is, no inmate can refuse to do this work. The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most of their time in body labour. All this may be acceptableto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but you should also ascertain whether it will be 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 and wife. Even if they say that it will be, you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step till you have observed the conditions for yourself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had some experience of living here.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observed that people who cannot preserve cleanliness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unclean surroundings do not do much better even when they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what they suppose to be clean surroundings. The saying, “If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ourselves are good, the whole world is good”; is worth pondering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Do not, therefore, assume that you will be safe once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nor that everyone who lives here is or has become pure.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the oven is made of earth.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that can be said about this place </w:t>
      </w:r>
      <w:r>
        <w:rPr>
          <w:rFonts w:ascii="Times" w:hAnsi="Times" w:eastAsia="Times"/>
          <w:b w:val="0"/>
          <w:i w:val="0"/>
          <w:color w:val="000000"/>
          <w:sz w:val="22"/>
        </w:rPr>
        <w:t>is that some of the inmates are striving hard for self-purification.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ALVANTRAI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HAGVANJI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ANIYAR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HAKLA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AMNAGAR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 N. 12216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104. LETTER TO G. D. BIRLA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GHANSHYAMDASJI,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Herewith the statement that should have accompanied the letter sent to you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day.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your earlier letter about the Khadi Pratishan, Bapu says it really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contains nothing that calls for his comment. He agrees with you that one must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mix business and philanthropy. He says the only way you could help them would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advance them a loan of Rs. 30,000/- to be paid back in January next.</w:t>
      </w:r>
    </w:p>
    <w:p>
      <w:pPr>
        <w:autoSpaceDN w:val="0"/>
        <w:autoSpaceDE w:val="0"/>
        <w:widowControl/>
        <w:spacing w:line="220" w:lineRule="exact" w:before="0" w:after="180"/>
        <w:ind w:left="0" w:right="5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14" w:right="1412" w:bottom="478" w:left="1440" w:header="720" w:footer="720" w:gutter="0"/>
          <w:cols w:num="2" w:equalWidth="0">
            <w:col w:w="3428" w:space="0"/>
            <w:col w:w="307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5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sectPr>
          <w:type w:val="nextColumn"/>
          <w:pgSz w:w="9360" w:h="12960"/>
          <w:pgMar w:top="514" w:right="1412" w:bottom="478" w:left="1440" w:header="720" w:footer="720" w:gutter="0"/>
          <w:cols w:num="2" w:equalWidth="0">
            <w:col w:w="3428" w:space="0"/>
            <w:col w:w="307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Prem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p. 54</w:t>
      </w:r>
    </w:p>
    <w:p>
      <w:pPr>
        <w:autoSpaceDN w:val="0"/>
        <w:autoSpaceDE w:val="0"/>
        <w:widowControl/>
        <w:spacing w:line="240" w:lineRule="exact" w:before="1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type w:val="continuous"/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A. I. KAJEE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44" w:lineRule="exact" w:before="22" w:after="0"/>
        <w:ind w:left="521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26,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exceedingly sorry that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you which was rather important went to Germany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German letter was sent to you. The only reparation I can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is to send you 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which happily I possess.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to Mr. Andrews. Mr. Andrews will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some time in October, I hope. I know you are having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time. Everything that is humanly possible is being done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 you have rightly pointed out in your letter to Mr. Andrews,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ourselves to blame. I am still, however, hoping thatsomething good </w:t>
      </w:r>
      <w:r>
        <w:rPr>
          <w:rFonts w:ascii="Times" w:hAnsi="Times" w:eastAsia="Times"/>
          <w:b w:val="0"/>
          <w:i w:val="0"/>
          <w:color w:val="000000"/>
          <w:sz w:val="22"/>
        </w:rPr>
        <w:t>will turn out as a result of the forthcoming Conference.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I. K</w:t>
      </w:r>
      <w:r>
        <w:rPr>
          <w:rFonts w:ascii="Times" w:hAnsi="Times" w:eastAsia="Times"/>
          <w:b w:val="0"/>
          <w:i w:val="0"/>
          <w:color w:val="000000"/>
          <w:sz w:val="16"/>
        </w:rPr>
        <w:t>AJEE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S.A.I. 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175,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12017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106. LETTER TO G. N. KANITKAR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26,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KANITKAR,</w:t>
      </w:r>
    </w:p>
    <w:p>
      <w:pPr>
        <w:autoSpaceDN w:val="0"/>
        <w:autoSpaceDE w:val="0"/>
        <w:widowControl/>
        <w:spacing w:line="294" w:lineRule="exact" w:before="84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my message. I do not have time to write more.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8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mentioned your address in the </w:t>
      </w:r>
      <w:r>
        <w:rPr>
          <w:rFonts w:ascii="Times" w:hAnsi="Times" w:eastAsia="Times"/>
          <w:b w:val="0"/>
          <w:i/>
          <w:color w:val="000000"/>
          <w:sz w:val="22"/>
        </w:rPr>
        <w:t>Swavalamban.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958. Courtesy: G. N. Kanitkar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107. MESSAGE TO MAHARASHTRA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Asadha Krishna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26,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never give up the hopes I cherish of Maharashtra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Maharashtrians. The Maharashtra which has always taught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 the lessons of self-sacrifice and learning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the poor man’s charkha and khadi. I have said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“swaraj is my birth-right”, which the Lokamanya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he supplied the first half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the second half by saying that the charkha and khadi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winning swaraj. When will Maharashtra take the first place </w:t>
      </w:r>
      <w:r>
        <w:rPr>
          <w:rFonts w:ascii="Times" w:hAnsi="Times" w:eastAsia="Times"/>
          <w:b w:val="0"/>
          <w:i w:val="0"/>
          <w:color w:val="000000"/>
          <w:sz w:val="22"/>
        </w:rPr>
        <w:t>among those who accept this means?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960. Courtesy: G. N. Kanitkar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NARANDAS GANDHI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26,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 back from Bhai Shambhushanker all of my letters.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quotation, it is clear that I had in mind the salary due to him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past. I could not have given him a permanent guarantee of salary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paid to him in future. If he is just unable to do any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Gariyadhar, it means he is asking for a salary for doing nothing.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done. You may now do what you think proper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inspecting the work. If the work at Gariyadhar seems to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useless, pay off the men what you think reasonable and stop the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wish, you may send Bhai Shambhushanker a copy of this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seriously warned Balwantrai about the note of Rs. 500, but as he </w:t>
      </w:r>
      <w:r>
        <w:rPr>
          <w:rFonts w:ascii="Times" w:hAnsi="Times" w:eastAsia="Times"/>
          <w:b w:val="0"/>
          <w:i w:val="0"/>
          <w:color w:val="000000"/>
          <w:sz w:val="22"/>
        </w:rPr>
        <w:t>is still unable to pay, I do not feel like sending him any more money.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occasion for this message appears to have been the death anniversary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Lokamanya Tilak. An English version appeared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2-8-1926.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sacred formula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Couplet or stanza in Sanskrit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Shambhushanker was doing khadi work at Gariyadhar in Saurashtra up to July </w:t>
      </w:r>
      <w:r>
        <w:rPr>
          <w:rFonts w:ascii="Times" w:hAnsi="Times" w:eastAsia="Times"/>
          <w:b w:val="0"/>
          <w:i w:val="0"/>
          <w:color w:val="000000"/>
          <w:sz w:val="18"/>
        </w:rPr>
        <w:t>26, 1926;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Shambhushankar”, 29-7-1926.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taking it that his note is not connected with the Panch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Talavadi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it seems all right to send him the Rs. 100 he has asked for.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is, send it if you are satisfied with the work at Panch Talavadi.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need be sent to Vajeshanker so long as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else has not examined his work. Whatever amount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reasonable to send, draw it from the Ashram account even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no surplus funds in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33867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GANGADHARRAO DESHPANDE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GANGADHARRAO,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full letter about your activities. I trace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signs of both hope and despair. There is no cause whatsoever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despair. If our experiment is thorough, i.e., only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fundamentals, there never need be the slightest cause for despair.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 has taken possession of the poor, because they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interest in living. They will begin to take interest only after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in their midst for [a] sufficiently long time. We may wait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effect even for ages if we are satisfied that our way is the only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solving the problem of the masses. It is because of our unbelief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that often we run from remedy to remedy, nothing takes </w:t>
      </w:r>
      <w:r>
        <w:rPr>
          <w:rFonts w:ascii="Times" w:hAnsi="Times" w:eastAsia="Times"/>
          <w:b w:val="0"/>
          <w:i w:val="0"/>
          <w:color w:val="000000"/>
          <w:sz w:val="22"/>
        </w:rPr>
        <w:t>root and the position goes from bad to worse.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disinclination of the weavers to weave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yarn, there are two reasons. One is that our yarn is not as strong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yarn and the other is [that] the weavers are not satisfied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hand-weaving has come to stay. Time will give them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our application must improve the quality of the yarn.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day, we must insist upon the spinners giving us better yarn.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examine their spinning-wheels correct their defects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enable the spinners to draw better yarn with greater rapidity. Within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Another khadi center in Saurashtra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limits our wheels do admit of improvement.</w:t>
      </w:r>
    </w:p>
    <w:p>
      <w:pPr>
        <w:autoSpaceDN w:val="0"/>
        <w:autoSpaceDE w:val="0"/>
        <w:widowControl/>
        <w:spacing w:line="280" w:lineRule="exact" w:before="1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in the Ashram are carrying on experiments in improving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yarn. We are testing it from fortnight to fortnight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made is really wonderful. I hope to publish figures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p>
      <w:pPr>
        <w:autoSpaceDN w:val="0"/>
        <w:autoSpaceDE w:val="0"/>
        <w:widowControl/>
        <w:spacing w:line="280" w:lineRule="exact" w:before="1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going to make guarded and limited use of the infor-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given by you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that is being published this week. I would like you to supply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information in accordance with the table.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that table exhaustive, giving details of every khadi-producing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2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ANGADHARRAO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ESHPANDE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ELGAUM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11209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SURESH CHANDRA BANERJI</w:t>
      </w:r>
    </w:p>
    <w:p>
      <w:pPr>
        <w:autoSpaceDN w:val="0"/>
        <w:autoSpaceDE w:val="0"/>
        <w:widowControl/>
        <w:spacing w:line="294" w:lineRule="exact" w:before="22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1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SURESH BABU,</w:t>
      </w:r>
    </w:p>
    <w:p>
      <w:pPr>
        <w:autoSpaceDN w:val="0"/>
        <w:autoSpaceDE w:val="0"/>
        <w:widowControl/>
        <w:spacing w:line="28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regarding the bank loan, I never received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mentioning the conditions proposed by the bank. I shall await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agreement with the bank. I take it that you will not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papers being first approved by the association.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difficulty about the approval, but formal approval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taken.</w:t>
      </w:r>
    </w:p>
    <w:p>
      <w:pPr>
        <w:autoSpaceDN w:val="0"/>
        <w:autoSpaceDE w:val="0"/>
        <w:widowControl/>
        <w:spacing w:line="220" w:lineRule="exact" w:before="3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Replying to this on August 4, the addressee wrote to dispel any impression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despaired of his work, that he was convinced of theirs being the only way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solve the problem of the ‘masses’, that he would persist patiently in his work and </w:t>
      </w:r>
      <w:r>
        <w:rPr>
          <w:rFonts w:ascii="Times" w:hAnsi="Times" w:eastAsia="Times"/>
          <w:b w:val="0"/>
          <w:i w:val="0"/>
          <w:color w:val="000000"/>
          <w:sz w:val="18"/>
        </w:rPr>
        <w:t>carry out Gandhiji’s suggestions (S.N. 11217).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furnish me with information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table you will see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week. That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mine of information for khadi-lovers and khadi-scoffers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organizations send the information required.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11210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JANAKDHARI PRASAD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JANAKDHARI BABU,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should I forget you? Your letter though saddening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welcome. I shall deal with it in </w:t>
      </w:r>
      <w:r>
        <w:rPr>
          <w:rFonts w:ascii="Times" w:hAnsi="Times" w:eastAsia="Times"/>
          <w:b w:val="0"/>
          <w:i/>
          <w:color w:val="000000"/>
          <w:sz w:val="22"/>
        </w:rPr>
        <w:t>Y.I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Meanwhile consult Rajendra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you find that you cannot usefully carry out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you may resign in a body. But this means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away at the Congress organization whether you are one 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only non-violently and truthfully. If you do not understand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time presses, elect your office-bearers. There is always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resigning, if you cannot work satisfactorily. Let nothing be done in a </w:t>
      </w:r>
      <w:r>
        <w:rPr>
          <w:rFonts w:ascii="Times" w:hAnsi="Times" w:eastAsia="Times"/>
          <w:b w:val="0"/>
          <w:i w:val="0"/>
          <w:color w:val="000000"/>
          <w:sz w:val="22"/>
        </w:rPr>
        <w:t>hurry.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JAMNALAL BAJAJ</w:t>
      </w:r>
    </w:p>
    <w:p>
      <w:pPr>
        <w:autoSpaceDN w:val="0"/>
        <w:autoSpaceDE w:val="0"/>
        <w:widowControl/>
        <w:spacing w:line="294" w:lineRule="exact" w:before="10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Asadha Vad 2, 1982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[July </w:t>
      </w:r>
      <w:r>
        <w:rPr>
          <w:rFonts w:ascii="Times" w:hAnsi="Times" w:eastAsia="Times"/>
          <w:b w:val="0"/>
          <w:i/>
          <w:color w:val="000000"/>
          <w:sz w:val="22"/>
        </w:rPr>
        <w:t>27, 1926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remember that the 15th is the last date for paying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money to Girjashankar Joshi. I should get the sum before that date.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letter was sent to the All-India Spinners’ Association.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acknowledged by the addressee on August 1, 1926.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preceding Tuesday was July 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Asadha Vad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 was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kshaya,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i.e., lapsed date. July 27 corresponds to </w:t>
      </w:r>
      <w:r>
        <w:rPr>
          <w:rFonts w:ascii="Times" w:hAnsi="Times" w:eastAsia="Times"/>
          <w:b w:val="0"/>
          <w:i/>
          <w:color w:val="000000"/>
          <w:sz w:val="18"/>
        </w:rPr>
        <w:t>Asadha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Vad 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Lala Shyamlal of Hissar arrived with his wife.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‘there is no room in the Ashram in which the husband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wife could be put up. The latter, therefore,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accommodated in the room occupied by Janakidevi. The Lala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well acquainted with you. Om took ill, and so she came down </w:t>
      </w:r>
      <w:r>
        <w:rPr>
          <w:rFonts w:ascii="Times" w:hAnsi="Times" w:eastAsia="Times"/>
          <w:b w:val="0"/>
          <w:i w:val="0"/>
          <w:color w:val="000000"/>
          <w:sz w:val="22"/>
        </w:rPr>
        <w:t>here. She is quite well now.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PRABHASHANKAR PATTANI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Tuesday, Asadha Vad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27, 1926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fit. Do not make any changes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diet. Those two volumes seem to have been carried away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luggage when you left. If you find them there, kindly return them </w:t>
      </w:r>
      <w:r>
        <w:rPr>
          <w:rFonts w:ascii="Times" w:hAnsi="Times" w:eastAsia="Times"/>
          <w:b w:val="0"/>
          <w:i w:val="0"/>
          <w:color w:val="000000"/>
          <w:sz w:val="22"/>
        </w:rPr>
        <w:t>after you have read them. They belong to two different friends.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3205. Courtesy: Mahesh P. Pattani;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G.N. 5889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JAGJIVAN TALEKCHAND DURBARI</w:t>
      </w:r>
    </w:p>
    <w:p>
      <w:pPr>
        <w:autoSpaceDN w:val="0"/>
        <w:autoSpaceDE w:val="0"/>
        <w:widowControl/>
        <w:spacing w:line="270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1926</w:t>
      </w:r>
    </w:p>
    <w:p>
      <w:pPr>
        <w:autoSpaceDN w:val="0"/>
        <w:autoSpaceDE w:val="0"/>
        <w:widowControl/>
        <w:spacing w:line="260" w:lineRule="exact" w:before="8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have any evidence to prove that the statement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leaflets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taken offence is correct?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original articles? If you have, kindly send them to me to </w:t>
      </w:r>
      <w:r>
        <w:rPr>
          <w:rFonts w:ascii="Times" w:hAnsi="Times" w:eastAsia="Times"/>
          <w:b w:val="0"/>
          <w:i w:val="0"/>
          <w:color w:val="000000"/>
          <w:sz w:val="22"/>
        </w:rPr>
        <w:t>read.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agitation in regard to liquor-booths should be carried on in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2.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 body managing the affairs of a community or professional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group. The addressee’s letter to Gandhiji dated July 22, 1926 referred to two </w:t>
      </w:r>
      <w:r>
        <w:rPr>
          <w:rFonts w:ascii="Times" w:hAnsi="Times" w:eastAsia="Times"/>
          <w:b w:val="0"/>
          <w:i w:val="0"/>
          <w:color w:val="000000"/>
          <w:sz w:val="18"/>
        </w:rPr>
        <w:t>leaflets about the mahajan of Mangrol in Saurashtra.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ways: first, by appealing to the Durbar and secondly, by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among the drink-addicts. You should plead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earnestly You should find out why people drink. You should mix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take interest in their lives. For this we require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>workers who are men of character.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10970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RAMANLAL BHOGILAL CHINAI</w:t>
      </w:r>
    </w:p>
    <w:p>
      <w:pPr>
        <w:autoSpaceDN w:val="0"/>
        <w:autoSpaceDE w:val="0"/>
        <w:widowControl/>
        <w:spacing w:line="294" w:lineRule="exact" w:before="10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1926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 RAMANLAL,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I go to China, I can stay only where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hosts put me up. You can certainly use khadi even there, if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If you cannot wear it when you go out, you can freely wear it at </w:t>
      </w:r>
      <w:r>
        <w:rPr>
          <w:rFonts w:ascii="Times" w:hAnsi="Times" w:eastAsia="Times"/>
          <w:b w:val="0"/>
          <w:i w:val="0"/>
          <w:color w:val="000000"/>
          <w:sz w:val="22"/>
        </w:rPr>
        <w:t>home and use it for other household purposes.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12192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NANABHAI BHATT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July, 27,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NANABHAI,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letter for your information and entertainment.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a suitable reply. Please return the letter, as I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some of the questions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12219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ANANDANAND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BHAISHREE ANANDANAND,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letter from Venilal. Fix up an appointment with </w:t>
      </w:r>
      <w:r>
        <w:rPr>
          <w:rFonts w:ascii="Times" w:hAnsi="Times" w:eastAsia="Times"/>
          <w:b w:val="0"/>
          <w:i w:val="0"/>
          <w:color w:val="000000"/>
          <w:sz w:val="22"/>
        </w:rPr>
        <w:t>him on Saturday or Sunday, according to your convenience, so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issue may be settled once for all. His suggestion that a copy of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entries in his account with us should be kept ready seems to me quite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proper. Sunday 3 p.m. would be more convenient for 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WAMI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AVAJIVAN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ARYALAYA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VIRASUTA TRIBHUVAN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Tuesday, Asadha Vad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July 27, 1926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VIRASUTA,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right when you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Mahavidyalaya has not yet reached a position where it can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for villages. We have still not been able to decide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to introduce which the students will welcome. I think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no mistake in appointing the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teachers in the college.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find themselves in as miserable a condition as you think.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snataka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even an ordinary calibre is able to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his living. My replies are always, from my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practicable, but I can understand that they may not appeal to all.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can a believer in the reality of soul-force say? If the students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hostels are pleasure-loving, who is to blame for that? What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do in that matter? It is for the students themselves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way of living. About reading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Ramayana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books to children, my view differs from yours, and so I am </w:t>
      </w:r>
      <w:r>
        <w:rPr>
          <w:rFonts w:ascii="Times" w:hAnsi="Times" w:eastAsia="Times"/>
          <w:b w:val="0"/>
          <w:i w:val="0"/>
          <w:color w:val="000000"/>
          <w:sz w:val="22"/>
        </w:rPr>
        <w:t>helpless.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Henceforward, I intend to visit the Mahavidyalaya every </w:t>
      </w:r>
      <w:r>
        <w:rPr>
          <w:rFonts w:ascii="Times" w:hAnsi="Times" w:eastAsia="Times"/>
          <w:b w:val="0"/>
          <w:i w:val="0"/>
          <w:color w:val="000000"/>
          <w:sz w:val="22"/>
        </w:rPr>
        <w:t>Saturday. And there you may put to me any questions you like.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IRASUTA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RIBHUVAN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SMANPURA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12223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2 but in the year 1926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Asadha Vad </w:t>
      </w:r>
      <w:r>
        <w:rPr>
          <w:rFonts w:ascii="Times" w:hAnsi="Times" w:eastAsia="Times"/>
          <w:b w:val="0"/>
          <w:i w:val="0"/>
          <w:color w:val="000000"/>
          <w:sz w:val="18"/>
        </w:rPr>
        <w:t>2 had lapsed (</w:t>
      </w:r>
      <w:r>
        <w:rPr>
          <w:rFonts w:ascii="Times" w:hAnsi="Times" w:eastAsia="Times"/>
          <w:b w:val="0"/>
          <w:i/>
          <w:color w:val="000000"/>
          <w:sz w:val="18"/>
        </w:rPr>
        <w:t>kshaya</w:t>
      </w:r>
      <w:r>
        <w:rPr>
          <w:rFonts w:ascii="Times" w:hAnsi="Times" w:eastAsia="Times"/>
          <w:b w:val="0"/>
          <w:i w:val="0"/>
          <w:color w:val="000000"/>
          <w:sz w:val="18"/>
        </w:rPr>
        <w:t>)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Tuesday fell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Asadha Vat </w:t>
      </w:r>
      <w:r>
        <w:rPr>
          <w:rFonts w:ascii="Times" w:hAnsi="Times" w:eastAsia="Times"/>
          <w:b w:val="0"/>
          <w:i w:val="0"/>
          <w:color w:val="000000"/>
          <w:sz w:val="18"/>
        </w:rPr>
        <w:t>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Graduates of Gujarat Vidyapith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119. LETTER TO CHHOTALAL M. KAMDAR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1926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CHHOTALAL,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present riots serve the cause of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So long as the two communities completely distrust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your plan of work will not succeed. It is a difficult job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 sadhus to take up active work. No improvement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so long as the prevailing idea—that giving alms to any beggar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comes along is an act of virtue—does not change. Such a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come about only in the course of time. What I meant to say,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say, was “things which we cannot, and need not produce,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import of which there can be no objection”.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cod-liver oil, wine, etc., are forbidden articles according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whether they are produced or manufactured abroad or </w:t>
      </w:r>
      <w:r>
        <w:rPr>
          <w:rFonts w:ascii="Times" w:hAnsi="Times" w:eastAsia="Times"/>
          <w:b w:val="0"/>
          <w:i w:val="0"/>
          <w:color w:val="000000"/>
          <w:sz w:val="22"/>
        </w:rPr>
        <w:t>here. I do not object to the use of fat for lubricating machines.</w:t>
      </w:r>
    </w:p>
    <w:p>
      <w:pPr>
        <w:autoSpaceDN w:val="0"/>
        <w:autoSpaceDE w:val="0"/>
        <w:widowControl/>
        <w:spacing w:line="220" w:lineRule="exact" w:before="66" w:after="30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Vandematram from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HHOTALAL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2"/>
        </w:rPr>
        <w:t>. 389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</w:p>
    <w:p>
      <w:pPr>
        <w:sectPr>
          <w:type w:val="continuous"/>
          <w:pgSz w:w="9360" w:h="12960"/>
          <w:pgMar w:top="526" w:right="1396" w:bottom="478" w:left="1440" w:header="720" w:footer="720" w:gutter="0"/>
          <w:cols w:num="2" w:equalWidth="0">
            <w:col w:w="4278" w:space="0"/>
            <w:col w:w="224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34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6" w:right="1396" w:bottom="478" w:left="1440" w:header="720" w:footer="720" w:gutter="0"/>
          <w:cols w:num="2" w:equalWidth="0">
            <w:col w:w="4278" w:space="0"/>
            <w:col w:w="224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Gujarat: S.N. 19937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SATIS CHANDRA DAS GUPTA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with the valuable recipes for making soap.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a letter from Hemaprabha Devi four days ago.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been able to reach my Hindi correspondence. As almost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writing is done by dictation, sometimes one or-the other lags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behind. She must not get fever and must get rid of her boils. What can </w:t>
      </w:r>
      <w:r>
        <w:rPr>
          <w:rFonts w:ascii="Times" w:hAnsi="Times" w:eastAsia="Times"/>
          <w:b w:val="0"/>
          <w:i w:val="0"/>
          <w:color w:val="000000"/>
          <w:sz w:val="22"/>
        </w:rPr>
        <w:t>be the cause for the latter?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Utkal work is not being conducted from the Secretary’s Office. </w:t>
      </w:r>
      <w:r>
        <w:rPr>
          <w:rFonts w:ascii="Times" w:hAnsi="Times" w:eastAsia="Times"/>
          <w:b w:val="0"/>
          <w:i w:val="0"/>
          <w:color w:val="000000"/>
          <w:sz w:val="22"/>
        </w:rPr>
        <w:t>Narayandas was attending to the extension of the correspondence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entered upon in the first instance, which you will remember.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Narayandas has gone to Bombay to take stock of the two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stores. As soon as he returns, I shall make further enquiries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case need there be any formal intimation because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taking Utkal responsibility off your shoulders.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riots affected the sales all over Bengal, or is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only to Calcutta? When you have leisure,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your reading of the situation. What is at the bottom of the </w:t>
      </w:r>
      <w:r>
        <w:rPr>
          <w:rFonts w:ascii="Times" w:hAnsi="Times" w:eastAsia="Times"/>
          <w:b w:val="0"/>
          <w:i w:val="0"/>
          <w:color w:val="000000"/>
          <w:sz w:val="22"/>
        </w:rPr>
        <w:t>terrible mischief?</w:t>
      </w:r>
    </w:p>
    <w:p>
      <w:pPr>
        <w:autoSpaceDN w:val="0"/>
        <w:autoSpaceDE w:val="0"/>
        <w:widowControl/>
        <w:spacing w:line="220" w:lineRule="exact" w:before="66" w:after="3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8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UPTA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V. A. SUNDARAM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SUNDRAM,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weekly gift. Savitri must write from time to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mark her progress in Hindi. Of course you are an “old boy”.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look forward to your coming during the cold weather.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PU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3195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DR. MURARILAL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MURARILAL,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Mithubehn Petit of the Rashtriya Stree Mandal of Bombay </w:t>
      </w:r>
      <w:r>
        <w:rPr>
          <w:rFonts w:ascii="Times" w:hAnsi="Times" w:eastAsia="Times"/>
          <w:b w:val="0"/>
          <w:i w:val="0"/>
          <w:color w:val="000000"/>
          <w:sz w:val="22"/>
        </w:rPr>
        <w:t>tells me that she sent on terms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fancy goods for sale at the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 during the Congress Week. She has been writing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repeatedly rendering accounts but no reply has been received by her.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you kindly attend to this matter? She ought not to be kept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without funds indefinitely.</w:t>
      </w:r>
    </w:p>
    <w:p>
      <w:pPr>
        <w:autoSpaceDN w:val="0"/>
        <w:autoSpaceDE w:val="0"/>
        <w:widowControl/>
        <w:spacing w:line="240" w:lineRule="exact" w:before="54" w:after="286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association is run by philanthrophic ladies. No profits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them and every pice goes into the hands of the poor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working at producing fancy designs, etc. Apart,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fact that this is a purely philanthropic work,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be unbusinesslike and not carry out obligations.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 whole of the contract between the Stree Mandal </w:t>
      </w:r>
      <w:r>
        <w:rPr>
          <w:rFonts w:ascii="Times" w:hAnsi="Times" w:eastAsia="Times"/>
          <w:b w:val="0"/>
          <w:i w:val="0"/>
          <w:color w:val="000000"/>
          <w:sz w:val="22"/>
        </w:rPr>
        <w:t>and the Exhibition Committee is reduced to writing.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URARILAL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AWNPORE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 w:num="2" w:equalWidth="0">
            <w:col w:w="3324" w:space="0"/>
            <w:col w:w="32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396" w:bottom="478" w:left="1440" w:header="720" w:footer="720" w:gutter="0"/>
          <w:cols w:num="2" w:equalWidth="0">
            <w:col w:w="3324" w:space="0"/>
            <w:col w:w="32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W. H. WISER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1926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286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Though I know Olive Schreiner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am sorry to confess that I do not know anything of what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Teo Schreiner wrote about her. But now that you have mentioned this </w:t>
      </w:r>
      <w:r>
        <w:rPr>
          <w:rFonts w:ascii="Times" w:hAnsi="Times" w:eastAsia="Times"/>
          <w:b w:val="0"/>
          <w:i w:val="0"/>
          <w:color w:val="000000"/>
          <w:sz w:val="22"/>
        </w:rPr>
        <w:t>work, I am writing to a friend in South Africa to enquire and send.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W. H.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ISER</w:t>
      </w:r>
      <w:r>
        <w:rPr>
          <w:rFonts w:ascii="Times" w:hAnsi="Times" w:eastAsia="Times"/>
          <w:b w:val="0"/>
          <w:i w:val="0"/>
          <w:color w:val="000000"/>
          <w:sz w:val="22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AINPURI </w:t>
      </w:r>
      <w:r>
        <w:rPr>
          <w:rFonts w:ascii="Times" w:hAnsi="Times" w:eastAsia="Times"/>
          <w:b w:val="0"/>
          <w:i w:val="0"/>
          <w:color w:val="000000"/>
          <w:sz w:val="22"/>
        </w:rPr>
        <w:t>U.P.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 w:num="2" w:equalWidth="0">
            <w:col w:w="3894" w:space="0"/>
            <w:col w:w="26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396" w:bottom="478" w:left="1440" w:header="720" w:footer="720" w:gutter="0"/>
          <w:cols w:num="2" w:equalWidth="0">
            <w:col w:w="3894" w:space="0"/>
            <w:col w:w="263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19674</w:t>
      </w:r>
    </w:p>
    <w:p>
      <w:pPr>
        <w:autoSpaceDN w:val="0"/>
        <w:tabs>
          <w:tab w:pos="5330" w:val="left"/>
        </w:tabs>
        <w:autoSpaceDE w:val="0"/>
        <w:widowControl/>
        <w:spacing w:line="378" w:lineRule="exact" w:before="296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124. LETTER TO C. F. ANDREWS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466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28, 1926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agree with me about your South African article.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82" w:lineRule="exact" w:before="0" w:after="0"/>
        <w:ind w:left="55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want to weary you with your opium article, because there was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Gandhiji’s observations in his letter to the addressee dated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July 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wrong with it as the South African.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this rest from constant mental toil of writing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much good. We shall all be looking forward to your coming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September. Devdas is still in Mussoorie where he is doing well and </w:t>
      </w:r>
      <w:r>
        <w:rPr>
          <w:rFonts w:ascii="Times" w:hAnsi="Times" w:eastAsia="Times"/>
          <w:b w:val="0"/>
          <w:i w:val="0"/>
          <w:color w:val="000000"/>
          <w:sz w:val="22"/>
        </w:rPr>
        <w:t>is also helping Punditji.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C. F.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HANTINIKETAN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SIR HAROLD MANN</w:t>
      </w:r>
    </w:p>
    <w:p>
      <w:pPr>
        <w:autoSpaceDN w:val="0"/>
        <w:autoSpaceDE w:val="0"/>
        <w:widowControl/>
        <w:spacing w:line="266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SIR HAROLD MANN,</w:t>
      </w:r>
    </w:p>
    <w:p>
      <w:pPr>
        <w:autoSpaceDN w:val="0"/>
        <w:autoSpaceDE w:val="0"/>
        <w:widowControl/>
        <w:spacing w:line="260" w:lineRule="exact" w:before="38" w:after="286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I observe, a technological laboratory at Matunga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charge. Will you kindly send me a note of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Superintendent of the laboratory for our manager, Maganlal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who is a cousin of mine. He would liketo go there and study </w:t>
      </w:r>
      <w:r>
        <w:rPr>
          <w:rFonts w:ascii="Times" w:hAnsi="Times" w:eastAsia="Times"/>
          <w:b w:val="0"/>
          <w:i w:val="0"/>
          <w:color w:val="000000"/>
          <w:sz w:val="22"/>
        </w:rPr>
        <w:t>the different instruments for testing cotton, yarn, etc.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AROLD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IRECTOR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B.P.,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sectPr>
          <w:type w:val="continuous"/>
          <w:pgSz w:w="9360" w:h="12960"/>
          <w:pgMar w:top="514" w:right="1396" w:bottom="478" w:left="1440" w:header="720" w:footer="720" w:gutter="0"/>
          <w:cols w:num="2" w:equalWidth="0">
            <w:col w:w="3777" w:space="0"/>
            <w:col w:w="27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4" w:right="1396" w:bottom="478" w:left="1440" w:header="720" w:footer="720" w:gutter="0"/>
          <w:cols w:num="2" w:equalWidth="0">
            <w:col w:w="3777" w:space="0"/>
            <w:col w:w="274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HEMAPRABHADEVI DAS GUPTA</w:t>
      </w:r>
    </w:p>
    <w:p>
      <w:pPr>
        <w:autoSpaceDN w:val="0"/>
        <w:tabs>
          <w:tab w:pos="5330" w:val="left"/>
          <w:tab w:pos="5470" w:val="left"/>
        </w:tabs>
        <w:autoSpaceDE w:val="0"/>
        <w:widowControl/>
        <w:spacing w:line="300" w:lineRule="exact" w:before="78" w:after="0"/>
        <w:ind w:left="21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Wednesday, Asadha Krishna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28,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four days ago. I was much concerned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having fever and had an attack of chicken-pox.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all right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love teaching people to spin, but I fear that, if you go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type w:val="continuous"/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34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all the time beyond your capacity, you will continue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My condition with you, therefore, is that you should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much as you can while taking due care of your health.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of what I have been saying on the Gita in my discourses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published in Hindi, sooner or later. But that will take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We should never forget that it is our dharma to take proper care </w:t>
      </w:r>
      <w:r>
        <w:rPr>
          <w:rFonts w:ascii="Times" w:hAnsi="Times" w:eastAsia="Times"/>
          <w:b w:val="0"/>
          <w:i w:val="0"/>
          <w:color w:val="000000"/>
          <w:sz w:val="22"/>
        </w:rPr>
        <w:t>of our body.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00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EMAPRABHADEVI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1648; also S.N. 12224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PANACHAND SHAH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Asadha Vad 4, July 28,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PANACHAND,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receipt for the contribution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work is enclosed. The names of the contributors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learn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there. It would be very good if we could persuade people </w:t>
      </w:r>
      <w:r>
        <w:rPr>
          <w:rFonts w:ascii="Times" w:hAnsi="Times" w:eastAsia="Times"/>
          <w:b w:val="0"/>
          <w:i w:val="0"/>
          <w:color w:val="000000"/>
          <w:sz w:val="22"/>
        </w:rPr>
        <w:t>to take up spinning again.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anything has been published about standards in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I shall send you the literature. I shall also send you the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text-books if any such list has been prepared. People should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slivers there. Bhagavanji knows the process very well.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his help. If you cannot get there khadi made from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>yarn, you should order it from here.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10972-a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A. B. GODREJ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1926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GODREJ,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Generally, trust funds are not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advancing loans to private parties. As a trustee, Jamnalalji cannot </w:t>
      </w:r>
      <w:r>
        <w:rPr>
          <w:rFonts w:ascii="Times" w:hAnsi="Times" w:eastAsia="Times"/>
          <w:b w:val="0"/>
          <w:i w:val="0"/>
          <w:color w:val="000000"/>
          <w:sz w:val="22"/>
        </w:rPr>
        <w:t>advance loans from the trust fund in the way he might as a private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to another individual, and that only to a friend. This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as the experience of the world tells us. A donor must not regret,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 need of money, that he cannot draw upon the amount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given as donation. He should not even wish that he might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do so.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Vandematram from</w:t>
      </w:r>
    </w:p>
    <w:p>
      <w:pPr>
        <w:autoSpaceDN w:val="0"/>
        <w:autoSpaceDE w:val="0"/>
        <w:widowControl/>
        <w:spacing w:line="280" w:lineRule="exact" w:before="48" w:after="0"/>
        <w:ind w:left="10" w:right="144" w:firstLine="5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ACTORY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Gujaratis S.N. 12217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THE HYDRA-HEADED MONSTER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sent me a gist of what appears in the Southern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 press from the pen of a learned Pundit. He summarizes the </w:t>
      </w:r>
      <w:r>
        <w:rPr>
          <w:rFonts w:ascii="Times" w:hAnsi="Times" w:eastAsia="Times"/>
          <w:b w:val="0"/>
          <w:i w:val="0"/>
          <w:color w:val="000000"/>
          <w:sz w:val="22"/>
        </w:rPr>
        <w:t>Pundit’s plea for untouchability in this fashion:</w:t>
      </w:r>
    </w:p>
    <w:p>
      <w:pPr>
        <w:autoSpaceDN w:val="0"/>
        <w:tabs>
          <w:tab w:pos="1090" w:val="left"/>
        </w:tabs>
        <w:autoSpaceDE w:val="0"/>
        <w:widowControl/>
        <w:spacing w:line="274" w:lineRule="exact" w:before="1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The fact that once Adi-Shankara asked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Chandala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aloof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and the fact that Trishanku when he was condemned to be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Chandala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shunned by all people, prove that untouchability is not of recent growth.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Chandalas </w:t>
      </w:r>
      <w:r>
        <w:rPr>
          <w:rFonts w:ascii="Times" w:hAnsi="Times" w:eastAsia="Times"/>
          <w:b w:val="0"/>
          <w:i w:val="0"/>
          <w:color w:val="000000"/>
          <w:sz w:val="18"/>
        </w:rPr>
        <w:t>are the outcastes of the Aryan society.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The untouchables themselves are not free from the sin of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The untouchables are so because they kill animals and because </w:t>
      </w:r>
      <w:r>
        <w:rPr>
          <w:rFonts w:ascii="Times" w:hAnsi="Times" w:eastAsia="Times"/>
          <w:b w:val="0"/>
          <w:i w:val="0"/>
          <w:color w:val="000000"/>
          <w:sz w:val="18"/>
        </w:rPr>
        <w:t>they have constantly to do with flesh, blood, bones and night-soil.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(5) The untouchables must be isolated even as slaughter-houses, </w:t>
      </w:r>
      <w:r>
        <w:rPr>
          <w:rFonts w:ascii="Times" w:hAnsi="Times" w:eastAsia="Times"/>
          <w:b w:val="0"/>
          <w:i w:val="0"/>
          <w:color w:val="000000"/>
          <w:sz w:val="18"/>
        </w:rPr>
        <w:t>toddy-shops and houses of ill fame are or should be.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(6) It should be enough that untouchables are not denied the privileges </w:t>
      </w:r>
      <w:r>
        <w:rPr>
          <w:rFonts w:ascii="Times" w:hAnsi="Times" w:eastAsia="Times"/>
          <w:b w:val="0"/>
          <w:i w:val="0"/>
          <w:color w:val="000000"/>
          <w:sz w:val="18"/>
        </w:rPr>
        <w:t>of the other world.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(7) A Gandhi may touch these people, but so can he fast. We may </w:t>
      </w:r>
      <w:r>
        <w:rPr>
          <w:rFonts w:ascii="Times" w:hAnsi="Times" w:eastAsia="Times"/>
          <w:b w:val="0"/>
          <w:i w:val="0"/>
          <w:color w:val="000000"/>
          <w:sz w:val="18"/>
        </w:rPr>
        <w:t>neither fast nor touch the untouchables.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(8) Untouchability is a necessity for man’s growth.</w:t>
      </w:r>
    </w:p>
    <w:p>
      <w:pPr>
        <w:autoSpaceDN w:val="0"/>
        <w:autoSpaceDE w:val="0"/>
        <w:widowControl/>
        <w:spacing w:line="270" w:lineRule="exact" w:before="1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(9) Man has magnetic powers about him. This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sakti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milk.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damaged by improper contacts. If one can keep musk and onion </w:t>
      </w:r>
      <w:r>
        <w:rPr>
          <w:rFonts w:ascii="Times" w:hAnsi="Times" w:eastAsia="Times"/>
          <w:b w:val="0"/>
          <w:i w:val="0"/>
          <w:color w:val="000000"/>
          <w:sz w:val="18"/>
        </w:rPr>
        <w:t>together, one may mix Brahmans and untouchables.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chief points summarized by the correspondent.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is a hydra-headed monster. It is therefore necessary,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each time the monster lifts its head, to deal with it. The stories told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some of them most dangerous if we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bearing on the present conditions. The Shastras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death-traps if we were to regulate our conduct according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 given in them or according to that of the characters therein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described. They help us only to define and argue out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principles. If some well-known character in religious books sinned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God or man, is that a warrant for our repeating the sin?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us to be told, once for all, [that]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matters in the world,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It is irrelevant to be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Yudhishthira was betrayed into an untruth. It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 for US to know that when he spoke an untruth,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for it that very moment and that his great name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him from punishment. Similarly, it is irrelevant for us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Adi-Shankara avoided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enough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 religion that teaches us to treat all that lives as we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cannot possibly countenance the inhuman treatment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creature, let alone a whole class of perfectly innocent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beings. Moreover, we have not even all the facts before us to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Adi-Shankara did or did not do. Still less do we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occurs. It has admittedly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meanings, one of which is a sinner. But if all sinners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untouchables, it is very much to be feared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not excluding the Pundit himself, be under the ban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That untouchability is an old institution, nobody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denied. But, if it is an evil, it cannot be defended on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>of its antiquity.</w:t>
      </w:r>
    </w:p>
    <w:p>
      <w:pPr>
        <w:autoSpaceDN w:val="0"/>
        <w:autoSpaceDE w:val="0"/>
        <w:widowControl/>
        <w:spacing w:line="26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untouchables are the outcastes of the Aryan society,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worse for that society. And, if the Aryans at some stage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progress regarded a certain class of people as outcastes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punishment, there is no reason why that punishment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 upon their progeny irrespective of the causes for which their </w:t>
      </w:r>
      <w:r>
        <w:rPr>
          <w:rFonts w:ascii="Times" w:hAnsi="Times" w:eastAsia="Times"/>
          <w:b w:val="0"/>
          <w:i w:val="0"/>
          <w:color w:val="000000"/>
          <w:sz w:val="22"/>
        </w:rPr>
        <w:t>ancestors were punished.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untouchability even amongst untouchables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demonstrates that that evil cannot be confined and that its deadening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is all-pervading. The existence of untouchability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is an additional reason for cultured Hindu society to rid </w:t>
      </w:r>
      <w:r>
        <w:rPr>
          <w:rFonts w:ascii="Times" w:hAnsi="Times" w:eastAsia="Times"/>
          <w:b w:val="0"/>
          <w:i w:val="0"/>
          <w:color w:val="000000"/>
          <w:sz w:val="22"/>
        </w:rPr>
        <w:t>itself of the curse with the quickest despatch.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untouchables are so because they kill animals and because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do with flesh, blood, bones and night-soil, every nurse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doctor should become an untouchable and so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Mussalmans and all so-called high-class Hindus who kill </w:t>
      </w:r>
      <w:r>
        <w:rPr>
          <w:rFonts w:ascii="Times" w:hAnsi="Times" w:eastAsia="Times"/>
          <w:b w:val="0"/>
          <w:i w:val="0"/>
          <w:color w:val="000000"/>
          <w:sz w:val="22"/>
        </w:rPr>
        <w:t>animals for food or sacrifice.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argument that because slaughter-houses, toddy-shops,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of ill fame are or should be isolated, untouchables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be isolated betrays gross prejudice. Slaughter-houses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toddy-shops are and should be isolated. But neither butchers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publicans are isolated. Prostitutes should be isolated because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is revolting and detrimental to the well-being of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occupation of ‘untouchables’ is not only desirable but a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for the well-being of the society.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‘untouchables’ are not denied privileges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world is the acme of insolence. If it was possible to deny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privileges of the other world, it is highly likely that the defenders </w:t>
      </w:r>
      <w:r>
        <w:rPr>
          <w:rFonts w:ascii="Times" w:hAnsi="Times" w:eastAsia="Times"/>
          <w:b w:val="0"/>
          <w:i w:val="0"/>
          <w:color w:val="000000"/>
          <w:sz w:val="22"/>
        </w:rPr>
        <w:t>of the monster would isolate them even in the other world.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throwing dust in the eyes of the people to say that ‘a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may touch the “untouchables”, not so other people,’ as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and service of ‘untouchables’ was so injurious as to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men specially proof against untouchable germs. Heaven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what punishment is in store for Mussalmans, Christians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who do not believe in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plea of animal magnetism is altogether overdone.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high-class men are not all sweet-smelling like musk, nor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foul-smelling like onion. There are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who are any day infinitely superior to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high-class people.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painful to discover that even after five years of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against untouchability, there are learned people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support such an immoral and evil custom. That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can co-exist with learning in the same person adds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to untouchability, but makes one despair of mere learning being </w:t>
      </w:r>
      <w:r>
        <w:rPr>
          <w:rFonts w:ascii="Times" w:hAnsi="Times" w:eastAsia="Times"/>
          <w:b w:val="0"/>
          <w:i w:val="0"/>
          <w:color w:val="000000"/>
          <w:sz w:val="22"/>
        </w:rPr>
        <w:t>any aid to Character or sanity.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29-7-1926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130. REASON  </w:t>
      </w:r>
      <w:r>
        <w:rPr>
          <w:rFonts w:ascii="Times" w:hAnsi="Times" w:eastAsia="Times"/>
          <w:b w:val="0"/>
          <w:i w:val="0"/>
          <w:color w:val="000000"/>
          <w:sz w:val="24"/>
        </w:rPr>
        <w:t>v.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AUTHORITY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teacher who taught his pupils to spin because it was</w:t>
      </w:r>
      <w:r>
        <w:rPr>
          <w:rFonts w:ascii="Times" w:hAnsi="Times" w:eastAsia="Times"/>
          <w:b w:val="0"/>
          <w:i w:val="0"/>
          <w:color w:val="000000"/>
          <w:sz w:val="22"/>
        </w:rPr>
        <w:t>“Mahatmaji’s order” writes: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reading your article on “Mahatmaji’s order” in Young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>dated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24th June 1926, the following doubts have arisen in my mind:</w:t>
      </w:r>
    </w:p>
    <w:p>
      <w:pPr>
        <w:autoSpaceDN w:val="0"/>
        <w:autoSpaceDE w:val="0"/>
        <w:widowControl/>
        <w:spacing w:line="240" w:lineRule="exact" w:before="1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assign a great place to reason. Have you not also written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pages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that reason is like the King of England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entirely in the hands of its ministers the senses. Does not man often reason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direction the senses guide him? How then can you take reason to be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guide? Have you not said that argument follows conviction? If then one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the heart to spin one will find reasons against spinning. How far is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advisable to tax the reason of little children? That great educational reformer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Rousseau said that childhood was the sleep of reason. He therefore advocated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merely the teaching of good habits during that age. And surely to teach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children to obey the orders of a Mahatma especially when they involve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physical labour is to cultivate a good habit. When the children grow up,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find out the reasons for spinning. But is it wrong till then to inculcate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spirit of ‘blind hero-worship’ as you prefer to call it? Have we not made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fetish of reason in these day? For simple little things we undergo long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laborious processes of reasoning and do not even then feel satisfied. Reason,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doubt, has its place, but, surely much below the rank that we now give it.</w:t>
      </w:r>
    </w:p>
    <w:p>
      <w:pPr>
        <w:autoSpaceDN w:val="0"/>
        <w:autoSpaceDE w:val="0"/>
        <w:widowControl/>
        <w:spacing w:line="260" w:lineRule="exact" w:before="1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wrong to quote a person against himself unless one is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he has said and under what circumstances. All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ascribes to me have undoubtedly been made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some time or other, but under totally different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is perfectly possible to reason out a thing to the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of children, there is no occasion for quoting authority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them to obey it. Very often it is a misleading process.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has his likes and dislikes. And when a man has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a hero, he gives his reason the go-by and makes of his hero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fetish. This, I consider, is blind heroworship. Hero-worship is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quality. No nation or individual can make progress who has no hero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model. The hero serves as an inspiration. He makes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which, in our weakness, is otherwise impossible. He helps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Slough of Despond. The memory of his deeds enables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endless sacrifice. But, he must not be allowed to warp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and paralyse our reason. The sayings and actions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tallest among us must bear a most searching scrutiny, for, heroes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mortals. They are as liable to mistakes as the weakest among us.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lies in their decision and power for action. They are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when they make mistakes. They bring woe to the man or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 that go in for blind hero-worship and slavishly accept all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acts and sayings of their heroes without question. Blind hero-worship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worse than blind worship of reason. Indeed, blind </w:t>
      </w:r>
      <w:r>
        <w:rPr>
          <w:rFonts w:ascii="Times" w:hAnsi="Times" w:eastAsia="Times"/>
          <w:b w:val="0"/>
          <w:i w:val="0"/>
          <w:color w:val="000000"/>
          <w:sz w:val="22"/>
        </w:rPr>
        <w:t>worship of reason is a misnomer.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correspondent’s warning about reason serves one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Seeing that reason in the vast majority of cases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to conduct, we must have for her pure and obedient ministers.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senses must therefore be brought under control and subjected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severest discipline so that they may be willing instruments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>hands of reason instead of reason being their helpless slave.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reason of little children is, no doubt, asleep, but, a vigilant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would gently coax it and, waking it, teach the children habits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discipline so that their reason, being freed from the control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senses, would become from the very child. hood their guide.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to tell the children to follow a hero. No habit is cultivated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thereby. The children who are taught to slavishly do things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sluggish. And if perchance another schoolmaster displaces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throne of their hearts the hero, presented to them by his predecessor,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likely to become unhinged and useless in after-life. Whereas,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from the very commencement whatever is placed before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out for them, and then examples of great men having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deeds placed before them to strengthen their resolve or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reason, they are likely to develop into strong hardy citizens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difficult circumstances, will be able to render a good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29-7-1926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THE ALL-INDIA TILAK MEMORIAL FUND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Honorary Treasurers have issued an exhaustive statement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Tilak Memorial Fund up to the end of 30th September,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1925. The statement is audited by Messrs Dalal and Shah. The </w:t>
      </w:r>
      <w:r>
        <w:rPr>
          <w:rFonts w:ascii="Times" w:hAnsi="Times" w:eastAsia="Times"/>
          <w:b w:val="0"/>
          <w:i w:val="0"/>
          <w:color w:val="000000"/>
          <w:sz w:val="22"/>
        </w:rPr>
        <w:t>auditors who are Incorporated Accountants (London) state: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visited all the Provincial Committees except the C.P. (Hindustani),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C.P. (Marathi), Berar, Burma and Assam Committees. Although we visited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Kerala Provincial Committee, the Accounts being not ready at the time of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visit, we could not examine same. The Accounts, however, of the C.P.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(Hindustani), Berar, Assam and Burma Provincial Congress Committees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forwarded by the Secretaries duly audited by the auditors to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Committees and are annexed herewith.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verified the Investments and Securities on hand. We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verify the cash on hand as we visited the centres some time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>close of the year.</w:t>
      </w:r>
    </w:p>
    <w:p>
      <w:pPr>
        <w:autoSpaceDN w:val="0"/>
        <w:autoSpaceDE w:val="0"/>
        <w:widowControl/>
        <w:spacing w:line="260" w:lineRule="exact" w:before="80" w:after="0"/>
        <w:ind w:left="55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be seen that this year also many Committees have failed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 Balance Sheets and Income and Expenditure Accounts, and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submitted only Receipts and Disbursements Statements. In many cases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that, as no balances of A sets and Liabilities from previous periods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brought forward, it was not possible for Balance Sheets to be prepared.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Receipts and Disbursements Statements would not in the absence of Balance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Sheets show the state of affairs of Committees from year to year. Assets are </w:t>
      </w:r>
      <w:r>
        <w:rPr>
          <w:rFonts w:ascii="Times" w:hAnsi="Times" w:eastAsia="Times"/>
          <w:b w:val="0"/>
          <w:i w:val="0"/>
          <w:color w:val="000000"/>
          <w:sz w:val="18"/>
        </w:rPr>
        <w:t>likely to be lost sight of this way.</w:t>
      </w:r>
    </w:p>
    <w:p>
      <w:pPr>
        <w:autoSpaceDN w:val="0"/>
        <w:autoSpaceDE w:val="0"/>
        <w:widowControl/>
        <w:spacing w:line="260" w:lineRule="exact" w:before="80" w:after="0"/>
        <w:ind w:left="55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Departments, according to a resolution of the All-lndia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have been separated in some cases. In the case of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they will be, we are informed, transferred this year to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Provincial Bodies of the All-lndia Spinners’ Association.</w:t>
      </w:r>
    </w:p>
    <w:p>
      <w:pPr>
        <w:autoSpaceDN w:val="0"/>
        <w:autoSpaceDE w:val="0"/>
        <w:widowControl/>
        <w:spacing w:line="260" w:lineRule="exact" w:before="80" w:after="0"/>
        <w:ind w:left="55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amounts have been invested in the Khadi Departments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Committees, but we find that a considerable part of these amounts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irrecoverable and does not represent anything in the form of Assets or Stock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hand. These amounts or the part of amounts not represented by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realizable Assets and irrecoverable should be written off. In this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>we did draw the attention of the Committees concerned at the time of our visit.</w:t>
      </w:r>
    </w:p>
    <w:p>
      <w:pPr>
        <w:autoSpaceDN w:val="0"/>
        <w:autoSpaceDE w:val="0"/>
        <w:widowControl/>
        <w:spacing w:line="260" w:lineRule="exact" w:before="80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Also, advances to workers and District Committees which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recoverable or are by way of allowances not repayable should be written off to </w:t>
      </w:r>
      <w:r>
        <w:rPr>
          <w:rFonts w:ascii="Times" w:hAnsi="Times" w:eastAsia="Times"/>
          <w:b w:val="0"/>
          <w:i w:val="0"/>
          <w:color w:val="000000"/>
          <w:sz w:val="18"/>
        </w:rPr>
        <w:t>revenue, and not shown as Assets, as is done in several cases.</w:t>
      </w:r>
    </w:p>
    <w:p>
      <w:pPr>
        <w:autoSpaceDN w:val="0"/>
        <w:autoSpaceDE w:val="0"/>
        <w:widowControl/>
        <w:spacing w:line="260" w:lineRule="exact" w:before="60" w:after="0"/>
        <w:ind w:left="55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combined statement showing Receipts and Disbursements of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Committees has been prepared by the All-lndia Treasurer’s office </w:t>
      </w:r>
      <w:r>
        <w:rPr>
          <w:rFonts w:ascii="Times" w:hAnsi="Times" w:eastAsia="Times"/>
          <w:b w:val="0"/>
          <w:i w:val="0"/>
          <w:color w:val="000000"/>
          <w:sz w:val="18"/>
        </w:rPr>
        <w:t>and is included herein.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system of Accounts we intend addressing a Separate letter, and </w:t>
      </w:r>
      <w:r>
        <w:rPr>
          <w:rFonts w:ascii="Times" w:hAnsi="Times" w:eastAsia="Times"/>
          <w:b w:val="0"/>
          <w:i w:val="0"/>
          <w:color w:val="000000"/>
          <w:sz w:val="18"/>
        </w:rPr>
        <w:t>hope that the suggestions made will be carried out from the current year.</w:t>
      </w:r>
    </w:p>
    <w:p>
      <w:pPr>
        <w:autoSpaceDN w:val="0"/>
        <w:autoSpaceDE w:val="0"/>
        <w:widowControl/>
        <w:spacing w:line="26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statement is quite apart from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issued of the Tilak Memorial Fund from its foundation.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statement brings up the accounts to-date not only [those]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charge of the All-India Congress Committee but also [those]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Committees. The Balance Sheet gives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up to 30th November 1925.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the instructions of the auditors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by the Provincial Committees. Nothing can more secure </w:t>
      </w:r>
      <w:r>
        <w:rPr>
          <w:rFonts w:ascii="Times" w:hAnsi="Times" w:eastAsia="Times"/>
          <w:b w:val="0"/>
          <w:i w:val="0"/>
          <w:color w:val="000000"/>
          <w:sz w:val="22"/>
        </w:rPr>
        <w:t>the stability of the Congress Organization than the accuracy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finances are kept by the Central as well as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offices. There are, in the statement which contains 64 foolscap folios,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accurately kept and certified Accounts by various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Committees. Those who are interested in the Congress finances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better than to secure a copy from Sjt. Revashanker Jagjivan Zaveri,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Hon. Treasurer, A.I.C.C., Zaveri Bazar, Bombay by sending two annas </w:t>
      </w:r>
      <w:r>
        <w:rPr>
          <w:rFonts w:ascii="Times" w:hAnsi="Times" w:eastAsia="Times"/>
          <w:b w:val="0"/>
          <w:i w:val="0"/>
          <w:color w:val="000000"/>
          <w:sz w:val="22"/>
        </w:rPr>
        <w:t>postal stamp per copy.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29-7-1926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132. </w:t>
      </w:r>
      <w:r>
        <w:rPr>
          <w:rFonts w:ascii="Times" w:hAnsi="Times" w:eastAsia="Times"/>
          <w:b w:val="0"/>
          <w:i w:val="0"/>
          <w:color w:val="000000"/>
          <w:sz w:val="24"/>
        </w:rPr>
        <w:t>‘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TOWARDS MORAL BANKRUPTCY 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>-V</w:t>
      </w:r>
    </w:p>
    <w:p>
      <w:pPr>
        <w:autoSpaceDN w:val="0"/>
        <w:autoSpaceDE w:val="0"/>
        <w:widowControl/>
        <w:spacing w:line="260" w:lineRule="exact" w:before="1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dealing with the physiological benefit of chastity,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 quotes the following passage from Professor Montegazza on </w:t>
      </w:r>
      <w:r>
        <w:rPr>
          <w:rFonts w:ascii="Times" w:hAnsi="Times" w:eastAsia="Times"/>
          <w:b w:val="0"/>
          <w:i w:val="0"/>
          <w:color w:val="000000"/>
          <w:sz w:val="22"/>
        </w:rPr>
        <w:t>its moral and intellectual advantages: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4" w:lineRule="exact" w:before="8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“All men, and young men in particular, can experience the immediate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benefit of chastity. The memory is quiet and tenacious, the brain lively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fertile, the will energetic, the whole character gains a strength of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libertines have no conception; no prism shows us our surroundings under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heavenly colours as that of chastity, which lights up with its rays the least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objects in the universe, and transports us into the purest joys of an abiding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happiness that knows neither shadow nor decline.” And the author adds: “The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joy, the cordial merriment, the sunny confidence of vigorous young men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remained chaste . . . are an eloquent contrast to the restless obsessions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feverish excitement of their companions who are slaves to the demands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sensuality.” He then compares the benefits of chastity with ‘the miserable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 of lust and debauchery’. “No disease,” the author states, “could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be quoted as the result of continence; who is not aware of the frightful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diseases of which moral indiscipline is the source?” “The body . . . finds itself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converted into an indescribable state of rottenness. . . . Nor can we forget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worse defilement of imagination, heart and understanding. On every side 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 complaint of the lowering of the character, the unbridled lust of youth,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overflowing of selfishness.”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so-called necessity of sexual indulgence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consequent liberty taken by the youth before marriage.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protagonists of the doctrine of such indulgence further contend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of the sexual passion is a restraint upon ‘the freedom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 of one’s body’. The author shows by elaborate argument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on individual freedom in the matter of sexual indulgence is a </w:t>
      </w:r>
      <w:r>
        <w:rPr>
          <w:rFonts w:ascii="Times" w:hAnsi="Times" w:eastAsia="Times"/>
          <w:b w:val="0"/>
          <w:i w:val="0"/>
          <w:color w:val="000000"/>
          <w:sz w:val="22"/>
        </w:rPr>
        <w:t>sociological and psychological necessity. The author says,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eyes of sociologists, social life is nothing but a net-work of multiform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relations, nothing but an interlacing of actions and reactions, in the midst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an activity, isolated and really separated from the rest, is unthinkable.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whatever step we resolve, whatever action we attempt, solidarity unites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and our action to those of our brothers; and not even our most secret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or most fugitive wish fails of an echo so distant that the mind is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incapable of measuring the distance. The social quality is not, in man,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adventitious or merelyaccessory quality: it is immanent, part of his humanity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itself; he is a social being because he is a  man. There is no other field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activity so truly our own: physiology and morality, economics and politics,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intellectual and aesthetic domains, the religious and the social, are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conditioned by a universal system of mysterious bonds and undefined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relations. The bond is so firm, the net so closely meshed, that sometimes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sociologist stands in real trouble before this immensity which unfolds itself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him, across all time and space; he measures in one glance how great,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certain circumstances, is the responsibility of the individual, and how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risks becoming petty by a liberty which some social circles might be tempted </w:t>
      </w:r>
      <w:r>
        <w:rPr>
          <w:rFonts w:ascii="Times" w:hAnsi="Times" w:eastAsia="Times"/>
          <w:b w:val="0"/>
          <w:i w:val="0"/>
          <w:color w:val="000000"/>
          <w:sz w:val="18"/>
        </w:rPr>
        <w:t>to grant him.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author further says,</w:t>
      </w:r>
    </w:p>
    <w:p>
      <w:pPr>
        <w:autoSpaceDN w:val="0"/>
        <w:autoSpaceDE w:val="0"/>
        <w:widowControl/>
        <w:spacing w:line="260" w:lineRule="exact" w:before="1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we can say that under certain circumstances I am not at liberty to spit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street . . . how can I claim the much more important right of disposing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my sexual energy as I like? Does that energy by a unique privilege escape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universal law of solidarity? Who does not see, on the contrary,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sovereign importance of the function only increases the social reaction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acts? Look at this young man and this girl who have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established that false union of which the reader knows the character;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persuaded that the agreement concerns nobody but themselves. They shut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up in their independence, and pretend to believe that their intimate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secret action has no interest for society and is altogether beyond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control. A childish illusion! The social solidarity which unites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nation, and, beyond the individual nations, all humanity, finds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in passing through all walls, even those of the secret chambers,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terrible interrelation joins that supposed private action to the most distant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series of actions in that social life which it helps to disorganize. Whether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wills it or not, every individual who asserts his right to temporary or sterile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sexual relations, who claims the liberty to use the reproductive energy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is endowed merely for his own enjoyments, spreads in society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germs of division and disorder. All, deformed as they are by our selfishness </w:t>
      </w:r>
      <w:r>
        <w:rPr>
          <w:rFonts w:ascii="Times" w:hAnsi="Times" w:eastAsia="Times"/>
          <w:b w:val="0"/>
          <w:i w:val="0"/>
          <w:color w:val="000000"/>
          <w:sz w:val="18"/>
        </w:rPr>
        <w:t>and our disloyalties, our social institutions still take for granted that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will accept with goodwill the obligations inherent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satisfaction of the reproductive appetite. It is by discounting this acceptance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society has built up its countless mechanisms of labour and property,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wages and inheritance, of taxation and military service, of the right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parliamentary suffrage and civil liberties. By his refusal to: take his share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disorganizes everything at one stroke, he violates the social pact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very essence, and while he makes the burden heavier on others’ shoulder,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no better thanan exploiter and a parasite, a thief and a swindler.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in the face of society for our physiological energy, as for all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energies, and, it might be said, even more than for all the others, since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unarmed and almost wholly without external pressure, is obliged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remit to our goodwill the care to use that energy judiciously, and conformably </w:t>
      </w:r>
      <w:r>
        <w:rPr>
          <w:rFonts w:ascii="Times" w:hAnsi="Times" w:eastAsia="Times"/>
          <w:b w:val="0"/>
          <w:i w:val="0"/>
          <w:color w:val="000000"/>
          <w:sz w:val="18"/>
        </w:rPr>
        <w:t>to the social good.</w:t>
      </w:r>
    </w:p>
    <w:p>
      <w:pPr>
        <w:autoSpaceDN w:val="0"/>
        <w:autoSpaceDE w:val="0"/>
        <w:widowControl/>
        <w:spacing w:line="294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author is equally strong on the psychological ground:</w:t>
      </w:r>
    </w:p>
    <w:p>
      <w:pPr>
        <w:autoSpaceDN w:val="0"/>
        <w:autoSpaceDE w:val="0"/>
        <w:widowControl/>
        <w:spacing w:line="260" w:lineRule="exact" w:before="10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said long ago that liberty is in appearance an alleviation,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reality a burden. That is precisely its grandeur. Liberty binds and compels;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increases the sum of the efforts which each is bound to make. The individual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desires to be free, he is all inflamed with the longing to realize himself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expansion of his autonomy. The programme seems simple enough, and yet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experiences are enough to show him its painful complexity. It is in vain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unity is the dominating characteristic of our nature and our moral life,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within us various and contradictory impulses; in each of them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conscious of ourselves, and yet everything proves to us that we must choose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them. You say, young man, that you wish to live your own life,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 yourself, we ask with the great pedagogue, Foerster: Which is the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part, that which has its seat in the centre of your intellectual force, or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occupies the lowest, the sensual, part of your nature? If it is true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 in the individual and in society consists in a growing spiritualization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the ever more complete mastery of spirit over matter, the choice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doubtful, but there must still be energy to act, and the undertaking is not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easy one. Perhaps you will reply: But I do not choose. I wish to realize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in one harmonious and organized whole. Very well; but take care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resolution is a choice, for harmony is only established at the cost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strife.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Sterbe und Wade,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 and become, said Goethe, and the words are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echo of others spoken nineteen centuries ago by Christ, “Amen, I say to you,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the grain of wheat falling into the ground die, it remaineth alone; but if </w:t>
      </w:r>
      <w:r>
        <w:rPr>
          <w:rFonts w:ascii="Times" w:hAnsi="Times" w:eastAsia="Times"/>
          <w:b w:val="0"/>
          <w:i w:val="0"/>
          <w:color w:val="000000"/>
          <w:sz w:val="18"/>
        </w:rPr>
        <w:t>it die, it bringeth forth much fruit.”</w:t>
      </w:r>
    </w:p>
    <w:p>
      <w:pPr>
        <w:autoSpaceDN w:val="0"/>
        <w:autoSpaceDE w:val="0"/>
        <w:widowControl/>
        <w:spacing w:line="260" w:lineRule="exact" w:before="10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wish to be men—an easy thing to say,” writes Mr. Gabriel </w:t>
      </w:r>
      <w:r>
        <w:rPr>
          <w:rFonts w:ascii="Times" w:hAnsi="Times" w:eastAsia="Times"/>
          <w:b w:val="0"/>
          <w:i w:val="0"/>
          <w:color w:val="000000"/>
          <w:sz w:val="18"/>
        </w:rPr>
        <w:t>Seailles, “but the right turns into duty, stern duty, in which no one does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fail more or less; we wish to be free, we announce it with a menacing air; if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liberty doing as we like, the slavery of instinct; we need not be so proud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it; if we are speaking of the true liberty, let us gird up our loins and prepare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ourselves for the unending fight. We talk about our unity, our identity,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liberty, and proudly conclude that we are immortal sons of God. Alas! if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try to seize this Self, it escapes our grasp, it resolves itself into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multitude of incoherent beings which deny each other, it is rent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contradictory desires which in turn constitute itself, it is wholly (its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own.essential being excepted) the prejudice to which it submits, the objects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tempt it; its pretended liberty is nothing but a slavery which does not </w:t>
      </w:r>
      <w:r>
        <w:rPr>
          <w:rFonts w:ascii="Times" w:hAnsi="Times" w:eastAsia="Times"/>
          <w:b w:val="0"/>
          <w:i w:val="0"/>
          <w:color w:val="000000"/>
          <w:sz w:val="18"/>
        </w:rPr>
        <w:t>feel, so does not resist.</w:t>
      </w:r>
    </w:p>
    <w:p>
      <w:pPr>
        <w:autoSpaceDN w:val="0"/>
        <w:autoSpaceDE w:val="0"/>
        <w:widowControl/>
        <w:spacing w:line="260" w:lineRule="exact" w:before="8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“While continence is a virtue full of repose, incontinence opens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door to an unknown guest who may become formidable. The revelation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passion, which is troublesome at any age, may become in youth the signal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radical perversion, we would say of an irreparable disturbance of the balance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will and the senses. The boy who has contact for the first time with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 whatsoever, as a passing encounter, is really playing with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physical, intellectual, and moral life; he does not know but it will be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tomorrow in the family, at work, in social life; he does not know how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sensual revelation will come back to haunt him, what servitude without hope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represent the too exact term of “mastery”; and we know of more than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ruined after a beginning of richest promise, the first disappointments of </w:t>
      </w:r>
      <w:r>
        <w:rPr>
          <w:rFonts w:ascii="Times" w:hAnsi="Times" w:eastAsia="Times"/>
          <w:b w:val="0"/>
          <w:i w:val="0"/>
          <w:color w:val="000000"/>
          <w:sz w:val="18"/>
        </w:rPr>
        <w:t>which dated from the first moral fall.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celebrated verses of the poet echo these remarks of the </w:t>
      </w:r>
      <w:r>
        <w:rPr>
          <w:rFonts w:ascii="Times" w:hAnsi="Times" w:eastAsia="Times"/>
          <w:b w:val="0"/>
          <w:i w:val="0"/>
          <w:color w:val="000000"/>
          <w:sz w:val="18"/>
        </w:rPr>
        <w:t>philosopher: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Man’s virgin soul is as a vessel deep;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first drops inpoured should tainted be.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Across the soul all ocean’s waves may sweep,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Yet fail that vast abyss from stain to free.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not less, this advice of the great British physiologist, John G. M. </w:t>
      </w:r>
      <w:r>
        <w:rPr>
          <w:rFonts w:ascii="Times" w:hAnsi="Times" w:eastAsia="Times"/>
          <w:b w:val="0"/>
          <w:i w:val="0"/>
          <w:color w:val="000000"/>
          <w:sz w:val="18"/>
        </w:rPr>
        <w:t>Kendrick, Professor of Physiology at Glasgow University:</w:t>
      </w:r>
    </w:p>
    <w:p>
      <w:pPr>
        <w:autoSpaceDN w:val="0"/>
        <w:autoSpaceDE w:val="0"/>
        <w:widowControl/>
        <w:spacing w:line="260" w:lineRule="exact" w:before="6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illicit satisfaction of nascent passion is not only a moral fault,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terrible injury to the body. The new need becomes a tyrant if yielded to;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guilty complacency will listen to it, and make it more imperious; every fresh </w:t>
      </w:r>
      <w:r>
        <w:rPr>
          <w:rFonts w:ascii="Times" w:hAnsi="Times" w:eastAsia="Times"/>
          <w:b w:val="0"/>
          <w:i w:val="0"/>
          <w:color w:val="000000"/>
          <w:sz w:val="18"/>
        </w:rPr>
        <w:t>act will forge a new link in the chain of habit.</w:t>
      </w:r>
    </w:p>
    <w:p>
      <w:pPr>
        <w:autoSpaceDN w:val="0"/>
        <w:autoSpaceDE w:val="0"/>
        <w:widowControl/>
        <w:spacing w:line="260" w:lineRule="exact" w:before="6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“Many have no longer strength to break it, and helplessly end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 and intellectual ruin, slaves of a habit contracted often through </w:t>
      </w:r>
      <w:r>
        <w:rPr>
          <w:rFonts w:ascii="Times" w:hAnsi="Times" w:eastAsia="Times"/>
          <w:b w:val="0"/>
          <w:i w:val="0"/>
          <w:color w:val="000000"/>
          <w:sz w:val="18"/>
        </w:rPr>
        <w:t>ignorance rather than perversity. The best safeguard consists in cultivating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within oneself purity of thought and discipline of one’s whole being.”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Bureau adds to the foregoing the following from Dr. </w:t>
      </w:r>
      <w:r>
        <w:rPr>
          <w:rFonts w:ascii="Times" w:hAnsi="Times" w:eastAsia="Times"/>
          <w:b w:val="0"/>
          <w:i w:val="0"/>
          <w:color w:val="000000"/>
          <w:sz w:val="22"/>
        </w:rPr>
        <w:t>Franck: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“As to sexual desire, we assert that the intelligence and the will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 control over it. It is necessary to employ the term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sexual desire, </w:t>
      </w:r>
      <w:r>
        <w:rPr>
          <w:rFonts w:ascii="Times" w:hAnsi="Times" w:eastAsia="Times"/>
          <w:b w:val="0"/>
          <w:i w:val="0"/>
          <w:color w:val="000000"/>
          <w:sz w:val="18"/>
        </w:rPr>
        <w:t>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need, </w:t>
      </w:r>
      <w:r>
        <w:rPr>
          <w:rFonts w:ascii="Times" w:hAnsi="Times" w:eastAsia="Times"/>
          <w:b w:val="0"/>
          <w:i w:val="0"/>
          <w:color w:val="000000"/>
          <w:sz w:val="18"/>
        </w:rPr>
        <w:t>for there is no question of a function, the non-accomplishment of which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incompatible wish existence. Really, it is not a need at all; but many men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persuaded that it is. The interpretation they give to the desires makes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look on co-habitation as absolutely necessary. Now we cannot look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sexual act as resulting from senile and passive obedience to natural laws;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are, on the contrary, concerned with a voluntary act, following on a determin-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ation or an acquiescence, often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premeditated and prepared for.”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29-7-1926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133. REWARD OF EARNESTNESS</w:t>
      </w:r>
    </w:p>
    <w:p>
      <w:pPr>
        <w:autoSpaceDN w:val="0"/>
        <w:tabs>
          <w:tab w:pos="550" w:val="left"/>
          <w:tab w:pos="16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master of the national school, Dondaicha,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Khandesh,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report shows clearly what earnestness can do.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150 students was no more national than any other school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 the mere ground of not being under the Government. A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national must satisfy the definition given by the Congress.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it, among other things, it must have spinning in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and girls must wear khadi. They must also have Hindi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second language. But many schools are falsely called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they do not carry out any of the conditions laid down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head master therefore deserves congratulations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introduced spinning and khadi. I hope that the school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support his effort. He will bear in mind the fact that spinning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successful must include carding by the boys. Unless they know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preceding processes, they cannot be called spinners in the true </w:t>
      </w:r>
      <w:r>
        <w:rPr>
          <w:rFonts w:ascii="Times" w:hAnsi="Times" w:eastAsia="Times"/>
          <w:b w:val="0"/>
          <w:i w:val="0"/>
          <w:color w:val="000000"/>
          <w:sz w:val="22"/>
        </w:rPr>
        <w:t>sense.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29-7-1926</w:t>
      </w:r>
    </w:p>
    <w:p>
      <w:pPr>
        <w:autoSpaceDN w:val="0"/>
        <w:autoSpaceDE w:val="0"/>
        <w:widowControl/>
        <w:spacing w:line="220" w:lineRule="exact" w:before="6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reproduced here. The correspondent had given an account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in popularizing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>-spinning among the students and teachers of the school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had lost all interest in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NOTES</w:t>
      </w:r>
    </w:p>
    <w:p>
      <w:pPr>
        <w:autoSpaceDN w:val="0"/>
        <w:autoSpaceDE w:val="0"/>
        <w:widowControl/>
        <w:spacing w:line="294" w:lineRule="exact" w:before="1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‘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ENGALI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ADIES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8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given me your names and addresses,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you a full and prompt reply. You ask me to deal with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matter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sorry, I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If the facts are as you have stated, there is, no doubt,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radically wrong somewhere. You have evidently written from hearsay.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supplied me with facts and given me your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enable me to correspond with you and gain supplementary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information. I invite you, still to do so.</w:t>
      </w:r>
    </w:p>
    <w:p>
      <w:pPr>
        <w:autoSpaceDN w:val="0"/>
        <w:autoSpaceDE w:val="0"/>
        <w:widowControl/>
        <w:spacing w:line="294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NDUSTRIOUS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</w:p>
    <w:p>
      <w:pPr>
        <w:autoSpaceDN w:val="0"/>
        <w:autoSpaceDE w:val="0"/>
        <w:widowControl/>
        <w:spacing w:line="280" w:lineRule="exact" w:before="2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saying that a trader’s wife in Pachora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(Maharashtra) spun 34 Ibs. of yarn in 9 months, spinning at the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5 hours per day in addition to doing all her household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spun was between 7 and 8. Carding was done by the husband.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yearly expense for clothing was Rs. 150; whereas,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spinning in the household, it has gone down to Rs. 50.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evidently due to getting rid of superfluous clothing.</w:t>
      </w:r>
    </w:p>
    <w:p>
      <w:pPr>
        <w:autoSpaceDN w:val="0"/>
        <w:autoSpaceDE w:val="0"/>
        <w:widowControl/>
        <w:spacing w:line="294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PINS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lawyer friend, whom I congratulated upon the evenness of his </w:t>
      </w:r>
      <w:r>
        <w:rPr>
          <w:rFonts w:ascii="Times" w:hAnsi="Times" w:eastAsia="Times"/>
          <w:b w:val="0"/>
          <w:i w:val="0"/>
          <w:color w:val="000000"/>
          <w:sz w:val="22"/>
        </w:rPr>
        <w:t>yarn, although he is a novice in spinning, writes: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me not leave you under the impression that I have taken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 from any patriotic or philanthrophic motives. Seeing. . . spinning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constantly at . . . in 1925, I started doing it with, as we lawyers usually say,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entirely an ulterior object. I regret to say I failed to achieve it and I am convi-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nced that however long I may continue to spin I shall not gain my object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future. But from the day I started spinning, I have acquired a great liking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it. I find it is a real sedative for a troubled mind and I have therefore continued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and will continue it And  as I do note like to sin just mechanically and aimle-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ssly,  I  am  troublng you to help me to improve my production. may I  add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always looked upon your advocacy of the charkha as the only  means,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both practical and cheap, of raising our helples masses from their  present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deplorable   condition? preceding Tuesday was July ue it. And as I do not like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spin just mechanically and aimlessly, I am troubling you to help me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improve my production. May I add that I have always looked upon your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advocacy of the charkha as the only means, both practical and cheap,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raising our helpless masses from their present deplorable condition?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29-7-1926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PAN-ASIATIC SOCIETY PEKING</w:t>
      </w:r>
    </w:p>
    <w:p>
      <w:pPr>
        <w:autoSpaceDN w:val="0"/>
        <w:autoSpaceDE w:val="0"/>
        <w:widowControl/>
        <w:spacing w:line="294" w:lineRule="exact" w:before="10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doing whatever I can to promote brotherly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all the different nations, I am chary of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association which I do not know intimately. An Asiatic Federation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federation of one physically strong race and other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races. Much though there is to admire in the Japanese progress,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me for saying that I am not enamoured of 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demonstrating that it is possibleto overcome the excesses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physical strength by matching against it, if such a conjunction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is permissible, spiritual strength. You will, therefore, please </w:t>
      </w:r>
      <w:r>
        <w:rPr>
          <w:rFonts w:ascii="Times" w:hAnsi="Times" w:eastAsia="Times"/>
          <w:b w:val="0"/>
          <w:i w:val="0"/>
          <w:color w:val="000000"/>
          <w:sz w:val="22"/>
        </w:rPr>
        <w:t>excuse me for not joining your movement.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70,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488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EKING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10786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H. KALLENBACAH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29, 1926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rarely write to me and I do likewise.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see you in person almost every mail since someone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tell me you are coming. I am expecting you to falsify the </w:t>
      </w:r>
      <w:r>
        <w:rPr>
          <w:rFonts w:ascii="Times" w:hAnsi="Times" w:eastAsia="Times"/>
          <w:b w:val="0"/>
          <w:i w:val="0"/>
          <w:color w:val="000000"/>
          <w:sz w:val="22"/>
        </w:rPr>
        <w:t>proverb that threatening clouds never rain.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write this letter, however, to ask you to procure for me two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a book written by Teo Schreiner giving an account of Olive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Schreiner. An English friend, thinking that I would know all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work, asks me if I know it and if I can procure it for him.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to tell him that I knew nothing about the work, but have </w:t>
      </w:r>
      <w:r>
        <w:rPr>
          <w:rFonts w:ascii="Times" w:hAnsi="Times" w:eastAsia="Times"/>
          <w:b w:val="0"/>
          <w:i w:val="0"/>
          <w:color w:val="000000"/>
          <w:sz w:val="22"/>
        </w:rPr>
        <w:t>promised to enquire about it and naturally thought of you.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immersed in my own work. At the present moment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and about the Ashram. I take three classes daily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pleases me. Spinning,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is done with religious punctuality and the balance of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used to editing the two papers and attending to correspondents.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established a council for the management of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>This takes up a vast amount of time.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ALLENBACH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10789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137. LETTER TO DHAN GOPAL MUKERJI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1926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have noticed that after all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could not visit Helsingfors.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part of the Autobiography will be presently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book form at the Navajivan Press. I have no idea that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very large demand for the Autobiography and I had still less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Western publisher wanting to publish the book. Several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unknown to me have asked me for the copyright.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them all that I am not yet ready. Rev. Holmes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me about the American copyright. But nothing </w:t>
      </w:r>
      <w:r>
        <w:rPr>
          <w:rFonts w:ascii="Times" w:hAnsi="Times" w:eastAsia="Times"/>
          <w:b w:val="0"/>
          <w:i w:val="0"/>
          <w:color w:val="000000"/>
          <w:sz w:val="22"/>
        </w:rPr>
        <w:t>is yet decided.</w:t>
      </w:r>
    </w:p>
    <w:p>
      <w:pPr>
        <w:autoSpaceDN w:val="0"/>
        <w:autoSpaceDE w:val="0"/>
        <w:widowControl/>
        <w:spacing w:line="220" w:lineRule="exact" w:before="28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Mukerji had acknowledged having received in America an earlier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and had expressed pleasure at Gandhiji’s proposed visit to Europe Also,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seen the serialization of the Autobiography in Young India, he had hoped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soon appear in book form and suggested that its publication abroad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entrusted to an enterprising firm like Routledge of England and Dutton or Century or </w:t>
      </w:r>
      <w:r>
        <w:rPr>
          <w:rFonts w:ascii="Times" w:hAnsi="Times" w:eastAsia="Times"/>
          <w:b w:val="0"/>
          <w:i w:val="0"/>
          <w:color w:val="000000"/>
          <w:sz w:val="18"/>
        </w:rPr>
        <w:t>Scribner in the U.S.A.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prayer and meditation are of the utmost importance.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286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things I do not treat separately. I can go without food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prayer. Probably, our conceptions of prayer are different.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that we offer at the Ashram consists in reciting hymns,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it analogous to the Christian prayers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ask for definite things. The prayer is meant for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It is to the heart and mind what a daily bath is to the </w:t>
      </w:r>
      <w:r>
        <w:rPr>
          <w:rFonts w:ascii="Times" w:hAnsi="Times" w:eastAsia="Times"/>
          <w:b w:val="0"/>
          <w:i w:val="0"/>
          <w:color w:val="000000"/>
          <w:sz w:val="22"/>
        </w:rPr>
        <w:t>body.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UKERJI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 OF </w:t>
      </w:r>
      <w:r>
        <w:rPr>
          <w:rFonts w:ascii="Times" w:hAnsi="Times" w:eastAsia="Times"/>
          <w:b w:val="0"/>
          <w:i w:val="0"/>
          <w:color w:val="000000"/>
          <w:sz w:val="22"/>
        </w:rPr>
        <w:t>N. 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41 B</w:t>
      </w:r>
      <w:r>
        <w:rPr>
          <w:rFonts w:ascii="Times" w:hAnsi="Times" w:eastAsia="Times"/>
          <w:b w:val="0"/>
          <w:i w:val="0"/>
          <w:color w:val="000000"/>
          <w:sz w:val="16"/>
        </w:rPr>
        <w:t>LVD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AUSSMANN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ARIS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RANCE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 w:num="2" w:equalWidth="0">
            <w:col w:w="3962" w:space="0"/>
            <w:col w:w="25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396" w:bottom="478" w:left="1440" w:header="720" w:footer="720" w:gutter="0"/>
          <w:cols w:num="2" w:equalWidth="0">
            <w:col w:w="3962" w:space="0"/>
            <w:col w:w="256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10790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138. LETTER TO H. S. WALDO POLAK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WALDO,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grown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size and wisdom and, perhaps, it is not proper for me to remind you </w:t>
      </w:r>
      <w:r>
        <w:rPr>
          <w:rFonts w:ascii="Times" w:hAnsi="Times" w:eastAsia="Times"/>
          <w:b w:val="0"/>
          <w:i w:val="0"/>
          <w:color w:val="000000"/>
          <w:sz w:val="22"/>
        </w:rPr>
        <w:t>that as [a] little child you were my bed-fellow.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activities are certainly imperial.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Fascists is very interesting. How it would have been if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another work to describe your activities since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[be] identified with Fascism in Italy.</w:t>
      </w:r>
    </w:p>
    <w:p>
      <w:pPr>
        <w:autoSpaceDN w:val="0"/>
        <w:autoSpaceDE w:val="0"/>
        <w:widowControl/>
        <w:spacing w:line="220" w:lineRule="exact" w:before="30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had reference to Mukerji’s query on the need for meditation and prayer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daily life; he himself felt that, to ensure the maximum result of work purity of thought </w:t>
      </w:r>
      <w:r>
        <w:rPr>
          <w:rFonts w:ascii="Times" w:hAnsi="Times" w:eastAsia="Times"/>
          <w:b w:val="0"/>
          <w:i w:val="0"/>
          <w:color w:val="000000"/>
          <w:sz w:val="18"/>
        </w:rPr>
        <w:t>was essential (S.N. 10790).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Waldo, Henry Polak’s son, had written on July 1 (S.N. 10777).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Waldo was studying at the London School of Economics and the Middle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Temple, and was taking active interest in a “Federation of British Youth” which aimed </w:t>
      </w:r>
      <w:r>
        <w:rPr>
          <w:rFonts w:ascii="Times" w:hAnsi="Times" w:eastAsia="Times"/>
          <w:b w:val="0"/>
          <w:i w:val="0"/>
          <w:color w:val="000000"/>
          <w:sz w:val="18"/>
        </w:rPr>
        <w:t>at  the creation of peace through mutual understanding. He as also a member of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“British  Fascists” an organization, he explained, different from the National Fascists </w:t>
      </w:r>
      <w:r>
        <w:rPr>
          <w:rFonts w:ascii="Times" w:hAnsi="Times" w:eastAsia="Times"/>
          <w:b w:val="0"/>
          <w:i w:val="0"/>
          <w:color w:val="000000"/>
          <w:sz w:val="18"/>
        </w:rPr>
        <w:t>in Britain.  The body stood {or unity at home and in the Empire.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estimate of the modern voter is very correct.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educated voter whom you will have in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type is no more hopeful. Even barristers take their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favourite newspaper. The root of the evil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of our hearts, not necessarily in the limitations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intellect. But, I must not argue with you. However I send you all my </w:t>
      </w:r>
      <w:r>
        <w:rPr>
          <w:rFonts w:ascii="Times" w:hAnsi="Times" w:eastAsia="Times"/>
          <w:b w:val="0"/>
          <w:i w:val="0"/>
          <w:color w:val="000000"/>
          <w:sz w:val="22"/>
        </w:rPr>
        <w:t>good wishes. I wish you a long and healthy life of usefulness.</w:t>
      </w:r>
    </w:p>
    <w:p>
      <w:pPr>
        <w:autoSpaceDN w:val="0"/>
        <w:autoSpaceDE w:val="0"/>
        <w:widowControl/>
        <w:spacing w:line="220" w:lineRule="exact" w:before="66" w:after="300"/>
        <w:ind w:left="0" w:right="3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H. S.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ALDO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14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33,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OWBRAY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RONDESBURY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2"/>
        </w:rPr>
        <w:t>N.W.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S.N. 10791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 w:num="2" w:equalWidth="0">
            <w:col w:w="4172" w:space="0"/>
            <w:col w:w="235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55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396" w:bottom="478" w:left="1440" w:header="720" w:footer="720" w:gutter="0"/>
          <w:cols w:num="2" w:equalWidth="0">
            <w:col w:w="4172" w:space="0"/>
            <w:col w:w="235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139. LETTER TO E. C. CARTER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1926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23rd June last. I know that my inability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visit Helsingfors was a severe disappointment to many friends.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less to me. But somehow or other the inner voice within me </w:t>
      </w:r>
      <w:r>
        <w:rPr>
          <w:rFonts w:ascii="Times" w:hAnsi="Times" w:eastAsia="Times"/>
          <w:b w:val="0"/>
          <w:i w:val="0"/>
          <w:color w:val="000000"/>
          <w:sz w:val="22"/>
        </w:rPr>
        <w:t>told me I must not go.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Miss Nellie Lee Holt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 to India, I shall be delighted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her. If she comes during the year there is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do not propose to move out of Sabarmati till the 20th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next and, if the simple life at the Ashram is not too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her, she will of course stay at the Ashram. If she wishes she may </w:t>
      </w:r>
      <w:r>
        <w:rPr>
          <w:rFonts w:ascii="Times" w:hAnsi="Times" w:eastAsia="Times"/>
          <w:b w:val="0"/>
          <w:i w:val="0"/>
          <w:color w:val="000000"/>
          <w:sz w:val="22"/>
        </w:rPr>
        <w:t>make use of the Ashram address for receiving all her letters.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 C. C</w:t>
      </w:r>
      <w:r>
        <w:rPr>
          <w:rFonts w:ascii="Times" w:hAnsi="Times" w:eastAsia="Times"/>
          <w:b w:val="0"/>
          <w:i w:val="0"/>
          <w:color w:val="000000"/>
          <w:sz w:val="16"/>
        </w:rPr>
        <w:t>ARTER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129,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2"/>
        </w:rPr>
        <w:t>52</w:t>
      </w:r>
      <w:r>
        <w:rPr>
          <w:rFonts w:ascii="Times" w:hAnsi="Times" w:eastAsia="Times"/>
          <w:b w:val="0"/>
          <w:i w:val="0"/>
          <w:color w:val="000000"/>
          <w:sz w:val="16"/>
        </w:rPr>
        <w:t>ND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2"/>
        </w:rPr>
        <w:t>(U.S.A.)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10792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Waldo had written; “Democracy seems to be rather stupid for the average  man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 the street has neither the time not the inclination to study the important  problems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day.  Most of his ideas are given to him readymade by his daily paper.....”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Stephen’s College, Columbia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MRS. MAUD CHEESMAN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July 29,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MAUD,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2nd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me. I assure you, I detest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typewriters. I would love to do all my correspondence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But, I have made a choice of the lesser evil. I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conserve all the strength I can and this I do by dictating what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call even love letters. You don’t generally rebuke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dictated letters, but I do even that. Not much fear of my </w:t>
      </w:r>
      <w:r>
        <w:rPr>
          <w:rFonts w:ascii="Times" w:hAnsi="Times" w:eastAsia="Times"/>
          <w:b w:val="0"/>
          <w:i w:val="0"/>
          <w:color w:val="000000"/>
          <w:sz w:val="22"/>
        </w:rPr>
        <w:t>rebuking you. You need not therefore feel nervous.</w:t>
      </w:r>
    </w:p>
    <w:p>
      <w:pPr>
        <w:autoSpaceDN w:val="0"/>
        <w:tabs>
          <w:tab w:pos="550" w:val="left"/>
          <w:tab w:pos="3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meet Miss Nora Karn.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had a free long chat.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think that she mentioned you to me though I am not quite sure.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now quite strong and thoroughly restored.</w:t>
      </w:r>
    </w:p>
    <w:p>
      <w:pPr>
        <w:autoSpaceDN w:val="0"/>
        <w:autoSpaceDE w:val="0"/>
        <w:widowControl/>
        <w:spacing w:line="294" w:lineRule="exact" w:before="6" w:after="3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0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HEESMAN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10793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S. P. MENON</w:t>
      </w:r>
    </w:p>
    <w:p>
      <w:pPr>
        <w:autoSpaceDN w:val="0"/>
        <w:autoSpaceDE w:val="0"/>
        <w:widowControl/>
        <w:spacing w:line="294" w:lineRule="exact" w:before="12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not ask me to give you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long. I have little leisure to spare from the work before me. All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in appreciation of the work of H. H. Shri Narayanaguruswami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wish it every success. Whoever lays the axe at the root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cursed tree of untouchability thus renders a great service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>to Hinduism but to humanity. And I know too that nobody can better</w:t>
      </w:r>
    </w:p>
    <w:p>
      <w:pPr>
        <w:autoSpaceDN w:val="0"/>
        <w:autoSpaceDE w:val="0"/>
        <w:widowControl/>
        <w:spacing w:line="220" w:lineRule="exact" w:before="30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Writing on June 18, Maud had hoped Gandhiji would be able to answer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 handwriting once again, though she “would rather have a typewritten letter than </w:t>
      </w:r>
      <w:r>
        <w:rPr>
          <w:rFonts w:ascii="Times" w:hAnsi="Times" w:eastAsia="Times"/>
          <w:b w:val="0"/>
          <w:i w:val="0"/>
          <w:color w:val="000000"/>
          <w:sz w:val="18"/>
        </w:rPr>
        <w:t>none  at all” (S.N. 10769).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Maud had referred to her as a friend, and had inquired about 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task than the Thiyas themselves. For, after all, everyone’s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depends upon himself, and, what is true for an individual is </w:t>
      </w:r>
      <w:r>
        <w:rPr>
          <w:rFonts w:ascii="Times" w:hAnsi="Times" w:eastAsia="Times"/>
          <w:b w:val="0"/>
          <w:i w:val="0"/>
          <w:color w:val="000000"/>
          <w:sz w:val="22"/>
        </w:rPr>
        <w:t>equally true of communities.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18"/>
        </w:rPr>
        <w:t>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P. 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NEHITHAN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V</w:t>
      </w:r>
      <w:r>
        <w:rPr>
          <w:rFonts w:ascii="Times" w:hAnsi="Times" w:eastAsia="Times"/>
          <w:b w:val="0"/>
          <w:i w:val="0"/>
          <w:color w:val="000000"/>
          <w:sz w:val="16"/>
        </w:rPr>
        <w:t>ADAKANCHERY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OCHIN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11131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142. LETTER TO PRABHASHANKAR ABHECHAND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Asadha Vad 5, July 29,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PRABHASHANKAR,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That you put up with your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misbehaviour twice does not mean that you voluntarily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Submitting to suffering does not mean condoning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misdeed. If you had not condoned his misbehaviour on the very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the unhappy result would not have followed. There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of opposing misconduct, a non-violent way and a violent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of non-co-operation which you have adopted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occasion seems perfectly right to me. You not be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by society. However, it would not be right to conceal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living separately from your father;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 his misdeed from the housetops, but it is not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either, to conceal anything from fear of public scandal. When we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regard for dharma, we should not feel any such shame.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sending your name, otherwise I would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you. I have destroyed your letter.</w:t>
      </w:r>
    </w:p>
    <w:p>
      <w:pPr>
        <w:autoSpaceDN w:val="0"/>
        <w:autoSpaceDE w:val="0"/>
        <w:widowControl/>
        <w:spacing w:line="280" w:lineRule="exact" w:before="14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RABHASHANKAR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BHECHAND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LERK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AILWAY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UNNING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ETALSAR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UNCTION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PUNJABHAI H. SHAH</w:t>
      </w:r>
    </w:p>
    <w:p>
      <w:pPr>
        <w:autoSpaceDN w:val="0"/>
        <w:autoSpaceDE w:val="0"/>
        <w:widowControl/>
        <w:spacing w:line="294" w:lineRule="exact" w:before="10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July 29, 1926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PUNJABHAI,</w:t>
      </w:r>
    </w:p>
    <w:p>
      <w:pPr>
        <w:autoSpaceDN w:val="0"/>
        <w:autoSpaceDE w:val="0"/>
        <w:widowControl/>
        <w:spacing w:line="260" w:lineRule="exact" w:before="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two letters with this. I can understand nothing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If you are well enough, come over some time.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 and if you write to me, I shall send Chhaganlal or, if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>I shall come myself.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UNJABHAI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IRACHAND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ACHRABHAI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ANEKCHAWK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SHAMBHUSHANKAR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Asadha Vad 5, July 29,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SHAMBHUSHANKAR,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draft for Rs 150. Please do not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to ask for a reply, as you did this time, by return of post.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speculator may be in financial difficulties any hour and out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next, but one who runs a regular business can judge in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will need money. What did you do about the interest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loan received through Shri Jagjivandas? I shall send a draft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 if I can get one, otherwise it will be on Bombay.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cash is a bother. You will have to make a particular effort if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sell Khadi. One needs to have special qualifications for the job.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 who has used mill-yarn should be paid nothing;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purposes, the piece will be of no use. In such cases,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if we get back our yarn. If you know the weaver, you and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more particularly you alone, may undertake a fast, provided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 without anger in your heart. But it would not be wrong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do that. A fast is not a remedy in every situation.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 many ways available for self-purification. The</w:t>
      </w:r>
      <w:r>
        <w:rPr>
          <w:rFonts w:ascii="Times" w:hAnsi="Times" w:eastAsia="Times"/>
          <w:b w:val="0"/>
          <w:i w:val="0"/>
          <w:color w:val="000000"/>
          <w:sz w:val="22"/>
        </w:rPr>
        <w:t>highest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if we get back our yarn. If you know the weaver, you and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more particularly you alone, may undertake a fast, provided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 without anger in your heart. But it would not be wrong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do that. A fast is not a remedy in every situation.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 many ways available for self-purification.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purity is achieved only by gaining control over one’s </w:t>
      </w:r>
      <w:r>
        <w:rPr>
          <w:rFonts w:ascii="Times" w:hAnsi="Times" w:eastAsia="Times"/>
          <w:b w:val="0"/>
          <w:i w:val="0"/>
          <w:color w:val="000000"/>
          <w:sz w:val="22"/>
        </w:rPr>
        <w:t>thoughts. In the final analysis, such purity is the only true purity.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HAMBHUSHANKAR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ARYALAYA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ARIYADHAR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145. LETTER TO G. N. KANITKAR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KANITKAR,</w:t>
      </w:r>
    </w:p>
    <w:p>
      <w:pPr>
        <w:autoSpaceDN w:val="0"/>
        <w:autoSpaceDE w:val="0"/>
        <w:widowControl/>
        <w:spacing w:line="240" w:lineRule="auto" w:before="2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 seen the 6th and 7th numbers of </w:t>
      </w:r>
      <w:r>
        <w:rPr>
          <w:rFonts w:ascii="Times" w:hAnsi="Times" w:eastAsia="Times"/>
          <w:b w:val="0"/>
          <w:i/>
          <w:color w:val="000000"/>
          <w:sz w:val="22"/>
        </w:rPr>
        <w:t>Swavalamban</w:t>
      </w:r>
      <w:r>
        <w:rPr>
          <w:rFonts w:ascii="Times" w:hAnsi="Times" w:eastAsia="Times"/>
          <w:b w:val="0"/>
          <w:i w:val="0"/>
          <w:color w:val="000000"/>
          <w:sz w:val="24"/>
        </w:rPr>
        <w:t>(</w:t>
      </w:r>
      <w:r>
        <w:drawing>
          <wp:inline xmlns:a="http://schemas.openxmlformats.org/drawingml/2006/main" xmlns:pic="http://schemas.openxmlformats.org/drawingml/2006/picture">
            <wp:extent cx="508000" cy="12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4"/>
        </w:rPr>
        <w:t>)</w:t>
      </w:r>
      <w:r>
        <w:rPr>
          <w:rFonts w:ascii="Times" w:hAnsi="Times" w:eastAsia="Times"/>
          <w:b w:val="0"/>
          <w:i w:val="0"/>
          <w:color w:val="000000"/>
          <w:sz w:val="28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suppose the paper goes to the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It would be perhaps better to send the papers here.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 directly to the Navajivan office do not come here unless I </w:t>
      </w:r>
      <w:r>
        <w:rPr>
          <w:rFonts w:ascii="Times" w:hAnsi="Times" w:eastAsia="Times"/>
          <w:b w:val="0"/>
          <w:i w:val="0"/>
          <w:color w:val="000000"/>
          <w:sz w:val="22"/>
        </w:rPr>
        <w:t>specially send for them.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looked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Swavalamban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on the covering sheet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the last sheet. Not finding it there, I thought it was not given.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see that it is given among the advertisement sheets where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look. I suppose the recent numbers do not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at all. But I have not got those numbers.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on my desk is what you gave me in Poona.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meant what I have said in my message to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fully reciprocate your hope that, in spite of all odds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will succeed in making the message of khaddar 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>Maharashtra.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“Message to Maharashtra”, 26-7-1926.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MOTILAL ROY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figures of khadi production and 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yards. Will you please see to the information asked for by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supplied about spinners, etc.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 items of information required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issued on. 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also please tell me whether all the workers of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wear khaddar and do sacrificial spinning for at least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per day and, if so, do you keep any record of their production?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test the strength of yarn from time to time? Are the wheels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voluntary spinners kept in perfect order? Do you manufacture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wheels? Are the members of the Sangh,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All-India Spinners’ Association?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RABARTAK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HANDERNAGORE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A. T. GIDWANI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GIDWANI,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sample spindle has now been sent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hope that the workshop will be able to turn out spindles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sample.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of the issue, which was evidently intended to be filled ill the </w:t>
      </w:r>
      <w:r>
        <w:rPr>
          <w:rFonts w:ascii="Times" w:hAnsi="Times" w:eastAsia="Times"/>
          <w:b w:val="0"/>
          <w:i w:val="0"/>
          <w:color w:val="000000"/>
          <w:sz w:val="18"/>
        </w:rPr>
        <w:t>original, was 17-6-1924.</w:t>
      </w:r>
    </w:p>
    <w:p>
      <w:pPr>
        <w:autoSpaceDN w:val="0"/>
        <w:autoSpaceDE w:val="0"/>
        <w:widowControl/>
        <w:spacing w:line="220" w:lineRule="exact" w:before="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dated July 22 (S.N. 11268). On July 10” the Vice-principal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 Vidyalaya had sent Gandhiji under instructions from Gidwani, samples of </w:t>
      </w:r>
      <w:r>
        <w:rPr>
          <w:rFonts w:ascii="Times" w:hAnsi="Times" w:eastAsia="Times"/>
          <w:b w:val="0"/>
          <w:i w:val="0"/>
          <w:color w:val="000000"/>
          <w:sz w:val="18"/>
        </w:rPr>
        <w:t>spindles proposed to be manufactured.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now been receiving from all quarters literature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manure, not merely for grapes but for other things too. So, what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will send me will be an addition.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teaching spinning and weaving, I can send you an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lad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belonging to the U.P. He is practically illiterate. But,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painstaking, wants to learn Hindi more fully than he knows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learn Arithmetic also. If he can join some class there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hours, he will be satisfied. You won’t have to pay anything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his living expenses, and his fare there and back.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may send him, he will be sent immediately. He knows carding,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and weaving and has been often sent as a demonstrator.</w:t>
      </w:r>
    </w:p>
    <w:p>
      <w:pPr>
        <w:autoSpaceDN w:val="0"/>
        <w:autoSpaceDE w:val="0"/>
        <w:widowControl/>
        <w:spacing w:line="240" w:lineRule="exact" w:before="54" w:after="266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tell Gangabehn to write to me and make good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threat. When she has completed her course in Geography and History,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she may come here to have the finishing touch by becoming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carder, spinner, etc., so as to enable her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>village reconstruction if she Will throw in her lot with the millions.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0" w:right="14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T.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IDWANI 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IDYALAYA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RINDABAN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 w:num="2" w:equalWidth="0">
            <w:col w:w="3727" w:space="0"/>
            <w:col w:w="27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396" w:bottom="478" w:left="1440" w:header="720" w:footer="720" w:gutter="0"/>
          <w:cols w:num="2" w:equalWidth="0">
            <w:col w:w="3727" w:space="0"/>
            <w:col w:w="279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SATIS CHANDRA MUKERJEE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1926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SATIS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delighted to receive your letter. I am glad to learn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hitherto. You will please keep Krishnadas with you till you </w:t>
      </w:r>
      <w:r>
        <w:rPr>
          <w:rFonts w:ascii="Times" w:hAnsi="Times" w:eastAsia="Times"/>
          <w:b w:val="0"/>
          <w:i w:val="0"/>
          <w:color w:val="000000"/>
          <w:sz w:val="22"/>
        </w:rPr>
        <w:t>are so far restored as not to require any assistance whatsoever.</w:t>
      </w:r>
    </w:p>
    <w:p>
      <w:pPr>
        <w:autoSpaceDN w:val="0"/>
        <w:autoSpaceDE w:val="0"/>
        <w:widowControl/>
        <w:spacing w:line="220" w:lineRule="exact" w:before="7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a book by Dr. Mary Stopes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article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sent me furnishes good commentary on her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marriage seems to have lost all sanctity in the West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looseness in sexual relations is invading this poor land also. I shall try</w:t>
      </w:r>
    </w:p>
    <w:p>
      <w:pPr>
        <w:autoSpaceDN w:val="0"/>
        <w:autoSpaceDE w:val="0"/>
        <w:widowControl/>
        <w:spacing w:line="220" w:lineRule="exact" w:before="30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Gidwani had written to a friend in Hyderabad to send Gandhiji a sample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grapes he was producing in his vineyard and also information about the manure he </w:t>
      </w:r>
      <w:r>
        <w:rPr>
          <w:rFonts w:ascii="Times" w:hAnsi="Times" w:eastAsia="Times"/>
          <w:b w:val="0"/>
          <w:i w:val="0"/>
          <w:color w:val="000000"/>
          <w:sz w:val="18"/>
        </w:rPr>
        <w:t>was using.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Gidwani had asked for a teacher.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Marie Stopes, author of Ideal Marriage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from Mr. Ganesan the books you have mentioned. am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 the Congress at Gauhati. But nothing is yet certain about my </w:t>
      </w:r>
      <w:r>
        <w:rPr>
          <w:rFonts w:ascii="Times" w:hAnsi="Times" w:eastAsia="Times"/>
          <w:b w:val="0"/>
          <w:i w:val="0"/>
          <w:color w:val="000000"/>
          <w:sz w:val="22"/>
        </w:rPr>
        <w:t>movements after the year of rest from travelling is over.</w:t>
      </w:r>
    </w:p>
    <w:p>
      <w:pPr>
        <w:autoSpaceDN w:val="0"/>
        <w:autoSpaceDE w:val="0"/>
        <w:widowControl/>
        <w:spacing w:line="22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UKERJEE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2"/>
        </w:rPr>
        <w:t>S. C. G</w:t>
      </w:r>
      <w:r>
        <w:rPr>
          <w:rFonts w:ascii="Times" w:hAnsi="Times" w:eastAsia="Times"/>
          <w:b w:val="0"/>
          <w:i w:val="0"/>
          <w:color w:val="000000"/>
          <w:sz w:val="16"/>
        </w:rPr>
        <w:t>UHA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ARBHANGA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149. LETTER TO S. H. THATTE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first letter was duly received, but it was handed over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last week in the ordinary course. I have made, you will see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use of the information given by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anything more about the conductof the National school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charge. If you continue your work in a methodical manner, it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have its effect.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make any suggestions about your diet.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your own guide in that respect. You will know exactly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You may reduce the quantity, restrict the variety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it so long as your constitution responds to it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injured. I have not succeeded in a remarkable degree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upon myself or others in the avoidance of milk.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advise you, if you make dietetic experiments without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products, to act cautiously. The condition of your bowels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tone of the system will tell you what effect is produced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abstinence from milk upon your constitution.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. the food you are </w:t>
      </w:r>
      <w:r>
        <w:rPr>
          <w:rFonts w:ascii="Times" w:hAnsi="Times" w:eastAsia="Times"/>
          <w:b w:val="0"/>
          <w:i w:val="0"/>
          <w:color w:val="000000"/>
          <w:sz w:val="22"/>
        </w:rPr>
        <w:t>taking is enough and contains the necessary natritious elements.</w:t>
      </w:r>
    </w:p>
    <w:p>
      <w:pPr>
        <w:autoSpaceDN w:val="0"/>
        <w:autoSpaceDE w:val="0"/>
        <w:widowControl/>
        <w:spacing w:line="22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S. H.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HATTE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46" w:lineRule="exact" w:before="20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ONDAICHA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T. V. R</w:t>
      </w:r>
      <w:r>
        <w:rPr>
          <w:rFonts w:ascii="Times" w:hAnsi="Times" w:eastAsia="Times"/>
          <w:b w:val="0"/>
          <w:i w:val="0"/>
          <w:color w:val="000000"/>
          <w:sz w:val="16"/>
        </w:rPr>
        <w:t>Y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19678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“Reward of Earnestness”, 29-7-1926.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blank here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150. LETTER TO JAMNALAL BAJAJ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Asadha Vad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30,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CHI, JAMNALAL,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Devdas. I did not expect the cloud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threatening you, but 1 welcome it all the same. This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 which one’s love for dharma is tested. Send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charge-sheet against you when you get it. I will draft a reply.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make any changes you like in it, our only aim being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maintain the utmost civility. A community has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expel from its fold any member who acts against its rules.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all your actions for which you need feel ashamed or sorry.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your influence in the community will diminish, and so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capacity for getting wealth. I don’t see anything to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this. You should not mind even if you have to take to begging.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preserve our dharma, we should welcome being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plight. When ultimately the members of your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your love for dharma and your respect for the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themselves will become humble. We must bring about reforms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affairs of communities, and by acting in this manner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easily succeed in doing that in your community.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send immediately Rs. 8,000 more to enable Anna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a press. He was here. I think we should provide him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means. If Ghanshyamdas has not returned the sum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5,000, please remind him. If you get it, you may send that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Rs. 3,000, which should be deducted from the money payable </w:t>
      </w:r>
      <w:r>
        <w:rPr>
          <w:rFonts w:ascii="Times" w:hAnsi="Times" w:eastAsia="Times"/>
          <w:b w:val="0"/>
          <w:i w:val="0"/>
          <w:color w:val="000000"/>
          <w:sz w:val="22"/>
        </w:rPr>
        <w:t>in the next month.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2871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151. LETTER TO NANABHAI BHATT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Asadha Vad 6, July 30,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with this, for your information, a letter which </w:t>
      </w:r>
      <w:r>
        <w:rPr>
          <w:rFonts w:ascii="Times" w:hAnsi="Times" w:eastAsia="Times"/>
          <w:b w:val="0"/>
          <w:i w:val="0"/>
          <w:color w:val="000000"/>
          <w:sz w:val="22"/>
        </w:rPr>
        <w:t>Mohanlal Pandya has received. It is not necessary to return it to me. If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in the letter to the addressee’s excommunication suggests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letter was written in 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says is a fact and we have received any request for a grant,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make everything clear before paying it.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AKSHINAMURTI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12228</w:t>
      </w:r>
    </w:p>
    <w:p>
      <w:pPr>
        <w:autoSpaceDN w:val="0"/>
        <w:tabs>
          <w:tab w:pos="5350" w:val="left"/>
        </w:tabs>
        <w:autoSpaceDE w:val="0"/>
        <w:widowControl/>
        <w:spacing w:line="258" w:lineRule="exact" w:before="376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152. LETTER TO DEVCHAND PAREKH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Asadha Vad 6, July 30, 1926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DEVCHANDBHAI,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committed an offence against you. You sent me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ago a draft of “An Appeal to Vanik Friends”, and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go through it. But one thing after another turned up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able to read it. While looking through my papers today,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this draft. I have gone through it. I found nothing in it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revision. I am entirely with you in this movement.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given you my advice, that you should see the elders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of the community and try to secure their signatures.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that, even if we fail in getting such signatures and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from among the members of the various branches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support, the movement is worth carrying on. Let me know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obtained a few signatures on the leaflet. After I hear from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write a note on the subject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my example in the offence I have committed against you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returning the draft soon enough. Moreover, you do not have my </w:t>
      </w:r>
      <w:r>
        <w:rPr>
          <w:rFonts w:ascii="Times" w:hAnsi="Times" w:eastAsia="Times"/>
          <w:b w:val="0"/>
          <w:i w:val="0"/>
          <w:color w:val="000000"/>
          <w:sz w:val="22"/>
        </w:rPr>
        <w:t>excuses for not being prompt.</w:t>
      </w:r>
    </w:p>
    <w:p>
      <w:pPr>
        <w:autoSpaceDN w:val="0"/>
        <w:tabs>
          <w:tab w:pos="6050" w:val="left"/>
        </w:tabs>
        <w:autoSpaceDE w:val="0"/>
        <w:widowControl/>
        <w:spacing w:line="246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EVCHAND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TTAMCHAND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AREKH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ETPUR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12229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153. LETTER TO MATHURADAS TRIKUMJI</w:t>
      </w:r>
    </w:p>
    <w:p>
      <w:pPr>
        <w:autoSpaceDN w:val="0"/>
        <w:autoSpaceDE w:val="0"/>
        <w:widowControl/>
        <w:spacing w:line="266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Vad 6, 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30,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If the place suits you we shall look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cheaper lodgings where you can stay for a longer period next year.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you must resolve that you will avoid all entanglements till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fully recovered. I shall also be happy if you can be freed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 on drugs. Some cure should be found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respiratory trouble. What does the doctor say could be the cause of it? </w:t>
      </w:r>
      <w:r>
        <w:rPr>
          <w:rFonts w:ascii="Times" w:hAnsi="Times" w:eastAsia="Times"/>
          <w:b w:val="0"/>
          <w:i w:val="0"/>
          <w:color w:val="000000"/>
          <w:sz w:val="22"/>
        </w:rPr>
        <w:t>At last I had Taramati’s letter. I shall reply to her later.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SAJJADIN MIRZA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 copy of your Primer for infants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thank you. I have gone through your Primer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interest. I hold strong views about juvenile literature.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your Primer does not exhibit any special feature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good paper and coastlines. I have seen most of the Urdu Primers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available in India. They are all more or less good, and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extent, carry out your ideas. But they are better in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expensive as yours. It. should be remembered that ours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the poorest country in the world. You cannot afford Primers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annas per copy. My own opinion is that the smaller a Primer,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Little children do not need the assistance of books so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need the assistance of teachers. But, as we do not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teachers, Primers should be so conceived as to assist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children. A revolution in thought is required to frame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Primer-of that character and, then too, a suitable Primer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can only come from the pen of an experienced teacher.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to you, therefore, is really that you should study this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juvenile literature afresh and if you have the attainments,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86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book which will be universally accepted as an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methods of teaching children of a country so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poor as ours. Expensive European models can, therefore, serve </w:t>
      </w:r>
      <w:r>
        <w:rPr>
          <w:rFonts w:ascii="Times" w:hAnsi="Times" w:eastAsia="Times"/>
          <w:b w:val="0"/>
          <w:i w:val="0"/>
          <w:color w:val="000000"/>
          <w:sz w:val="22"/>
        </w:rPr>
        <w:t>little purpose in this connection.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AJJADIN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IRZA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(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ANTAB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.)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IVL</w:t>
      </w:r>
      <w:r>
        <w:rPr>
          <w:rFonts w:ascii="Times" w:hAnsi="Times" w:eastAsia="Times"/>
          <w:b w:val="0"/>
          <w:i w:val="0"/>
          <w:color w:val="000000"/>
          <w:sz w:val="20"/>
        </w:rPr>
        <w:t>.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NSPECTOR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ULBARGA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10973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 w:num="2" w:equalWidth="0">
            <w:col w:w="4314" w:space="0"/>
            <w:col w:w="22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4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396" w:bottom="478" w:left="1440" w:header="720" w:footer="720" w:gutter="0"/>
          <w:cols w:num="2" w:equalWidth="0">
            <w:col w:w="4314" w:space="0"/>
            <w:col w:w="221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BEHRAMJI KHAMBHATTA</w:t>
      </w:r>
    </w:p>
    <w:p>
      <w:pPr>
        <w:autoSpaceDN w:val="0"/>
        <w:tabs>
          <w:tab w:pos="5330" w:val="left"/>
          <w:tab w:pos="5470" w:val="left"/>
          <w:tab w:pos="6430" w:val="left"/>
        </w:tabs>
        <w:autoSpaceDE w:val="0"/>
        <w:widowControl/>
        <w:spacing w:line="300" w:lineRule="exact" w:before="78" w:after="0"/>
        <w:ind w:left="26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Saturday, Asadha Vad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31,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BEHRAMHI,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very happy indeed to read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your health. Please write to me once again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leave for Bombay.</w:t>
      </w:r>
    </w:p>
    <w:p>
      <w:pPr>
        <w:autoSpaceDN w:val="0"/>
        <w:autoSpaceDE w:val="0"/>
        <w:widowControl/>
        <w:spacing w:line="220" w:lineRule="exact" w:before="66" w:after="3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</w:t>
      </w:r>
      <w:r>
        <w:rPr>
          <w:rFonts w:ascii="Times" w:hAnsi="Times" w:eastAsia="Times"/>
          <w:b w:val="0"/>
          <w:i/>
          <w:color w:val="000000"/>
          <w:sz w:val="18"/>
        </w:rPr>
        <w:t>to both of you</w:t>
      </w:r>
      <w:r>
        <w:rPr>
          <w:rFonts w:ascii="Times" w:hAnsi="Times" w:eastAsia="Times"/>
          <w:b w:val="0"/>
          <w:i/>
          <w:color w:val="000000"/>
          <w:sz w:val="18"/>
        </w:rPr>
        <w:t>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858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84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HRIYUT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EHRAMJI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HAMBHATTA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8,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APIER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0" w:after="0"/>
        <w:ind w:left="10" w:right="59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C.W. 4364. Courtesy: Tehmina Khambhatta; also </w:t>
      </w:r>
      <w:r>
        <w:rPr>
          <w:rFonts w:ascii="Times" w:hAnsi="Times" w:eastAsia="Times"/>
          <w:b w:val="0"/>
          <w:i w:val="0"/>
          <w:color w:val="000000"/>
          <w:sz w:val="18"/>
        </w:rPr>
        <w:t>G.N. 6586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156.</w:t>
      </w:r>
      <w:r>
        <w:rPr>
          <w:rFonts w:ascii="Times" w:hAnsi="Times" w:eastAsia="Times"/>
          <w:b w:val="0"/>
          <w:i/>
          <w:color w:val="000000"/>
          <w:sz w:val="24"/>
        </w:rPr>
        <w:t>LETTER TO FULCHAND SHAH</w:t>
      </w:r>
    </w:p>
    <w:p>
      <w:pPr>
        <w:autoSpaceDN w:val="0"/>
        <w:autoSpaceDE w:val="0"/>
        <w:widowControl/>
        <w:spacing w:line="292" w:lineRule="exact" w:before="100" w:after="0"/>
        <w:ind w:left="2736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Saturday, Asadha Vad 7, July 31, 1926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FULCHAND,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enclose with this a letter from Mulchandbhai. I had understood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that we had enough money for the present for 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Antyajas. Please pay, if you can, the money mentioned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accompanying letter.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ULCHAND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ASTURCHAND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ADHWAN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GORDHANBHAI M.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GORDHANBHAI,</w:t>
      </w:r>
    </w:p>
    <w:p>
      <w:pPr>
        <w:autoSpaceDN w:val="0"/>
        <w:autoSpaceDE w:val="0"/>
        <w:widowControl/>
        <w:spacing w:line="260" w:lineRule="exact" w:before="38" w:after="28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write occasionally about Patidar.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historical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narratives. I have not attained self-realization. If it is true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over the people has declined, I do not know the reason.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attain self-realization on this very day if I were totally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to the ego. I cannot go into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will happen even tomorrow, let alone in 1930.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ORDHANBHAI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OTIBHAI </w:t>
      </w: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OGIDAS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ITHAL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OLE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ARODA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558" w:space="0"/>
            <w:col w:w="29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558" w:space="0"/>
            <w:col w:w="29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19938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158. SIGNIFICANCE OF VOWS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impelled sometimes to ask this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it is based on a misunderstanding. A vow has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raising us exactly because, in spite of it, there is a chance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falling. If there was no such danger, there would be no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>striving. A vow serves the same purpose as a lighthouse does.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Last stage of meditation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Stating that he lacked firmness of mind,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correspondent had asked Gandhiji if there was any way by following which he would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always be able to keep a vow.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keep our eyes fixed on it, we shall come safe through any storm.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lighthouse itself cannot quieten the storm, yet it guides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sailors caught in a storm and helps them to fight it, even so a vow is a </w:t>
      </w:r>
      <w:r>
        <w:rPr>
          <w:rFonts w:ascii="Times" w:hAnsi="Times" w:eastAsia="Times"/>
          <w:b w:val="0"/>
          <w:i w:val="0"/>
          <w:color w:val="000000"/>
          <w:sz w:val="22"/>
        </w:rPr>
        <w:t>kind of powerful force which saves a human being from the innumer-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waves raging in the heart. This being the case, no way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found, or is likely to be found, by following which a person taking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can be assured that he will never fall. And this is as it should be;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 moral injunctions about truth and so on will 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value which is attached to them. One has to exert oneself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acquire ordinary knowledge or raise a few lakhs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fund. There are many who do not mind risking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be able to see a lifeless spot like the North Pole.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then, wonder or be unhappy if we have to put in a thousand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effort in order to conquer our powerful foes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anger, malice and so on. Our success lies in the very struggle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deathless glory. The effort itself is victory. If those who sail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Pole fail in their object, their effort may be considered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wasted, but every effort we make in our life to conquer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foes) attachment and aversion will have taken us forward. Thus,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however slight, towards such an end is ever wasted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Lord’s assurance.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5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encouragement, therefore, which I can give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is that he should go on striving and never lose heart.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abandon the vow. He should banish from his dictionary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“impossible”. If he forgets his vow at any time,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prayaschitta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remind himself of the vow. Every time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violates it, he should start again, and have complete confidence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at last to succeed. No man of spiritual illumination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us of his experience that untruth had ever triumphed;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every such person has unanimously proclaimed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his experience that in the end truth triumphs.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experience of these persons in mind, and entertain no doubts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kind when striving for a good end or be afraid to take a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virtuous aim. Pandit Rambhuj Datt Chaudhari has left us a </w:t>
      </w:r>
      <w:r>
        <w:rPr>
          <w:rFonts w:ascii="Times" w:hAnsi="Times" w:eastAsia="Times"/>
          <w:b w:val="0"/>
          <w:i w:val="0"/>
          <w:color w:val="000000"/>
          <w:sz w:val="22"/>
        </w:rPr>
        <w:t>poem in Punjabi with the following refrain: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“Never accept defeat, though you lose your life.”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1-8-1926</w:t>
      </w:r>
    </w:p>
    <w:p>
      <w:pPr>
        <w:autoSpaceDN w:val="0"/>
        <w:autoSpaceDE w:val="0"/>
        <w:widowControl/>
        <w:spacing w:line="240" w:lineRule="exact" w:before="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Bhagavad Gita, II, 40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Atonement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A CALF BEING SACRIFICED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reader of Navajivan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writer has given his name and address. But I cannot stop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marriage. I got the letter last week only. I do not know the groom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girl or any of the others concerned. I have never been to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village. Whether it is my timidity or discrimination, I did not have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courage to interfere in this affair, though, believing the report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true, I did feel I should go to the village and get in touch with the 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 and dissuade him or plead with the girl’s relatives. But I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summon the courage needed. I, therefore, give the particulars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case, omitting names, and should be satisfied if, reading this,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 desist from such a terrible step in future.</w:t>
      </w:r>
    </w:p>
    <w:p>
      <w:pPr>
        <w:autoSpaceDN w:val="0"/>
        <w:autoSpaceDE w:val="0"/>
        <w:widowControl/>
        <w:spacing w:line="24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other reason than sensuality can there be behind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marriage? Dharma enjoins that one should not marry more than once.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married woman who becomes a widow has, if she belongs to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upper castes, to remain unmarried for the rest of her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she may have been a mere girl when she became a widow.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man, no matter how old, can marry a girl of tender age; such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intolerable, the painful position ! If there is any justification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the caste system, it should be in its ability to make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 impossible.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young 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show courage, such unhappy situations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arise, should never arise. Unfortunately, however, the </w:t>
      </w:r>
      <w:r>
        <w:rPr>
          <w:rFonts w:ascii="Times" w:hAnsi="Times" w:eastAsia="Times"/>
          <w:b w:val="0"/>
          <w:i/>
          <w:color w:val="000000"/>
          <w:sz w:val="22"/>
        </w:rPr>
        <w:t>mahajans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their duty. Instead of acting as the guardians of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their communities, they seem often to be its enemies.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moved by a spirit of service or concern for others’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members often betray selfish attitudes. Where there are no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 and there is a genuine desire to do good, courage is lacking.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that the future of the different communities,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itself, depends wholly on the youth. If they realize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 in accordance with it, they can do much and make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unbecoming unions impossible. For this, hardly anything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educating public opinion needs to be done. When that is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oldmen will not have the courage to come forward to marry, nor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and guardians have the courage to ruin the lives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daughters or wards.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amusing when old men who get married to young girls talk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reported that a girl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12 was to be married to a man aged 55 in a few days, and requested Gandhiji to use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influence to stop the marriage.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protecting religion or cow-protection or non-violence.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such ordinary but urgent reforms and indulge in big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and so on sounds fantastic. Those who are eager for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have the strength to eradicate social evils. The strength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will be a sign of our good health, and no one can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if even one limb of his is diseased. Every young man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 well-wisher of the country should bear this in mind.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1-8-1926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A CORRECTION</w:t>
      </w:r>
    </w:p>
    <w:p>
      <w:pPr>
        <w:autoSpaceDN w:val="0"/>
        <w:autoSpaceDE w:val="0"/>
        <w:widowControl/>
        <w:spacing w:line="24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article captioned “Quality and Strength of Yam”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July 18, it was stated in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that “the yarn received by the Mandal was from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spinners”. I had concluded this from the leaflet which I had received,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I have come to know that the details given related to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by wage-earners and not by voluntary spinners.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it is considered necessary to correct this misstatement is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yarn spun by wage-earners is inferior in quality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There has been unexpected improvement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yarn produced by voluntary spinners, and that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natural. These spinners have a certain aim in spinning. They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for the poor, and that is why they take care to improve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their yarn day by day. Wage-earners,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have the foresight to understand their own interest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to learn the art of improving the quality and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And, therefore, though they have been spinning for many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it will be a long time before they show improvement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Voluntary spinners, on the other hand, started spinning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recently, and yet they can make rapid progress if they but choose.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great value of voluntary spinning and an argument to </w:t>
      </w:r>
      <w:r>
        <w:rPr>
          <w:rFonts w:ascii="Times" w:hAnsi="Times" w:eastAsia="Times"/>
          <w:b w:val="0"/>
          <w:i w:val="0"/>
          <w:color w:val="000000"/>
          <w:sz w:val="22"/>
        </w:rPr>
        <w:t>prove its necessity.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1-8-1926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MENDICANT SADHUS</w:t>
      </w:r>
    </w:p>
    <w:p>
      <w:pPr>
        <w:autoSpaceDN w:val="0"/>
        <w:tabs>
          <w:tab w:pos="4070" w:val="left"/>
          <w:tab w:pos="5030" w:val="left"/>
          <w:tab w:pos="5490" w:val="left"/>
        </w:tabs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“mendicant” 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considered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derogatory to the sadhus. But in this age sadhus mean men in ochre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robes, no matter whether their hearts are of that colour, whether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or crooked. Really speaking a sadhu means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heart which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pure. But we hardly ever know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sadhus, whereas we come across ochre-robed sadhus, and some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opposite of sadhus, even begging on the streets.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used the term “mendicant”‘ to describe them.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about them: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excellent suggestion. But who will respond to it?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the spinning-wheel amongst mendicant sadhus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than to introduce it among the poor. 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the religious beliefs of the people. Today the well-to-do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when they have put some money in the bag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done a charitable deed, something meritorious.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them that by doing this they do not serve but harm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want to help, that, in the name of dharma, they support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encourage hypocrisy? If the fifty-six lakh mendicant sadhus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should be inspired with the spirit of service and decide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themselves by working, the country would get an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of volunteers. It is almost impossible to explain this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ochre-robed sadhus who go about. There are three types of characters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A large majority of them are impostors who want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well-fed do-nothing life. The second type are stupid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ochre robes and work go ill together. The third type,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 very small group, are men of genuine renunciation,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so bound by tradition that they feel that a sannyasi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even to serve others. If this small group realize the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working, realize that, whatever may have been the practice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past, in the present age it is necessary for sannyasis to work,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to other people if for no other reason, we can manage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two groups easily enough. But it is very difficult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 this point of view. We shall succeed in the task if we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patience; the sannyasis will understand the truth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experience, thatis, when the spinning-wheel comes to enjoy sover-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eignty in the country the sannyasis will submit to its rule. Sovereignty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spinning-wheel means the sovereignty of love, and that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awakening of the religious spirit. When such an awakening takes </w:t>
      </w:r>
      <w:r>
        <w:rPr>
          <w:rFonts w:ascii="Times" w:hAnsi="Times" w:eastAsia="Times"/>
          <w:b w:val="0"/>
          <w:i w:val="0"/>
          <w:color w:val="000000"/>
          <w:sz w:val="22"/>
        </w:rPr>
        <w:t>place, this small group of sannyasis will not fail to recognize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is, moreover, as difficult to convince the rich as it is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suggested that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should invite mendicant sadhus to take up spinning.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 sannyasis. If the former understand their dharma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encouraging idleness, give work and not food, to those who beg,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 of the spinning-wheel would be established right now.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expect this from the rich? The rich themselves are, by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large, somewhat at lazy; at any rate they encourage laziness.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it or not, their cannot but encourage idle beggars.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correspondent has made a good suggestion,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how difficult it would be to carry it out. I do not mean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no effort in that direction because of the difficulty.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indeed go on working. Every wealthy person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point and deciding to stop giving alms to the lazy,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mendicant sadhu who is not disabled taking a vow not to cat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working, benefits the country. Wherever, therefore, something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this direction, an attempt should be made. All that I mean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we keep the difficulties in mind, we shall not be discouraged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not conclude, when we fail to get immediate results,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methods are wrong.</w:t>
      </w:r>
    </w:p>
    <w:p>
      <w:pPr>
        <w:autoSpaceDN w:val="0"/>
        <w:autoSpaceDE w:val="0"/>
        <w:widowControl/>
        <w:spacing w:line="294" w:lineRule="exact" w:before="2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1-8-1926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M. R. JAYAKAR</w:t>
      </w:r>
    </w:p>
    <w:p>
      <w:pPr>
        <w:autoSpaceDN w:val="0"/>
        <w:autoSpaceDE w:val="0"/>
        <w:widowControl/>
        <w:spacing w:line="294" w:lineRule="exact" w:before="20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1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1926</w:t>
      </w:r>
    </w:p>
    <w:p>
      <w:pPr>
        <w:autoSpaceDN w:val="0"/>
        <w:autoSpaceDE w:val="0"/>
        <w:widowControl/>
        <w:spacing w:line="212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autoSpaceDE w:val="0"/>
        <w:widowControl/>
        <w:spacing w:line="260" w:lineRule="exact" w:before="2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relieves me. I do not know if in some sense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say that you do not count with me in the same way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 does because of the following he has. But, if it is true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sense, I can only say that it is a human feeling which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overcome because I am unconscious of it. I think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 of contradiction that no [one] has counted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because of his following. I have cultivated aloofness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influence of numbers because of my special conceptionof service.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48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is enough consolation for me to know that you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detected the slightest coolness towards you in my conduct.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2" w:lineRule="exact" w:before="12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R.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391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HAKURDWAR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-2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 w:num="2" w:equalWidth="0">
            <w:col w:w="3472" w:space="0"/>
            <w:col w:w="3052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0" w:after="808"/>
        <w:ind w:left="17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396" w:bottom="478" w:left="1440" w:header="720" w:footer="720" w:gutter="0"/>
          <w:cols w:num="2" w:equalWidth="0">
            <w:col w:w="3472" w:space="0"/>
            <w:col w:w="30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8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11325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262"/>
        <w:gridCol w:w="3262"/>
      </w:tblGrid>
      <w:tr>
        <w:trPr>
          <w:trHeight w:hRule="exact" w:val="113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163. LETTER TO V. J. PATEL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0" w:val="left"/>
                <w:tab w:pos="590" w:val="left"/>
              </w:tabs>
              <w:autoSpaceDE w:val="0"/>
              <w:widowControl/>
              <w:spacing w:line="240" w:lineRule="exact" w:before="370" w:after="0"/>
              <w:ind w:left="19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1, 1926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VITHALBHAI,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further cheque for Rs. 1,625.</w:t>
      </w:r>
    </w:p>
    <w:p>
      <w:pPr>
        <w:autoSpaceDN w:val="0"/>
        <w:autoSpaceDE w:val="0"/>
        <w:widowControl/>
        <w:spacing w:line="220" w:lineRule="exact" w:before="7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circumstances mentioned by you, I shall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the correspondence. It may be published later as you </w:t>
      </w:r>
      <w:r>
        <w:rPr>
          <w:rFonts w:ascii="Times" w:hAnsi="Times" w:eastAsia="Times"/>
          <w:b w:val="0"/>
          <w:i w:val="0"/>
          <w:color w:val="000000"/>
          <w:sz w:val="22"/>
        </w:rPr>
        <w:t>suggest when the heat of the elections is over. When the timefor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Gandhiji’s letter of July 10” and referring to a remark of B 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Bharucha, Jayakar had written on July 27: “l never remarked to him that you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grown cool towards me. I have never experienced any coolness but the warmest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behaviour whenever we have met. I do certainly feel that, not having the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of Das or Motilal” I do not count with you in that sense, notwithstanding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personal tenderness which has always existed between us. But is this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stating the truth?” (S.N. 11323)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Vithalbhai Patel acknowledged receipt of Gandhiji’s letters of July 25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 28. He observed that he proposed to seek re-election to the Assembly,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expiration of his current term, “with a view to enable the Assembly to establish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convention similar to the one which obtains in the United Kingdom. If the Assembly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chooses to re-elect me, I propose to continue the same arrangement regarding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contribution from my salary for a period of three years. I am not sure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wisdom of publishing our correspondence at this stage. Such publication, I am afraid,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bound to be construed in some quarters, as an attempt on my part to influence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 in my favour. You are probably aware that I am, unfortunately, not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political rivals who are always ready to twist and turn anything that they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hold of to my prejudice” regardless of the effect of such a course on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interests. Don’t you think that in the circumstances it is better to delay the publi-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cation of the correspondence till January next when the election will be over,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definitely known whether I am out of office or whether a term of three years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ensured to me? There will not then be the slightest objections to the publication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correspondence at that stage. If you, however, do not agree with this view, I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the draft reply with one or two small alterations” which I propose to suggest </w:t>
      </w:r>
      <w:r>
        <w:rPr>
          <w:rFonts w:ascii="Times" w:hAnsi="Times" w:eastAsia="Times"/>
          <w:b w:val="0"/>
          <w:i w:val="0"/>
          <w:color w:val="000000"/>
          <w:sz w:val="18"/>
        </w:rPr>
        <w:t>for your consideration. . .” (S.N. 11324).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28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is ripe, you will send me the draft duly corrected or </w:t>
      </w:r>
      <w:r>
        <w:rPr>
          <w:rFonts w:ascii="Times" w:hAnsi="Times" w:eastAsia="Times"/>
          <w:b w:val="0"/>
          <w:i w:val="0"/>
          <w:color w:val="000000"/>
          <w:sz w:val="22"/>
        </w:rPr>
        <w:t>perhaps new circumstances will then have arisen for a new draft.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V. J. 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>UKHDALE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sectPr>
          <w:type w:val="continuous"/>
          <w:pgSz w:w="9360" w:h="12960"/>
          <w:pgMar w:top="504" w:right="1396" w:bottom="478" w:left="1440" w:header="720" w:footer="720" w:gutter="0"/>
          <w:cols w:num="2" w:equalWidth="0">
            <w:col w:w="3534" w:space="0"/>
            <w:col w:w="29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396" w:bottom="478" w:left="1440" w:header="720" w:footer="720" w:gutter="0"/>
          <w:cols w:num="2" w:equalWidth="0">
            <w:col w:w="3534" w:space="0"/>
            <w:col w:w="29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11326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PRABHASHANKAR PATTANI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Asadha Vad 8, August 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telegram for you received here. For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of opening the envelope and relaying the message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telegram, but then I felt that a telegram from a person who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had already left this place was not likely to contain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very important.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RABHASHANKER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ATTANI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ORBANDAR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3204. Courtesy: Mahesh Pattani;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S.N. 12231 and G.N. 5890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165. LETTER TO VITHALDAS JERAJANI</w:t>
      </w:r>
    </w:p>
    <w:p>
      <w:pPr>
        <w:autoSpaceDN w:val="0"/>
        <w:autoSpaceDE w:val="0"/>
        <w:widowControl/>
        <w:spacing w:line="294" w:lineRule="exact" w:before="12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Asadha Krishna 8, August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1926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return the two letters from Tirupur.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necessary to have them copied. You may write to me even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3, but Sunday,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Asadha </w:t>
      </w:r>
      <w:r>
        <w:rPr>
          <w:rFonts w:ascii="Times" w:hAnsi="Times" w:eastAsia="Times"/>
          <w:b w:val="0"/>
          <w:i w:val="0"/>
          <w:color w:val="000000"/>
          <w:sz w:val="18"/>
        </w:rPr>
        <w:t>Krishna 8, fell on August 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type w:val="continuous"/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go to Tirupur, and I will write there. When you are there,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full details. It is our good fortune that this year’s sales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less than last year’s.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ITHALDAS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ERAJANI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RINCESS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HARIBHAU UPADHYAYA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2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Asadha Krishna 8, August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two letters yesterday and one today. Do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Martand. I had read the letters to Martand and Ramaniklal.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both all right. There is no need to return the Mysore report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another copy. The one you have sent, after correcting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would be very useful. Keep sending me such [corrections]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get time. Devdas must be at Mussoorie these days.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him to stay there as long as he wishes. He needed peace </w:t>
      </w:r>
      <w:r>
        <w:rPr>
          <w:rFonts w:ascii="Times" w:hAnsi="Times" w:eastAsia="Times"/>
          <w:b w:val="0"/>
          <w:i w:val="0"/>
          <w:color w:val="000000"/>
          <w:sz w:val="22"/>
        </w:rPr>
        <w:t>and rest and now he has both.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encouraged Visveshwar Birlaji to come here. I </w:t>
      </w:r>
      <w:r>
        <w:rPr>
          <w:rFonts w:ascii="Times" w:hAnsi="Times" w:eastAsia="Times"/>
          <w:b w:val="0"/>
          <w:i w:val="0"/>
          <w:color w:val="000000"/>
          <w:sz w:val="22"/>
        </w:rPr>
        <w:t>advised him to seek solitude and do introspection.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8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84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ARIBHAU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PADHYAYA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HANPAR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JMER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7704. Courtesy: Haribhau Upadhyaya</w:t>
      </w:r>
    </w:p>
    <w:p>
      <w:pPr>
        <w:autoSpaceDN w:val="0"/>
        <w:autoSpaceDE w:val="0"/>
        <w:widowControl/>
        <w:spacing w:line="220" w:lineRule="exact" w:before="9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Haribhau Upadhyaya”, 15-7-1926.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M. L. GUPTA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questions. I think it unnecessary to discuss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certainly life in every plant.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plants are for man’s use, we may use twigs for brushing teeth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also eat vegetable foods. When we commit so much needless </w:t>
      </w:r>
      <w:r>
        <w:rPr>
          <w:rFonts w:ascii="Times" w:hAnsi="Times" w:eastAsia="Times"/>
          <w:b w:val="0"/>
          <w:i w:val="0"/>
          <w:color w:val="000000"/>
          <w:sz w:val="22"/>
        </w:rPr>
        <w:t>violence, why should we raise such fine issues and muddle our minds?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L. 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JMER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19939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MESSAGE TO JAIN VOLUNTEERS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1926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hold certain views about the Shatrunjaya award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remained silent on the subject in the interest of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parties and do not mean to break my silence.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3-8-1926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169. </w:t>
      </w:r>
      <w:r>
        <w:rPr>
          <w:rFonts w:ascii="Times" w:hAnsi="Times" w:eastAsia="Times"/>
          <w:b w:val="0"/>
          <w:i/>
          <w:color w:val="000000"/>
          <w:sz w:val="24"/>
        </w:rPr>
        <w:t>LETTER TO KHWAJA</w:t>
      </w:r>
    </w:p>
    <w:p>
      <w:pPr>
        <w:autoSpaceDN w:val="0"/>
        <w:tabs>
          <w:tab w:pos="550" w:val="left"/>
          <w:tab w:pos="5070" w:val="left"/>
        </w:tabs>
        <w:autoSpaceDE w:val="0"/>
        <w:widowControl/>
        <w:spacing w:line="220" w:lineRule="exact" w:before="7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2, 1926 </w:t>
      </w:r>
      <w:r>
        <w:rPr>
          <w:rFonts w:ascii="Times" w:hAnsi="Times" w:eastAsia="Times"/>
          <w:b w:val="0"/>
          <w:i w:val="0"/>
          <w:color w:val="000000"/>
          <w:sz w:val="16"/>
        </w:rPr>
        <w:t>KHWAJA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written to you specially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if you thought that the book you wrote did no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Islam, you had better withdraw it—not for my sake or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anyone else. I do not know if the Arya Samajists aretrying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some prominent Muslims. One nowadays hears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>things, which have neither head nor tail.</w:t>
      </w:r>
    </w:p>
    <w:p>
      <w:pPr>
        <w:autoSpaceDN w:val="0"/>
        <w:autoSpaceDE w:val="0"/>
        <w:widowControl/>
        <w:spacing w:line="220" w:lineRule="exact" w:before="0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Diary, p. 257. Courtesy: Narayan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Desai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read out at the Bharatiya Jain Swayamsevak Conference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held at Bombay, under the Chairmanship of Amritlal Kalidas Sheth.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given in a dispute between Palitana Darbar and the Jain community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the question of an annual pilgrimage or protection talc to be paid to the Darbar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 Shatrunjaya Shrine. The award given by C. C. Watson went against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Jains.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CHHAGANLAL P. NANAVATI</w:t>
      </w:r>
    </w:p>
    <w:p>
      <w:pPr>
        <w:autoSpaceDN w:val="0"/>
        <w:autoSpaceDE w:val="0"/>
        <w:widowControl/>
        <w:spacing w:line="294" w:lineRule="exact" w:before="10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</w:t>
      </w:r>
      <w:r>
        <w:rPr>
          <w:rFonts w:ascii="Times" w:hAnsi="Times" w:eastAsia="Times"/>
          <w:b w:val="0"/>
          <w:i/>
          <w:color w:val="000000"/>
          <w:sz w:val="22"/>
        </w:rPr>
        <w:t>Asadha Vad 10, August 3, 1926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autoSpaceDE w:val="0"/>
        <w:widowControl/>
        <w:spacing w:line="260" w:lineRule="exact" w:before="5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For the present, I am having your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credited to the scholarship account. I am sure we shall get someone </w:t>
      </w:r>
      <w:r>
        <w:rPr>
          <w:rFonts w:ascii="Times" w:hAnsi="Times" w:eastAsia="Times"/>
          <w:b w:val="0"/>
          <w:i w:val="0"/>
          <w:color w:val="000000"/>
          <w:sz w:val="22"/>
        </w:rPr>
        <w:t>with those qualifications.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HHAGANLAL </w:t>
      </w:r>
      <w:r>
        <w:rPr>
          <w:rFonts w:ascii="Times" w:hAnsi="Times" w:eastAsia="Times"/>
          <w:b w:val="0"/>
          <w:i w:val="0"/>
          <w:color w:val="000000"/>
          <w:sz w:val="20"/>
        </w:rPr>
        <w:t>P. N</w:t>
      </w:r>
      <w:r>
        <w:rPr>
          <w:rFonts w:ascii="Times" w:hAnsi="Times" w:eastAsia="Times"/>
          <w:b w:val="0"/>
          <w:i w:val="0"/>
          <w:color w:val="000000"/>
          <w:sz w:val="16"/>
        </w:rPr>
        <w:t>ANAVATI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AVASARI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122232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171. LETTER TO DEVDAS GANDHI</w:t>
      </w:r>
    </w:p>
    <w:p>
      <w:pPr>
        <w:autoSpaceDN w:val="0"/>
        <w:autoSpaceDE w:val="0"/>
        <w:widowControl/>
        <w:spacing w:line="266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2630" w:right="0" w:firstLine="2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Tuesday, Asadha Vad 10, August 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don’t know when Dr. Ansari is likely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His speech was reported in the papers and I read it.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was an emotional outburst. I have no doubt at all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views. But he cannot devote himself whole-heartedly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except his professional work. Similar is the case with Hakim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Saheb. His heart is in the right place, but he lacks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everything for the sake of the cause. Maualana Abul Kalam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Azad is indeed a Maulana. I do not set much value on the manifesto.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mere seven hundred cannot help our cause. In a situation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cannot come out, what can we hope from goodness?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interest in parliamentary activities and also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unity, for the two are incompatible with each other.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not want that the Maharaja or the Maharani of Nabha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only one thing, spin on the charkha, but I think that,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all likely to take up such work, it would be better and easier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to spin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afterwards he gives up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feel hurt, but we would if he gave up the charkha. If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 differently, however, let me know; I will send you a charkha.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political atmosphere is quite disgusting. Mithubehn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had asked me to send khadi to her place. You will easily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sell that quantity. I know what prices she will pay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varieties of khadi.</w:t>
      </w:r>
    </w:p>
    <w:p>
      <w:pPr>
        <w:autoSpaceDN w:val="0"/>
        <w:autoSpaceDE w:val="0"/>
        <w:widowControl/>
        <w:spacing w:line="240" w:lineRule="exact" w:before="10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about your coming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think you should. But I will not object if you decide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there for some time longer. It is a wrong idea that there is no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 here. There is so much of it indeed that the workers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free. All the same, if it is necessary also for the sake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to stay on there, you may certainly do so. I had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Vithalbhai. In that at any rate he says that, if you do not go there, he </w:t>
      </w:r>
      <w:r>
        <w:rPr>
          <w:rFonts w:ascii="Times" w:hAnsi="Times" w:eastAsia="Times"/>
          <w:b w:val="0"/>
          <w:i w:val="0"/>
          <w:color w:val="000000"/>
          <w:sz w:val="22"/>
        </w:rPr>
        <w:t>will reconcile himself to your decision.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AKS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12233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MOHANLAL PANDYA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Asadha Vad 10, August 3, 1926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MOHANLAL,</w:t>
      </w:r>
    </w:p>
    <w:p>
      <w:pPr>
        <w:autoSpaceDN w:val="0"/>
        <w:autoSpaceDE w:val="0"/>
        <w:widowControl/>
        <w:spacing w:line="260" w:lineRule="exact" w:before="1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other yardstick with which to judge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awakening except the quantity of khadi produced,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and the number of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live in mutual amity. The figures for each province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up and the sum will indicate the position there.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working for these three causes, it does not matter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bureaucracy seems at present to become more arrogant.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may seem to have become dispirited those who are working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 three movements I have mentioned may rest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all will end well. There are of course other fields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too, such as municipalities, local boards, public meetings,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councils, etc. Let those who prefer to work in them do so.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we envy them? Who prevents anyone from taking up such work? Why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Mithubehn Petit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4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be angry with them? Everyone works according to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lights. If we, on our part, go on silently with our work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in it, the atmosphere will be cleansed by and by. Theswarajist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 is still prancing about all over the place, and we get trampled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now and then. When it finally allows itself to be tied to its tether,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more at ease. We should certainly hold khadi exhibitions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conduct similar activities. We should have faith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succeed in them. Shri Lakshmidas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dedicated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sincerity to the cause of khadi and is working in the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his lights and to the best of his ability. Let the fruit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be what it may. If, instead of thinking about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or of India, each of us pays attention to his own small 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and attains perfection in it, work in the other spheres is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show equal perfection.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national schools. If you are a practical man,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less of one? The suggestion which I have made is also practical.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pupils always lord it over us, the parents send their children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favour to us and plainly refuse to pay their fees, if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is met from voluntary contributions so that in effect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farce is kept up. Rather than all this, is it not more practical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free ourselves from slavery to the pupils, decline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parents’ favour, abandon the make-believe and spend the time in </w:t>
      </w:r>
      <w:r>
        <w:rPr>
          <w:rFonts w:ascii="Times" w:hAnsi="Times" w:eastAsia="Times"/>
          <w:b w:val="0"/>
          <w:i w:val="0"/>
          <w:color w:val="000000"/>
          <w:sz w:val="22"/>
        </w:rPr>
        <w:t>teaching a smaller number who are keen on learning? Let the teach-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 go round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madhukari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rest may be engaged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productive activities. The example of the man bitten by a snake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apply here. In that example, there is every hope of space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In our case, on the other hand, there is hardly anything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genuine national spirit. Why should we deceive ourselves?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point in all these arguments is this—how much faith do </w:t>
      </w:r>
      <w:r>
        <w:rPr>
          <w:rFonts w:ascii="Times" w:hAnsi="Times" w:eastAsia="Times"/>
          <w:b w:val="0"/>
          <w:i w:val="0"/>
          <w:color w:val="000000"/>
          <w:sz w:val="22"/>
        </w:rPr>
        <w:t>we have in our ideas?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K. P</w:t>
      </w:r>
      <w:r>
        <w:rPr>
          <w:rFonts w:ascii="Times" w:hAnsi="Times" w:eastAsia="Times"/>
          <w:b w:val="0"/>
          <w:i w:val="0"/>
          <w:color w:val="000000"/>
          <w:sz w:val="16"/>
        </w:rPr>
        <w:t>ANDYA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AHUDHA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P. Asar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Collecting alms from door to door; literally, collection of honey by bees </w:t>
      </w:r>
      <w:r>
        <w:rPr>
          <w:rFonts w:ascii="Times" w:hAnsi="Times" w:eastAsia="Times"/>
          <w:b w:val="0"/>
          <w:i w:val="0"/>
          <w:color w:val="000000"/>
          <w:sz w:val="18"/>
        </w:rPr>
        <w:t>moving from flower to flower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173. TELEGRAM TO JAMNALAL BAJAJ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</w:tblGrid>
      <w:tr>
        <w:trPr>
          <w:trHeight w:hRule="exact" w:val="3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ALREADY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DECIDED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5000 </w:t>
            </w:r>
          </w:p>
        </w:tc>
        <w:tc>
          <w:tcPr>
            <w:tcW w:type="dxa" w:w="28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3, 1926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08"/>
        </w:trPr>
        <w:tc>
          <w:tcPr>
            <w:tcW w:type="dxa" w:w="730"/>
            <w:vMerge/>
            <w:tcBorders/>
          </w:tcPr>
          <w:p/>
        </w:tc>
        <w:tc>
          <w:tcPr>
            <w:tcW w:type="dxa" w:w="730"/>
            <w:vMerge/>
            <w:tcBorders/>
          </w:tcPr>
          <w:p/>
        </w:tc>
        <w:tc>
          <w:tcPr>
            <w:tcW w:type="dxa" w:w="730"/>
            <w:vMerge/>
            <w:tcBorders/>
          </w:tcPr>
          <w:p/>
        </w:tc>
        <w:tc>
          <w:tcPr>
            <w:tcW w:type="dxa" w:w="730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UTKAL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RAISE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MONEY       FOR       GENERAL       KHADI       WORK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11216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174. LETTER TO K. NATARAJAN</w:t>
      </w:r>
    </w:p>
    <w:p>
      <w:pPr>
        <w:autoSpaceDN w:val="0"/>
        <w:autoSpaceDE w:val="0"/>
        <w:widowControl/>
        <w:spacing w:line="260" w:lineRule="exact" w:before="118" w:after="0"/>
        <w:ind w:left="547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NATARAJAN,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cutting you have sent me is substantially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Vithalbhai has been sending me over Rs. 1,600 per month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three or four months. I have been considering with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advisability of publishing the news. But, he thinks that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till after the elections. The reasons given by him are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therefore refrained from publishing his letter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For your own information I may state that I am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the money on my own responsibility. But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of party strife is over, I propose to invite the 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leaders upon choosing the best way of utilizing Vithalbhai’s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 gift. He has sent me the unspent portion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presented to him. You will please treat this matter as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confidential. Or, if you feel that you should publish something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paragraph on the matter, you may correspond </w:t>
      </w:r>
      <w:r>
        <w:rPr>
          <w:rFonts w:ascii="Times" w:hAnsi="Times" w:eastAsia="Times"/>
          <w:b w:val="0"/>
          <w:i w:val="0"/>
          <w:color w:val="000000"/>
          <w:sz w:val="22"/>
        </w:rPr>
        <w:t>with Vithalbhai himself.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establishment of a Supreme Court is concerned,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following the controversy. I gathered together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writing upon it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I decided not</w:t>
      </w:r>
    </w:p>
    <w:p>
      <w:pPr>
        <w:autoSpaceDN w:val="0"/>
        <w:autoSpaceDE w:val="0"/>
        <w:widowControl/>
        <w:spacing w:line="220" w:lineRule="exact" w:before="30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by Jamnalal dated August 3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Discussed Orissa work with Satis Babu Niranjan Patnayak. Work suffering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of money shall try realize money and hand over to Satis Babu if you </w:t>
      </w:r>
      <w:r>
        <w:rPr>
          <w:rFonts w:ascii="Times" w:hAnsi="Times" w:eastAsia="Times"/>
          <w:b w:val="0"/>
          <w:i w:val="0"/>
          <w:color w:val="000000"/>
          <w:sz w:val="18"/>
        </w:rPr>
        <w:t>permit.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also constituted Gandhiji’s observations, when invited by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Daily Mail </w:t>
      </w:r>
      <w:r>
        <w:rPr>
          <w:rFonts w:ascii="Times" w:hAnsi="Times" w:eastAsia="Times"/>
          <w:b w:val="0"/>
          <w:i w:val="0"/>
          <w:color w:val="000000"/>
          <w:sz w:val="18"/>
        </w:rPr>
        <w:t>to express his views on the subject, and were published by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paper on August 5. They were also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</w:t>
      </w:r>
      <w:r>
        <w:rPr>
          <w:rFonts w:ascii="Times" w:hAnsi="Times" w:eastAsia="Times"/>
          <w:b w:val="0"/>
          <w:i w:val="0"/>
          <w:color w:val="000000"/>
          <w:sz w:val="18"/>
        </w:rPr>
        <w:t>Times, 7-8-1926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18"/>
        </w:rPr>
        <w:t>12-8-1926.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anything I will now reconsider the thing. The objections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by distinguished lawyers have made absolutely no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Indeed it has been a painful surprise to me to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Sir Hari Singh’s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mild and very innocent proposal.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lost all confidence in ourselves. I have some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Privy Council cases. And, it is my firm belief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Privy Council are not free from political bias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intricate matters of custom, in spite of all their labours they </w:t>
      </w:r>
      <w:r>
        <w:rPr>
          <w:rFonts w:ascii="Times" w:hAnsi="Times" w:eastAsia="Times"/>
          <w:b w:val="0"/>
          <w:i w:val="0"/>
          <w:color w:val="000000"/>
          <w:sz w:val="22"/>
        </w:rPr>
        <w:t>often make egregious blunders.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N</w:t>
      </w:r>
      <w:r>
        <w:rPr>
          <w:rFonts w:ascii="Times" w:hAnsi="Times" w:eastAsia="Times"/>
          <w:b w:val="0"/>
          <w:i w:val="0"/>
          <w:color w:val="000000"/>
          <w:sz w:val="16"/>
        </w:rPr>
        <w:t>ATARAJAN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10974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175. LETTER TO PRABHASHANKAR PATTANI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Asadha Vad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sent with Nanabhai. If you can live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by all means do that, but the milk should be fresh and unboiled.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make the experiment in jail, and would have found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living on milk alone. But the stomach had been used to fruitfor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 so I lost three pounds in a week. I was, therefore, forced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eating fruit again. You may live on milk alone if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fruit and if you get regular motions without having to take </w:t>
      </w:r>
      <w:r>
        <w:rPr>
          <w:rFonts w:ascii="Times" w:hAnsi="Times" w:eastAsia="Times"/>
          <w:b w:val="0"/>
          <w:i w:val="0"/>
          <w:color w:val="000000"/>
          <w:sz w:val="22"/>
        </w:rPr>
        <w:t>medicines for the purpose.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books you returned. I had asked you to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only after you had read them. I am strongly of the view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change your diet even when you go to England.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>that if you stick to milk and such fruits as you can digest, you will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 Singh Gour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Reference to the two books returned to Gandhiji suggests that the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>written after Gandhiji’s latter to the addressee dated 27-7-26.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new body. If you can spend a few days here before leaving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please do. I certainly know that you cannot be happy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have to rush from one place to another. That is unavoidable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profession. Your suggestion about the Congress President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right, but there are many complications about it.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interfere in any matter, though of course I am not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>from making suggestions from here.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RABHASHANKAR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ATTANI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NANTWADI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3205. Courtesy: Mahesh Pattani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176. LETTER TO D. B. KALELKAR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Asadha Vad 11, August 4,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KAKA,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I will publish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Mahadev. I intend to add”   nearly” in the last sentence.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should never be used at all, but in cities the use of motor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transport may not be an evil, it may be good. If, for instance,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at a far end of the town, a motor lorry may be more useful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the place. Or, when we see in Calcutta, and even in Bombay, </w:t>
      </w:r>
      <w:r>
        <w:rPr>
          <w:rFonts w:ascii="Times" w:hAnsi="Times" w:eastAsia="Times"/>
          <w:b w:val="0"/>
          <w:i w:val="0"/>
          <w:color w:val="000000"/>
          <w:sz w:val="22"/>
        </w:rPr>
        <w:t>draught animals made to haul excessive loads during the fiercenoon-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heat, the advantage of motor transport becomes plain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in an age of railways and cities, we can change things only </w:t>
      </w:r>
      <w:r>
        <w:rPr>
          <w:rFonts w:ascii="Times" w:hAnsi="Times" w:eastAsia="Times"/>
          <w:b w:val="0"/>
          <w:i w:val="0"/>
          <w:color w:val="000000"/>
          <w:sz w:val="22"/>
        </w:rPr>
        <w:t>if we oppose the very existence of cities, if we can at all do so.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collective farming. That human civilization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agriculture is a relative truth; in other words, man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hunter’s stage to the agricultural stage. The next stage, now, </w:t>
      </w:r>
      <w:r>
        <w:rPr>
          <w:rFonts w:ascii="Times" w:hAnsi="Times" w:eastAsia="Times"/>
          <w:b w:val="0"/>
          <w:i w:val="0"/>
          <w:color w:val="000000"/>
          <w:sz w:val="22"/>
        </w:rPr>
        <w:t>is not that of collective farms but of orchards. There will be even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Bullock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. Car”, 8-8-1926.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adding”   nearly” the last sentence read: ‘‘It will be good indeed if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believe that, in fact, the use of the motor-car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nearly </w:t>
      </w:r>
      <w:r>
        <w:rPr>
          <w:rFonts w:ascii="Times" w:hAnsi="Times" w:eastAsia="Times"/>
          <w:b w:val="0"/>
          <w:i w:val="0"/>
          <w:color w:val="000000"/>
          <w:sz w:val="18"/>
        </w:rPr>
        <w:t>as undesirable as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 of foreign cloth.”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stability when we arrive at that stage. Our relations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become purer than at present, and people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much less in growing fruit trees than they do in agriculture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have some peace too. Moreover, as vegetarian food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 beneficial, compared with flesh food, so fruit diet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more beneficial. Trees, again, make rainfall more regular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more independent of rains than grain fields. Thus fruit diet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economic, political and spiritual benefits. But I am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have the privilege of introducing this reform, though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have still not given up hope completely. If I meet a chemist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spiritual vision, I would immediately resume the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had to abandon. If you can interest that Lonavala doctor, he </w:t>
      </w:r>
      <w:r>
        <w:rPr>
          <w:rFonts w:ascii="Times" w:hAnsi="Times" w:eastAsia="Times"/>
          <w:b w:val="0"/>
          <w:i w:val="0"/>
          <w:color w:val="000000"/>
          <w:sz w:val="22"/>
        </w:rPr>
        <w:t>may perhaps carry out experiments.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66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what you say about your health. Try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 your diet experiments. You may drink fresh milk of cow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buffalo, if you can be sure of proper cleanliness having been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milking. You should watch the effect. If it is beneficial,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taking the milk.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the body gets the finest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vitamins from such milk, which are destroyed when the milk is heated.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vitamins are considered essential for health. One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Talwalkar has done a good study of this subject. If necessary,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correspond with him. My health has not suffered at all. I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only on fruit, but resumed milk because I found that I was losing </w:t>
      </w:r>
      <w:r>
        <w:rPr>
          <w:rFonts w:ascii="Times" w:hAnsi="Times" w:eastAsia="Times"/>
          <w:b w:val="0"/>
          <w:i w:val="0"/>
          <w:color w:val="000000"/>
          <w:sz w:val="22"/>
        </w:rPr>
        <w:t>weight. The fruits contained no seeds, of course.</w:t>
      </w:r>
    </w:p>
    <w:p>
      <w:pPr>
        <w:autoSpaceDN w:val="0"/>
        <w:autoSpaceDE w:val="0"/>
        <w:widowControl/>
        <w:spacing w:line="220" w:lineRule="exact" w:before="7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remember anything about the three stories. If you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may be able to refresh my memory and try to read them.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I am not likely to have the courage or enthusiasm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to read.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ALELKAR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WAVALAMBAN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ATHSHALA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HINCHVAD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12236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RAMANIYARAM G. TRIPATHI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Wednesday, Asadha Vad 11, August 4, 1926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RAMANIYARAM,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knew Vibhakar so little that I don’t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send any reminiscences of him which may be useful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nothing about him except his cheerful nature.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good health. At the moment I cannot think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 which may take me out of Ahmedabad before 20th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December. In case, however, I go to Bombay for a day or two,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ask me to spare time for your Association. It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I have started teaching the Bible in the Vidyapith.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if the papers do not leave me alone? They do not let me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peace. If my peace of mind depended on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they would have driven me mad long ago. I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to choose in what manner they would like me to spend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with them every week. They have decided to put questions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Saturday. If any time was left after answering their questions,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read the New Testament with them. On the first Saturday,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hour was over before all the questions could be answered.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will happen next time. Apart from this, I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students to learn to think about religious issues. All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are being made towards that end. It was only yesterday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the committee appointed to inquire into the running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Vidyapith. I shall, now, consider what to do with it. Most probably,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published in a few days.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can I write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Samalochak,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satisfy you and its readers? Anything I write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spinning. If I range further afield, I may write a little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use will such, an article be to you these days?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making very, very slow progress, at a snail’s pace,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say. One day I am sure, he willcease to be”   poor”, and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the right time for you to ask for an article from me.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AMANIYARAM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OVARDHANRAM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RIPATHI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ANDHURST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RADHAKRISHNA BAJAJ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RADHAKRISHNA,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can give only one reply in regard to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of the Inquiry committee headed by Anandshankar Dhruva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on August 15, 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problem. Hindus should bear patiently every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This does not, of course, mean that they should forsake </w:t>
      </w:r>
      <w:r>
        <w:rPr>
          <w:rFonts w:ascii="Times" w:hAnsi="Times" w:eastAsia="Times"/>
          <w:b w:val="0"/>
          <w:i w:val="0"/>
          <w:color w:val="000000"/>
          <w:sz w:val="22"/>
        </w:rPr>
        <w:t>their dharma. Employ all your spare time in spinning.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ADHAKRISHNA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IKAR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19940</w:t>
      </w:r>
    </w:p>
    <w:p>
      <w:pPr>
        <w:autoSpaceDN w:val="0"/>
        <w:autoSpaceDE w:val="0"/>
        <w:widowControl/>
        <w:spacing w:line="292" w:lineRule="exact" w:before="262" w:after="0"/>
        <w:ind w:left="0" w:right="17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179. KHADI IN KARNATAK</w:t>
      </w:r>
    </w:p>
    <w:p>
      <w:pPr>
        <w:autoSpaceDN w:val="0"/>
        <w:tabs>
          <w:tab w:pos="550" w:val="left"/>
          <w:tab w:pos="37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Gangadharrao Deshpande sends me regarding his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 letter which I condense below: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inducing paid spinners to improve their yarn </w:t>
      </w:r>
      <w:r>
        <w:rPr>
          <w:rFonts w:ascii="Times" w:hAnsi="Times" w:eastAsia="Times"/>
          <w:b w:val="0"/>
          <w:i w:val="0"/>
          <w:color w:val="000000"/>
          <w:sz w:val="22"/>
        </w:rPr>
        <w:t>and weavers to take up hand-spun yarn is causing difficulty every-</w:t>
      </w:r>
      <w:r>
        <w:rPr>
          <w:rFonts w:ascii="Times" w:hAnsi="Times" w:eastAsia="Times"/>
          <w:b w:val="0"/>
          <w:i w:val="0"/>
          <w:color w:val="000000"/>
          <w:sz w:val="22"/>
        </w:rPr>
        <w:t>where. Patience and perseverance combined with acquisition of scien-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tific knowledge about the methods of improving handspun yarn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remedy. Weavers will readily take up hand-spun yarn if it is even,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properly hanked. They have no time for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patriotism, all of their time being used up in keeping the wolf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door. They, therefore, seek the easiestwork. And unless we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of hand-spun yarn as easy as that of mill-spun,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many weavers to take it up. The secret, therefore,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 being improved in quality. And, this is only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an army of expert voluntary spinners who know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spinning, who know a good spinning-wheel from bad, and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love for the semi-starved spinners, will go to them,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with them and finally steel into their hearts, so as to induce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to make the necessary improvement in their wheels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method of drawing finer, stronger and more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The thing is difficult. It is not impossible. But, the difficulty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and the extent it covers make it a matter of first-class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And, as it admits of immediate returns, and therefore its </w:t>
      </w:r>
      <w:r>
        <w:rPr>
          <w:rFonts w:ascii="Times" w:hAnsi="Times" w:eastAsia="Times"/>
          <w:b w:val="0"/>
          <w:i w:val="0"/>
          <w:color w:val="000000"/>
          <w:sz w:val="22"/>
        </w:rPr>
        <w:t>accomplishment is within reach, it does not need unlimited capital.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5-8-1926</w:t>
      </w:r>
    </w:p>
    <w:p>
      <w:pPr>
        <w:autoSpaceDN w:val="0"/>
        <w:autoSpaceDE w:val="0"/>
        <w:widowControl/>
        <w:spacing w:line="220" w:lineRule="exact" w:before="5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given here. Gangadharrao Deshpande had written in detail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progress of khadi work, at a centre 18 miles from Belgaum where spinners </w:t>
      </w:r>
      <w:r>
        <w:rPr>
          <w:rFonts w:ascii="Times" w:hAnsi="Times" w:eastAsia="Times"/>
          <w:b w:val="0"/>
          <w:i w:val="0"/>
          <w:color w:val="000000"/>
          <w:sz w:val="18"/>
        </w:rPr>
        <w:t>and weavers from the agricultural class worked during their leisure hours.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‘TOWARDS MORAL BANKRUPTCY’-VI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insisted on chastity before and during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shown by overwhelming proof that not only is self-restraint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impossible, not harmful, but perfectly possible and wholly beneficial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to the mind and the body, M. Bureau devotes a chapter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and possibility of perpetual continence. The following opening </w:t>
      </w:r>
      <w:r>
        <w:rPr>
          <w:rFonts w:ascii="Times" w:hAnsi="Times" w:eastAsia="Times"/>
          <w:b w:val="0"/>
          <w:i w:val="0"/>
          <w:color w:val="000000"/>
          <w:sz w:val="22"/>
        </w:rPr>
        <w:t>paragraph is worth reproducing:</w:t>
      </w:r>
    </w:p>
    <w:p>
      <w:pPr>
        <w:autoSpaceDN w:val="0"/>
        <w:autoSpaceDE w:val="0"/>
        <w:widowControl/>
        <w:spacing w:line="260" w:lineRule="exact" w:before="88" w:after="0"/>
        <w:ind w:left="550" w:right="20" w:firstLine="612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first rank of these liberators, these heroes of the true sexual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emancipation, it is only right to name the young men and women who,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to devote themselves to the service of a great cause, choose to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their life in chastity, and renounce the joys of marriage. The reasons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resolve vary according to circumstances: one feels it a duty to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an infirm father or mother; another takes the place, to orphaned brother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sisters, of the departed parents; another desires to devote himself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herself entirely to the service of science or art, of the poor or the sick, or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of moral education or of prayer. Similarly, the merit of the voluntary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 may be greater or less; some, thanks to the benefits of a wise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protective education and the practice of a good moral hygiene, are almost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sensual temptations; other, more advanced in the path of virtue,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succeeded, it may be at the cost of sharp conflicts of which they alone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hardness, in mastering the beast and taming the flesh. On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supposition, the final resolve is the same: the men and women have been 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think that the best way for them to serve is not to marry; and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entered into an engagement, it may be with themselves, it may be with God,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in the perfect chastity of the celibate life. However definite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undoubted may be the duty of marriage, as we shall see under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all these resolutions are legitimate, because they are inspired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noble and generous purpose.”   Painting is a jealous mistress who suffers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rival,” replied Michael Angelo when marriage was suggested to him; and </w:t>
      </w:r>
      <w:r>
        <w:rPr>
          <w:rFonts w:ascii="Times" w:hAnsi="Times" w:eastAsia="Times"/>
          <w:b w:val="0"/>
          <w:i w:val="0"/>
          <w:color w:val="000000"/>
          <w:sz w:val="18"/>
        </w:rPr>
        <w:t>how many after him have had a like experience!</w:t>
      </w:r>
    </w:p>
    <w:p>
      <w:pPr>
        <w:autoSpaceDN w:val="0"/>
        <w:autoSpaceDE w:val="0"/>
        <w:widowControl/>
        <w:spacing w:line="260" w:lineRule="exact" w:before="9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corroborate this testimony from the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friends of almost every description given by M. Bureau,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exercised perpetual restraint. It is only in India that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 we must hear of marriages. Parents have no other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ambition save that of seeing their children well married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for. The one thing brings premature decay of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the other induces idleness and often makes of 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parasite; We exaggerate the difficulty of chastity and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>poverty and impute extraordinary merit to them, reserve them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mahatmas and yogis and rule the latter out of ordinary life, forgetting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real mahatmaship and yoga are unthinkable in a society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level is brought down to the mudbank. On the principle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evil, like the hare, travels faster than good which like the tortoise,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steady, goes slow, voluptuousness of the West comes to us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lightning speed and with all its variegated enchantment dazzles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blinds us to the realities of life. We are almost ashamed of chastity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danger of looking upon self-imposed poverty as a crime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 of the Western splendour that descends upon us from minute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through the cable and day to day through the steamers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their cargo on our shores. But the West is not wholly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in India. Even as the South African Whites ill-judge us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judge us through the Indian settlers, so shall we ill-judge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human and the other western cargo that delivers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every day. There is in the West a small but inexhaustible reservoir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purity and strength which those who have eyes of penetration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beneath the deceptive surface. Throughout the European desert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oases from which those who will may drink the purest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life. Chastity and voluntary poverty are adopted without brag,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bluster, and in all humility by hundreds of men and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for no other than the allsufficing cause of service of some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of the country. We often prate about spirituality as if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the ordinary affairs of life and had been 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anchoriteslost in the Himalayan forests or concealed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inaccessible Himalayan cave. Spirituality that has no bearing 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produces no effect on everyday life is ‘an airy nothing’. Let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for whose sake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written from week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know that it is their duty if they would purify the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 and shed their weakness, to be and remain chaste and </w:t>
      </w:r>
      <w:r>
        <w:rPr>
          <w:rFonts w:ascii="Times" w:hAnsi="Times" w:eastAsia="Times"/>
          <w:b w:val="0"/>
          <w:i w:val="0"/>
          <w:color w:val="000000"/>
          <w:sz w:val="22"/>
        </w:rPr>
        <w:t>know too that it is not so difficult as they have been taught to imagine.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further listen to M. Bureau: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proportion as it (modern sociology) follows the evolution of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manners, and as methodical study digs more deeply the soil of social realities,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better is the value perceived of the help which the practice of perpetual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chastity brings to the great work of the discipline of the senses. . . . If marri-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age is the normal state of life for the immense majority of people, it cannot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all can, or ought to marry. Even putting aside the exceptional vocations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which we have just spoken, there are at least three classes of celibates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be blamed for not being married: the young people of both sexes who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professional or economic reasons think it a duty to defer their marriage;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who are involuntarily condemned to celibacy because they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a suitable partner; finally, those who ought to abstain from marriage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 of their physiological defects that could be transmitted,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who are strictly bound to renounce all idea of it. Is it not evident, then,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renunciation made by these people, doubly necessary both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happiness and the interests of society, will be rendered so much the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painful and so much the more cheerful, because they will find beside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who, in full possession of their physical and intellectual vigour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with abundant means have declared their firm resolution to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celibate all their lives? These voluntary and choice celibates, who have willed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consecrate themselves to God without reserve, to prayer and to the training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souls, declare that in their eyes celibacy, far from being a reduced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of life, is on the contrary a superior state, in which man asserts, in </w:t>
      </w:r>
      <w:r>
        <w:rPr>
          <w:rFonts w:ascii="Times" w:hAnsi="Times" w:eastAsia="Times"/>
          <w:b w:val="0"/>
          <w:i w:val="0"/>
          <w:color w:val="000000"/>
          <w:sz w:val="18"/>
        </w:rPr>
        <w:t>its plenitude, the mastery of the will over instinct.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author says:</w:t>
      </w:r>
    </w:p>
    <w:p>
      <w:pPr>
        <w:autoSpaceDN w:val="0"/>
        <w:autoSpaceDE w:val="0"/>
        <w:widowControl/>
        <w:spacing w:line="240" w:lineRule="exact" w:before="48" w:after="0"/>
        <w:ind w:left="55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young people of both the sexes, who are still too young to marry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perpetual cilibacy shows that it is possible to pass one’s youth chastely;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married it recalls the duty which lies upon them to maintain exact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discipline in their conjugal discipline and never to allow a consideration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self-interest however legitimate it be in itself, to prevail over the higher </w:t>
      </w:r>
      <w:r>
        <w:rPr>
          <w:rFonts w:ascii="Times" w:hAnsi="Times" w:eastAsia="Times"/>
          <w:b w:val="0"/>
          <w:i w:val="0"/>
          <w:color w:val="000000"/>
          <w:sz w:val="18"/>
        </w:rPr>
        <w:t>demands of moral generosity.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Foerster says:</w:t>
      </w:r>
    </w:p>
    <w:p>
      <w:pPr>
        <w:autoSpaceDN w:val="0"/>
        <w:autoSpaceDE w:val="0"/>
        <w:widowControl/>
        <w:spacing w:line="240" w:lineRule="exact" w:before="48" w:after="0"/>
        <w:ind w:left="55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vow of the voluntary celibate far from degrading marriage, is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contrary the best support of the sanctity of the conjugal bond, since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represents in a concrete form man’s freedom in the face of the pressure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nature. It acts like a conscience with regard to passing whims and sensual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assault. Celibacy is also a protection to marriage in the sense that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existence prevents married people from looking upon themselves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mutual relations as mere slaves to obscure natural forces, and it leads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openly in the face of nature, the position of free beings who are capable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mastery. Those who scoff at perpetual celibacy as unnatural or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know really what they are doing. They fail to see that the line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which makes them talk as they do must necessarily lead, by 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logic, to prostitution and polygamy. If the demand of nature is irresistible,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can a chaste life be required of married people? And lastly, they forget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number of marriages in which, it may be for several months or years,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for life, one of the spouses is condemned to a real celibacy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sickness or other disability of the partner. For this reason alone, true </w:t>
      </w:r>
      <w:r>
        <w:rPr>
          <w:rFonts w:ascii="Times" w:hAnsi="Times" w:eastAsia="Times"/>
          <w:b w:val="0"/>
          <w:i w:val="0"/>
          <w:color w:val="000000"/>
          <w:sz w:val="18"/>
        </w:rPr>
        <w:t>monogamy rises or falls with the esteem that is paid to celibacy.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5-8-1926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56" w:right="133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ENFORCED WIDOWHOOD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Ganga Ram has published a valuable table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widows throughout India with subsidiary tables for each </w:t>
      </w:r>
      <w:r>
        <w:rPr>
          <w:rFonts w:ascii="Times" w:hAnsi="Times" w:eastAsia="Times"/>
          <w:b w:val="0"/>
          <w:i w:val="0"/>
          <w:color w:val="000000"/>
          <w:sz w:val="22"/>
        </w:rPr>
        <w:t>province. The tables should be in the hands of every reformer.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many will agree with Sir Ganga Ram about the order,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according to him, reform should proceed. He gives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>thus: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1st. Social Reformation.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2nd. Economic Reformation.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3rd. Swaraj or Political Emancipation.</w:t>
      </w:r>
    </w:p>
    <w:p>
      <w:pPr>
        <w:autoSpaceDN w:val="0"/>
        <w:tabs>
          <w:tab w:pos="550" w:val="left"/>
          <w:tab w:pos="5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thought Sir Ganga Ram’s predecessors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</w:t>
      </w:r>
      <w:r>
        <w:rPr>
          <w:rFonts w:ascii="Times" w:hAnsi="Times" w:eastAsia="Times"/>
          <w:b w:val="0"/>
          <w:i w:val="0"/>
          <w:color w:val="000000"/>
          <w:sz w:val="22"/>
        </w:rPr>
        <w:t>whit as keen social reformers as himself. Ranade, Gokhale, Chanda-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varkar considered swaraj to be as important as social reform.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Tilak felt no less for social reform. But he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perdecessors recognized and realized the necessity of all branches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proceeding side by side. Indeed Lokamanya and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political reform to be of greater urgency than the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held that our political serfdom incapacitated us for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political emancipation means the rise of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consciousness. It cannot come without affecting all the branches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activity. Every reform means an awakening. Once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awakened the nation will not be satisfied with reform only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of life. All movements must therefore proceed,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proceeding simultaneously.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need not quarrel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Sir Ganga Ram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of the order of the needed reform. One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his zeal for social reform even though one may not </w:t>
      </w:r>
      <w:r>
        <w:rPr>
          <w:rFonts w:ascii="Times" w:hAnsi="Times" w:eastAsia="Times"/>
          <w:b w:val="0"/>
          <w:i w:val="0"/>
          <w:color w:val="000000"/>
          <w:sz w:val="22"/>
        </w:rPr>
        <w:t>agree with his political or economic panaceas.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us are truly appalling.”   Who will not weep”, he asks,”  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which show the misery caused by child marriages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widowhood?” Here are the figures of Hindu widows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the census of 1921:</w:t>
      </w:r>
    </w:p>
    <w:p>
      <w:pPr>
        <w:autoSpaceDN w:val="0"/>
        <w:tabs>
          <w:tab w:pos="2830" w:val="left"/>
        </w:tabs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Widows of ages up to 5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11,892</w:t>
      </w:r>
    </w:p>
    <w:p>
      <w:pPr>
        <w:autoSpaceDN w:val="0"/>
        <w:tabs>
          <w:tab w:pos="287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Widows from 5 to 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85,037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had ‘one did not quarrel’ an error;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   </w:t>
      </w:r>
      <w:r>
        <w:rPr>
          <w:rFonts w:ascii="Times" w:hAnsi="Times" w:eastAsia="Times"/>
          <w:b w:val="0"/>
          <w:i w:val="0"/>
          <w:color w:val="000000"/>
          <w:sz w:val="18"/>
        </w:rPr>
        <w:t>Corrections”,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12-8-1926.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300"/>
        </w:trPr>
        <w:tc>
          <w:tcPr>
            <w:tcW w:type="dxa" w:w="22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Widows from 10 to 15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2,32,147</w:t>
            </w:r>
          </w:p>
        </w:tc>
      </w:tr>
    </w:tbl>
    <w:p>
      <w:pPr>
        <w:autoSpaceDN w:val="0"/>
        <w:autoSpaceDE w:val="0"/>
        <w:widowControl/>
        <w:spacing w:line="240" w:lineRule="exact" w:before="80" w:after="0"/>
        <w:ind w:left="0" w:right="3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3,29,076</w:t>
      </w:r>
    </w:p>
    <w:p>
      <w:pPr>
        <w:autoSpaceDN w:val="0"/>
        <w:autoSpaceDE w:val="0"/>
        <w:widowControl/>
        <w:spacing w:line="260" w:lineRule="exact" w:before="9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are also given for the two previous censuses.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of 1921 is a triple higher than for the two decades. The widows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 classes are also given. They only demonstrate still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enormity of the wrong done to the Hindu girl widows. We cry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cow-protection in the name of religion, but we refuse protection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cow in the shape of the girl widow. We would resent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religion. But in the name of religion we force widowhood upon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lacs of girl widows who could not understand the import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ceremony. To force widowhood upon little girls is a brutal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for which we Hindus are daily paying dearly. If our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truly awakened there would be no marriage before 15, let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widowhood, and we would declare that these three lacs of girls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religiously married. There is no warrant in any Shastra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widowhood. Voluntary widowhood consciously adopted by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felt the affection of a partner adds grace and dignity to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sanctifies the home and uplifts religion itself. Widowhood imposed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or custom is an unbearable yoke and defiles the home by </w:t>
      </w:r>
      <w:r>
        <w:rPr>
          <w:rFonts w:ascii="Times" w:hAnsi="Times" w:eastAsia="Times"/>
          <w:b w:val="0"/>
          <w:i w:val="0"/>
          <w:color w:val="000000"/>
          <w:sz w:val="22"/>
        </w:rPr>
        <w:t>secret vice and degrades religion.</w:t>
      </w:r>
    </w:p>
    <w:p>
      <w:pPr>
        <w:autoSpaceDN w:val="0"/>
        <w:autoSpaceDE w:val="0"/>
        <w:widowControl/>
        <w:spacing w:line="260" w:lineRule="exact" w:before="10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does not this Hindu widowhood stink in one’s nostrils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thinks of old and diseased men over 50 taking or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purchasing girl wives sometimes one on the top of another?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have thousands of widows in our midst we are sitting on a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explode at any moment. If we would be pure, if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Hinduism, we must rid ourselves of this poison of enforced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widowhood. The reform must begin by those who have girl widows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courage in both their hands and seeing that the child widows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charge are duly and well married—not re-married.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never really married.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5-8-1926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SPINNING IN SCHOOLS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information about spinning in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>schools of Banaras will be read with interest: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‘we would resort’, an error;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   </w:t>
      </w:r>
      <w:r>
        <w:rPr>
          <w:rFonts w:ascii="Times" w:hAnsi="Times" w:eastAsia="Times"/>
          <w:b w:val="0"/>
          <w:i w:val="0"/>
          <w:color w:val="000000"/>
          <w:sz w:val="18"/>
        </w:rPr>
        <w:t>Corrections”, 12-8-1926.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56" w:right="135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950" w:val="left"/>
        </w:tabs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 of schools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34</w:t>
      </w:r>
    </w:p>
    <w:p>
      <w:pPr>
        <w:autoSpaceDN w:val="0"/>
        <w:tabs>
          <w:tab w:pos="3890" w:val="left"/>
        </w:tabs>
        <w:autoSpaceDE w:val="0"/>
        <w:widowControl/>
        <w:spacing w:line="294" w:lineRule="exact" w:before="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of teachers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autoSpaceDN w:val="0"/>
        <w:tabs>
          <w:tab w:pos="3730" w:val="left"/>
        </w:tabs>
        <w:autoSpaceDE w:val="0"/>
        <w:widowControl/>
        <w:spacing w:line="294" w:lineRule="exact" w:before="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of pupils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4,000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 of teachers who have re-</w:t>
      </w:r>
    </w:p>
    <w:p>
      <w:pPr>
        <w:autoSpaceDN w:val="0"/>
        <w:autoSpaceDE w:val="0"/>
        <w:widowControl/>
        <w:spacing w:line="294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ceived instruction in card-</w:t>
      </w:r>
    </w:p>
    <w:p>
      <w:pPr>
        <w:autoSpaceDN w:val="0"/>
        <w:tabs>
          <w:tab w:pos="4870" w:val="left"/>
        </w:tabs>
        <w:autoSpaceDE w:val="0"/>
        <w:widowControl/>
        <w:spacing w:line="294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ing and spinning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All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 of pupils who have re-</w:t>
      </w:r>
    </w:p>
    <w:p>
      <w:pPr>
        <w:autoSpaceDN w:val="0"/>
        <w:autoSpaceDE w:val="0"/>
        <w:widowControl/>
        <w:spacing w:line="294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ceived instruction in card-</w:t>
      </w:r>
    </w:p>
    <w:p>
      <w:pPr>
        <w:autoSpaceDN w:val="0"/>
        <w:tabs>
          <w:tab w:pos="4790" w:val="left"/>
        </w:tabs>
        <w:autoSpaceDE w:val="0"/>
        <w:widowControl/>
        <w:spacing w:line="294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ing and spinning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578</w:t>
      </w:r>
    </w:p>
    <w:p>
      <w:pPr>
        <w:autoSpaceDN w:val="0"/>
        <w:autoSpaceDE w:val="0"/>
        <w:widowControl/>
        <w:spacing w:line="294" w:lineRule="exact" w:before="6" w:after="0"/>
        <w:ind w:left="6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Average No. of spinning</w:t>
      </w:r>
    </w:p>
    <w:p>
      <w:pPr>
        <w:autoSpaceDN w:val="0"/>
        <w:tabs>
          <w:tab w:pos="4910" w:val="left"/>
        </w:tabs>
        <w:autoSpaceDE w:val="0"/>
        <w:widowControl/>
        <w:spacing w:line="294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per school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Present average monthly out</w:t>
      </w:r>
    </w:p>
    <w:p>
      <w:pPr>
        <w:autoSpaceDN w:val="0"/>
        <w:tabs>
          <w:tab w:pos="4910" w:val="left"/>
        </w:tabs>
        <w:autoSpaceDE w:val="0"/>
        <w:widowControl/>
        <w:spacing w:line="294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put of yarn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 seers</w:t>
      </w:r>
    </w:p>
    <w:p>
      <w:pPr>
        <w:autoSpaceDN w:val="0"/>
        <w:tabs>
          <w:tab w:pos="4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count of yarn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Total quantity of cloth woven</w:t>
      </w:r>
    </w:p>
    <w:p>
      <w:pPr>
        <w:autoSpaceDN w:val="0"/>
        <w:tabs>
          <w:tab w:pos="4630" w:val="left"/>
        </w:tabs>
        <w:autoSpaceDE w:val="0"/>
        <w:widowControl/>
        <w:spacing w:line="294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yarn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1,000 yards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Total output of yarn from</w:t>
      </w:r>
    </w:p>
    <w:p>
      <w:pPr>
        <w:autoSpaceDN w:val="0"/>
        <w:tabs>
          <w:tab w:pos="5030" w:val="left"/>
        </w:tabs>
        <w:autoSpaceDE w:val="0"/>
        <w:widowControl/>
        <w:spacing w:line="294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commencement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 mds.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Year of introduction of spin-</w:t>
      </w:r>
    </w:p>
    <w:p>
      <w:pPr>
        <w:autoSpaceDN w:val="0"/>
        <w:tabs>
          <w:tab w:pos="4670" w:val="left"/>
        </w:tabs>
        <w:autoSpaceDE w:val="0"/>
        <w:widowControl/>
        <w:spacing w:line="294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ning in the schools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1924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Total expenses incurred so far:</w:t>
      </w:r>
    </w:p>
    <w:p>
      <w:pPr>
        <w:autoSpaceDN w:val="0"/>
        <w:tabs>
          <w:tab w:pos="4070" w:val="left"/>
          <w:tab w:pos="479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Cotton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747</w:t>
      </w:r>
    </w:p>
    <w:p>
      <w:pPr>
        <w:autoSpaceDN w:val="0"/>
        <w:tabs>
          <w:tab w:pos="4070" w:val="left"/>
          <w:tab w:pos="463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Charkhas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1,500</w:t>
      </w:r>
    </w:p>
    <w:p>
      <w:pPr>
        <w:autoSpaceDN w:val="0"/>
        <w:tabs>
          <w:tab w:pos="4070" w:val="left"/>
          <w:tab w:pos="491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(c) Repair of charkhas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</w:t>
      </w:r>
    </w:p>
    <w:p>
      <w:pPr>
        <w:autoSpaceDN w:val="0"/>
        <w:tabs>
          <w:tab w:pos="4070" w:val="left"/>
          <w:tab w:pos="491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(d) Contingency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 per month</w:t>
      </w:r>
    </w:p>
    <w:p>
      <w:pPr>
        <w:autoSpaceDN w:val="0"/>
        <w:tabs>
          <w:tab w:pos="491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Other special expenses  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 per month</w:t>
      </w:r>
    </w:p>
    <w:p>
      <w:pPr>
        <w:autoSpaceDN w:val="0"/>
        <w:tabs>
          <w:tab w:pos="4088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(f) Inspection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,,           39          ,,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total output of yarn from the commencement to date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be said to be very great. 10 wheels per school cannot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expected to give much for the simple reason that they are too few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shared by all the children every day. I would, therefore, commend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Municipality the introduction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>and it will be found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output can be easily trebled without any substantial increase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expenses. There would be no repairs required and every rupee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saved. Every minute utilized will be so much added to the income.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Banaras Municipality has led the way in hand-spinning. I hope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it will not hesitate to introduce a reform which experience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proved is most desirable so far as schools are concerned.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5-8-1926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DHIRENDRA CHANDRA LATIRY</w:t>
      </w:r>
    </w:p>
    <w:p>
      <w:pPr>
        <w:autoSpaceDN w:val="0"/>
        <w:autoSpaceDE w:val="0"/>
        <w:widowControl/>
        <w:spacing w:line="260" w:lineRule="exact" w:before="118" w:after="0"/>
        <w:ind w:left="547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Here are my answers to your questions: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 The aim of life should be self-purification.</w:t>
      </w:r>
    </w:p>
    <w:p>
      <w:pPr>
        <w:autoSpaceDN w:val="0"/>
        <w:tabs>
          <w:tab w:pos="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(2)  The voidness of life is removed by filling it with self-less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 Every wrong must carry its penalty. But when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attains sinlessness, there is no consciousness of penalty because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consciousness of person sinned. You have to cease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 you have wronged and, that you will do when you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 of the wrong and understand that she must be in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>of a blood-sister.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 In any case, there must be no thought of marriage so long </w:t>
      </w:r>
      <w:r>
        <w:rPr>
          <w:rFonts w:ascii="Times" w:hAnsi="Times" w:eastAsia="Times"/>
          <w:b w:val="0"/>
          <w:i w:val="0"/>
          <w:color w:val="000000"/>
          <w:sz w:val="22"/>
        </w:rPr>
        <w:t>as you think of the girl.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 Selfishness can only be removed by devoted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>others without any expectations of reward.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 Animal passion can be restrained by realizing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not brutes. We are men destined to control our passions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we have outlived the mere animal life.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(7)  Concentration comes by devoting oneself to some single </w:t>
      </w:r>
      <w:r>
        <w:rPr>
          <w:rFonts w:ascii="Times" w:hAnsi="Times" w:eastAsia="Times"/>
          <w:b w:val="0"/>
          <w:i w:val="0"/>
          <w:color w:val="000000"/>
          <w:sz w:val="22"/>
        </w:rPr>
        <w:t>pure act of service.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 One can learn to endure sorrows and [mis]fortunes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that these are the common lot of all mortals. The wonder is </w:t>
      </w:r>
      <w:r>
        <w:rPr>
          <w:rFonts w:ascii="Times" w:hAnsi="Times" w:eastAsia="Times"/>
          <w:b w:val="0"/>
          <w:i w:val="0"/>
          <w:color w:val="000000"/>
          <w:sz w:val="22"/>
        </w:rPr>
        <w:t>that we have few[er] than many others.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HIRENDRA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ATIRY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AILENDRA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ATIRY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RESIDENCY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LIPUR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(24 P</w:t>
      </w:r>
      <w:r>
        <w:rPr>
          <w:rFonts w:ascii="Times" w:hAnsi="Times" w:eastAsia="Times"/>
          <w:b w:val="0"/>
          <w:i w:val="0"/>
          <w:color w:val="000000"/>
          <w:sz w:val="16"/>
        </w:rPr>
        <w:t>ARGANAS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10975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BACHHARAJ JAMNALAL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Asadha Vad 12,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5,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SHETH BACHHARAJ JAMNALALJI,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and the cheque for Rs. 5,000 accompanying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receipt is enclosed. Your draft of the receipt for the money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received from Rangoon is all right. Kindly write out the receipt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accordingly and send it. I am returning the draft herewith.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note which you may prepare for publication in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>please also include the list which you sent to me.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ACHHARAJ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AMNALALJI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ALBADEVI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12939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P. V. SHUKLA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PRADYUMNARAI,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position is very unhappy. It is next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promise a person that his letter will not be read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My correspondence is so vast, numerous that I can give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promise. All that I can say, therefore, is that no one will see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except those who handle letters addressed to me. I can say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always destroy letters like yours. Were it not so,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promise even that. Most of my letters, too, I am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>dictate.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P. V. S</w:t>
      </w:r>
      <w:r>
        <w:rPr>
          <w:rFonts w:ascii="Times" w:hAnsi="Times" w:eastAsia="Times"/>
          <w:b w:val="0"/>
          <w:i w:val="0"/>
          <w:color w:val="000000"/>
          <w:sz w:val="16"/>
        </w:rPr>
        <w:t>HUKLA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ADEKAR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31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ECCAN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YMKHANA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186. LETTER TO G. SITARAMA SASTRY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Banker tells me that he has been writing to you repeatedly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figures for the province and suck other information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complete the record of khadi work throughout India.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tells me that he is not able to get complete figures from Andhra.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could attend to this matter and have the figures completed </w:t>
      </w:r>
      <w:r>
        <w:rPr>
          <w:rFonts w:ascii="Times" w:hAnsi="Times" w:eastAsia="Times"/>
          <w:b w:val="0"/>
          <w:i w:val="0"/>
          <w:color w:val="000000"/>
          <w:sz w:val="22"/>
        </w:rPr>
        <w:t>and sent.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the table I have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that table exhaustive. But I cannot do it if principal centres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supply me the information. Will you please tell me what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in preparing and supplying the figures?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ASTRY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11219</w:t>
      </w:r>
    </w:p>
    <w:p>
      <w:pPr>
        <w:autoSpaceDN w:val="0"/>
        <w:autoSpaceDE w:val="0"/>
        <w:widowControl/>
        <w:spacing w:line="292" w:lineRule="exact" w:before="36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187. LETTER TO SATIS CHANDRA DAS GUPTA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correspondence about Utkal.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Niranjan Babu’s letter was received arrangements were made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Rs. 5,000.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must have now got them already. You are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relieved of your charge about Utkal. What did happen was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result of the papers sent by Niranjan Babu, I asked Narayandas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correspondence with him so as to elucidate further facts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more about the position. But there is no question of managing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Utkal directly from here. When he returns, I may write further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Meanwhile, I remember one condition of his which appealed </w:t>
      </w:r>
      <w:r>
        <w:rPr>
          <w:rFonts w:ascii="Times" w:hAnsi="Times" w:eastAsia="Times"/>
          <w:b w:val="0"/>
          <w:i w:val="0"/>
          <w:color w:val="000000"/>
          <w:sz w:val="22"/>
        </w:rPr>
        <w:t>to me. Now that the Utkal work is our concern, there need be no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   </w:t>
      </w:r>
      <w:r>
        <w:rPr>
          <w:rFonts w:ascii="Times" w:hAnsi="Times" w:eastAsia="Times"/>
          <w:b w:val="0"/>
          <w:i w:val="0"/>
          <w:color w:val="000000"/>
          <w:sz w:val="18"/>
        </w:rPr>
        <w:t>Telegram to Jamnalal Bajaj”, on or after 3-8-1926.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inspector to report upon the Utkal work. Niranjan Babu </w:t>
      </w:r>
      <w:r>
        <w:rPr>
          <w:rFonts w:ascii="Times" w:hAnsi="Times" w:eastAsia="Times"/>
          <w:b w:val="0"/>
          <w:i w:val="0"/>
          <w:color w:val="000000"/>
          <w:sz w:val="22"/>
        </w:rPr>
        <w:t>himself is our man.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Mavalankar, our pleader, says that the cessation of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 C. Ray’s Trust-deed is no security unless the shares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trust-deed are also ceded. As a matter of form, I think Mr. Mavalankar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right and, seeing that the security is given, it should be complete.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there be any difficulty about getting possession of the shares?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a copy of Mr. Mavalankar’s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your information.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the statistics published in the current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ask someone to prepare a table for me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>Pratishthan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Hemaprabha Devi now?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170,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from a copy of your letter to the Association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Rs. 5,000 at 6 % and another Rs. 5,000 at 12 % interest.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sound business. I have warned you that for a public worker,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works with sufficient detachment to raise a private loan,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to pay interest, is a dangerous pastime. But you know best </w:t>
      </w:r>
      <w:r>
        <w:rPr>
          <w:rFonts w:ascii="Times" w:hAnsi="Times" w:eastAsia="Times"/>
          <w:b w:val="0"/>
          <w:i w:val="0"/>
          <w:color w:val="000000"/>
          <w:sz w:val="22"/>
        </w:rPr>
        <w:t>what to do and what to avoid.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GANGA BEHN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SISTER,</w:t>
      </w:r>
    </w:p>
    <w:p>
      <w:pPr>
        <w:autoSpaceDN w:val="0"/>
        <w:autoSpaceDE w:val="0"/>
        <w:widowControl/>
        <w:spacing w:line="260" w:lineRule="exact" w:before="9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have begun to write English though not Gujarati.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say,”   how can my husband teach little children?” Is it not a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 to teach them? And, you will render clean and sanitary what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dirty and insanitary. I understand your attachment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But I do not want you to give up the struggle there.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given this caution, I can say: Come whenever you wish and </w:t>
      </w:r>
      <w:r>
        <w:rPr>
          <w:rFonts w:ascii="Times" w:hAnsi="Times" w:eastAsia="Times"/>
          <w:b w:val="0"/>
          <w:i w:val="0"/>
          <w:color w:val="000000"/>
          <w:sz w:val="22"/>
        </w:rPr>
        <w:t>regard this as your home.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IDWANI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RNDABAN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189. LETTER TO A. T. GIDWANI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GIDWANI,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spindles also have now been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spindles are not good. They bend at the end under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pressure. It is such a delicate thing that even whilst filing,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heated and it requires, therefore, cooling from time to time.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got the specimen spindles. It will be a great thing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workshop there can turn out such spindles. There are pending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several thousands. The specimens you have sent are also not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spindle is not absolutely correct, it wobbles as it revolves and </w:t>
      </w:r>
      <w:r>
        <w:rPr>
          <w:rFonts w:ascii="Times" w:hAnsi="Times" w:eastAsia="Times"/>
          <w:b w:val="0"/>
          <w:i w:val="0"/>
          <w:color w:val="000000"/>
          <w:sz w:val="22"/>
        </w:rPr>
        <w:t>wobbling is fatal to good spinning.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a specimen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with Bharat, the young man, who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sent as early as possible.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0"/>
        </w:rPr>
        <w:t>A. T. G</w:t>
      </w:r>
      <w:r>
        <w:rPr>
          <w:rFonts w:ascii="Times" w:hAnsi="Times" w:eastAsia="Times"/>
          <w:b w:val="0"/>
          <w:i w:val="0"/>
          <w:color w:val="000000"/>
          <w:sz w:val="16"/>
        </w:rPr>
        <w:t>IDWANI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RINCIPAL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RINDABAN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11271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190. LETTER TO CHHOTALAL GANDHI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CHHOTALAL,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Sometimes it is difficult to know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After becoming member of the managing committee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bank, you can do nothing outside rules and regulations of the bank.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there is no rule, there cannot be any, that money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to a person following a particular profession or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particular faith. What has occurred suggests, however,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member of an institution like a bank. If you are,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share in the wrongs committed in its running. My view isthat,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you are member of a bank, you should think only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 of the bank’s money in casting your vote without taking into </w:t>
      </w:r>
      <w:r>
        <w:rPr>
          <w:rFonts w:ascii="Times" w:hAnsi="Times" w:eastAsia="Times"/>
          <w:b w:val="0"/>
          <w:i w:val="0"/>
          <w:color w:val="000000"/>
          <w:sz w:val="22"/>
        </w:rPr>
        <w:t>account the religion and profession of the applicant.</w:t>
      </w:r>
    </w:p>
    <w:p>
      <w:pPr>
        <w:autoSpaceDN w:val="0"/>
        <w:autoSpaceDE w:val="0"/>
        <w:widowControl/>
        <w:spacing w:line="220" w:lineRule="exact" w:before="6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8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HHOTALAL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HELABHAI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NKLESHVAR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19943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191. LETTER TO NANABHAI BHATT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Friday, Asadha Vad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6,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NANABHAI,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Monday so that you can have a letter written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hand. Credit to my account the time you would save in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letter; I had stated, in your own words, a distinction made by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make it, I have no fear that you will neglect my work.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 Vidyapith is not mine alone; it is as much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>you all as it is mine. The sum of the efforts of us all, whatever it comes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Reference in the letter to Narahari Parikh’s going to Surat suggests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 was written in 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to, should be offered up to the Lord. I don’t see any difference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solution which you now suggest. I fully endorse your view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can propagate spinning only in his capacity as teacher.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look upon khadi and the allied activities as the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education; its end is reached only when we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the person who suggested that Narahari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Surat and it was he who had asked that a limit be set for the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stay there. If now he decides to stay on, not because I want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but of his own free will, and identifies himself with the school,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oppose him at all. My opposition is because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restlessness. He soon tires of anything which he takes up, if hiswork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yield tangible results. We should not, because he is tired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give up the work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Sarbhon. Narahari is free to do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best after taking into consideration all these factors.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to me even in my dreams that he should not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school at Surat. I merely wish that he should not fail in </w:t>
      </w:r>
      <w:r>
        <w:rPr>
          <w:rFonts w:ascii="Times" w:hAnsi="Times" w:eastAsia="Times"/>
          <w:b w:val="0"/>
          <w:i w:val="0"/>
          <w:color w:val="000000"/>
          <w:sz w:val="22"/>
        </w:rPr>
        <w:t>his dharma.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AKSHINAMURTI</w:t>
      </w:r>
      <w:r>
        <w:rPr>
          <w:rFonts w:ascii="Times" w:hAnsi="Times" w:eastAsia="Times"/>
          <w:b w:val="0"/>
          <w:i w:val="0"/>
          <w:color w:val="000000"/>
          <w:sz w:val="20"/>
        </w:rPr>
        <w:t>—B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12212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192. LETTER TO MATHURADAS TRIKUMJI</w:t>
      </w:r>
    </w:p>
    <w:p>
      <w:pPr>
        <w:autoSpaceDN w:val="0"/>
        <w:autoSpaceDE w:val="0"/>
        <w:widowControl/>
        <w:spacing w:line="266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Vad 13, 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6,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118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idea of paying a visit to Bombay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appears inverted thinking to me. Instead, why doesn’t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Jivraj go there when he has the time? I think it is desirable not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risk when you have improved so much. Pyarelal, like Cassius,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too much. Hence it will be difficult for him to acquire a pink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complexion. It is enough if he can keep himself fit. I know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season in Panchgani. Let Pyarelal benefit from it as much as he </w:t>
      </w:r>
      <w:r>
        <w:rPr>
          <w:rFonts w:ascii="Times" w:hAnsi="Times" w:eastAsia="Times"/>
          <w:b w:val="0"/>
          <w:i w:val="0"/>
          <w:color w:val="000000"/>
          <w:sz w:val="22"/>
        </w:rPr>
        <w:t>can. I have not forgotten Taramati’s letter. But why should I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Deliverance from phenomenal existence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Narahari Parikh; he was asked to work as head master of the national school </w:t>
      </w:r>
      <w:r>
        <w:rPr>
          <w:rFonts w:ascii="Times" w:hAnsi="Times" w:eastAsia="Times"/>
          <w:b w:val="0"/>
          <w:i w:val="0"/>
          <w:color w:val="000000"/>
          <w:sz w:val="18"/>
        </w:rPr>
        <w:t>at Surat.</w:t>
      </w:r>
    </w:p>
    <w:p>
      <w:pPr>
        <w:autoSpaceDN w:val="0"/>
        <w:autoSpaceDE w:val="0"/>
        <w:widowControl/>
        <w:spacing w:line="220" w:lineRule="exact" w:before="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Swarajya Ashram at Sarbhon, a village of the Surat district in Gujarat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avenge myself on her for having been made to wait so long for 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letter?</w:t>
      </w:r>
    </w:p>
    <w:p>
      <w:pPr>
        <w:autoSpaceDN w:val="0"/>
        <w:autoSpaceDE w:val="0"/>
        <w:widowControl/>
        <w:spacing w:line="220" w:lineRule="exact" w:before="0" w:after="2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01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6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RIKUMJI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18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193. LETTER TO RAMANAND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RAMANANDJI,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help can I give you in your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 of the depressed classes? In what way can I help one who enjoys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patronage of Swamiji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himself? The persons whom I approach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the cause of the depressed classes are the same to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Swamiji goes. What more can my commendation to Jugal Kishoreji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do? Your leaflet is much too vague from the point of view of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20" w:lineRule="exact" w:before="0" w:after="242"/>
        <w:ind w:left="0" w:right="2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AMANANDJI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ALITODDHAR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524" w:right="1350" w:bottom="478" w:left="1440" w:header="720" w:footer="720" w:gutter="0"/>
          <w:cols w:num="2" w:equalWidth="0">
            <w:col w:w="3676" w:space="0"/>
            <w:col w:w="28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74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350" w:bottom="478" w:left="1440" w:header="720" w:footer="720" w:gutter="0"/>
          <w:cols w:num="2" w:equalWidth="0">
            <w:col w:w="3676" w:space="0"/>
            <w:col w:w="28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19942-a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DEBENDRA NATH MAITRA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word khaddar certainly does not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 home industry. But it is not antagonistic to them.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by way of sacrifice is undoubtedly necessary for everyone, no matter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Shraddhanand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Jugal Kishore Birla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cottage industry he might have taken up. A man who uses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time in spinning by way of sacrifice certainly does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who uses that time for engaging in an industry which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more money, because, in the latter case there is no sacrifice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no identification with the poor.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EBENDRA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AITRA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25,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ARAKUTHI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HAGRA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URSHIDABAD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11221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195. LETTER TO PRABHA SHANKAR PATTANI</w:t>
      </w:r>
    </w:p>
    <w:p>
      <w:pPr>
        <w:autoSpaceDN w:val="0"/>
        <w:autoSpaceDE w:val="0"/>
        <w:widowControl/>
        <w:spacing w:line="294" w:lineRule="exact" w:before="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Asadha Vad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0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carry sterilized milk with you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kept in the ice-chamber, I am sure it will not go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ship will be stopping at ports on the way. You can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stock of milk at every such port. The ship authorities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let you carry two or three goats. In some ships they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cows. When the proposal of my visit to Finland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had certainly thought of taking goats. Besides,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Nestles’ condensed milk, both sweet and plain. You can live even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Failing every-thing else, there is Horlicks’ malted milk,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dried milk. It is available in the form of powder and can safely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place of fresh milk. Besides, the worst coming to the worst,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goat dies one day through an accident, the Horlicks bottle breaks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contents of the Nestle tin turn out to be bad, you can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fruit on that day. If somehow you can keep up this regimen,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your health will be completely restored.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this further if you can break journey and see me on your way </w:t>
      </w:r>
      <w:r>
        <w:rPr>
          <w:rFonts w:ascii="Times" w:hAnsi="Times" w:eastAsia="Times"/>
          <w:b w:val="0"/>
          <w:i w:val="0"/>
          <w:color w:val="000000"/>
          <w:sz w:val="22"/>
        </w:rPr>
        <w:t>[to Bombay].</w:t>
      </w:r>
    </w:p>
    <w:p>
      <w:pPr>
        <w:autoSpaceDN w:val="0"/>
        <w:autoSpaceDE w:val="0"/>
        <w:widowControl/>
        <w:spacing w:line="22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3206. Courtesy: Mahesh Pattani;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G.N. 5892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April 1926 Gandhiji had received an invitation to attend the World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Students’ Conference which was to be held in Finland in August 1926. In June 1926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had to decline this invitation formerly accepted by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196. LETTER TO FULCHAND K. SHAH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Asadha, Vad 14, August 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FULCHAND,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send with this a draft for Rs. 500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school. I am sending another for Rs. 300 to Mulchandbhai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 had lost some weight because I had given up milk. 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resumed it, the weight is slowly increasing. I have gained one and </w:t>
      </w:r>
      <w:r>
        <w:rPr>
          <w:rFonts w:ascii="Times" w:hAnsi="Times" w:eastAsia="Times"/>
          <w:b w:val="0"/>
          <w:i w:val="0"/>
          <w:color w:val="000000"/>
          <w:sz w:val="22"/>
        </w:rPr>
        <w:t>a quarter pounds in the past seven days.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conference is arranged on a Friday and Saturday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February, it would suit me; it would not be inconvenient to me even if </w:t>
      </w:r>
      <w:r>
        <w:rPr>
          <w:rFonts w:ascii="Times" w:hAnsi="Times" w:eastAsia="Times"/>
          <w:b w:val="0"/>
          <w:i w:val="0"/>
          <w:color w:val="000000"/>
          <w:sz w:val="22"/>
        </w:rPr>
        <w:t>it is held on a Wednesday.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ULCHAND 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ADHWAN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MULCHAND U. PAREKH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Asadha Vad 14; August 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MULCHANDBHAI,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Fulchand tells me in his letter that you have Rs. 200 with </w:t>
      </w:r>
      <w:r>
        <w:rPr>
          <w:rFonts w:ascii="Times" w:hAnsi="Times" w:eastAsia="Times"/>
          <w:b w:val="0"/>
          <w:i w:val="0"/>
          <w:color w:val="000000"/>
          <w:sz w:val="22"/>
        </w:rPr>
        <w:t>you. You may spend it. I send with this a draft for Rs. 300.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ULCHAND </w:t>
      </w:r>
      <w:r>
        <w:rPr>
          <w:rFonts w:ascii="Times" w:hAnsi="Times" w:eastAsia="Times"/>
          <w:b w:val="0"/>
          <w:i w:val="0"/>
          <w:color w:val="000000"/>
          <w:sz w:val="20"/>
        </w:rPr>
        <w:t>U. P</w:t>
      </w:r>
      <w:r>
        <w:rPr>
          <w:rFonts w:ascii="Times" w:hAnsi="Times" w:eastAsia="Times"/>
          <w:b w:val="0"/>
          <w:i w:val="0"/>
          <w:color w:val="000000"/>
          <w:sz w:val="16"/>
        </w:rPr>
        <w:t>AREKH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ARTEJ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198. LETTER TO RAMESHWAR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Asadha Krishnapaksha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RAMESHWARJI,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did not decide on my own to teach the Bible </w:t>
      </w:r>
      <w:r>
        <w:rPr>
          <w:rFonts w:ascii="Times" w:hAnsi="Times" w:eastAsia="Times"/>
          <w:b w:val="0"/>
          <w:i w:val="0"/>
          <w:color w:val="000000"/>
          <w:sz w:val="22"/>
        </w:rPr>
        <w:t>to the boys. They themselves wanted it. Those who claim to follow the</w:t>
      </w:r>
    </w:p>
    <w:p>
      <w:pPr>
        <w:autoSpaceDN w:val="0"/>
        <w:autoSpaceDE w:val="0"/>
        <w:widowControl/>
        <w:spacing w:line="252" w:lineRule="exact" w:before="18" w:after="0"/>
        <w:ind w:left="10" w:right="3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sanatana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should not be ignorant of other religions.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other faiths, we only serve the cause of religion.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afraid of such study.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possible, you should avoid going to court.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charkha, then use a </w:t>
      </w:r>
      <w:r>
        <w:rPr>
          <w:rFonts w:ascii="Times" w:hAnsi="Times" w:eastAsia="Times"/>
          <w:b w:val="0"/>
          <w:i/>
          <w:color w:val="000000"/>
          <w:sz w:val="22"/>
        </w:rPr>
        <w:t>takli.</w:t>
      </w:r>
    </w:p>
    <w:p>
      <w:pPr>
        <w:autoSpaceDN w:val="0"/>
        <w:autoSpaceDE w:val="0"/>
        <w:widowControl/>
        <w:spacing w:line="220" w:lineRule="exact" w:before="46" w:after="0"/>
        <w:ind w:left="0" w:right="2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LETTER TO JUGAL KISHORE BIRLA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August 7,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JUGAL KISHORE,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have seen what I have said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Bible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ought to be satisfied. I have also seen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said in the </w:t>
      </w:r>
      <w:r>
        <w:rPr>
          <w:rFonts w:ascii="Times" w:hAnsi="Times" w:eastAsia="Times"/>
          <w:b w:val="0"/>
          <w:i/>
          <w:color w:val="000000"/>
          <w:sz w:val="22"/>
        </w:rPr>
        <w:t>Vishwamitra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only say that if the children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taught the Bible, it had better be done by me. If they are taught by </w:t>
      </w:r>
      <w:r>
        <w:rPr>
          <w:rFonts w:ascii="Times" w:hAnsi="Times" w:eastAsia="Times"/>
          <w:b w:val="0"/>
          <w:i w:val="0"/>
          <w:color w:val="000000"/>
          <w:sz w:val="22"/>
        </w:rPr>
        <w:t>me they shall get but one thing, viz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., Ramanama,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essence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religions. If people abuse what I say or do, it cannot harm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principles. How can truth be abused? Its abuse turns into its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That is why truth is given the highest place in the Upanishads. It </w:t>
      </w:r>
      <w:r>
        <w:rPr>
          <w:rFonts w:ascii="Times" w:hAnsi="Times" w:eastAsia="Times"/>
          <w:b w:val="0"/>
          <w:i w:val="0"/>
          <w:color w:val="000000"/>
          <w:sz w:val="22"/>
        </w:rPr>
        <w:t>is called God. If you are still not satisfied, do write again.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ISHORE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ABZIMANDI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S.N. 12269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Eternal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item may be treated as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0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200. BULLOCK v. CAR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Saheb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Saheb’s argument deserves serious attention,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when, almost every week,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an article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means of protecting cows. Just as, if we stop consuming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hard we strike in the cause of cow-protection,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respond to our efforts, so also, if we stop utilizing the services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 for agricultural and other purposes, it will be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them. No person in this world has found it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something which is a source of constant economic loss.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I have many times suggested that if dharma and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cannot be reconciled, either the conception of that dharma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or the economic interest takes the form of unmitigated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selfishness, and does not aim at collective welfare. True dharma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promotes legitimate economic pursuits. For imperfect man,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test of whether what purports to be dharma is true dharma. In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cows and buffaloes have become a burden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general economy and that is why their slaughter is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day. If we do not know the right use of cows and buffaloes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cities, do what we will, we shall never be able to save them—let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have any doubt about this. At the moment it seems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a stage when we simply cannot do without railways.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realize that railways have not been on the whole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 to the country we can restrict their use when we get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even if we cannot banish the motor-car altogether,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the sphere of its use. Everyone should feel that we simply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our fields ploughed by machine and leave the bullocks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mercy of human beings. The economic structure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worthy of our admiration and will endure only if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 the conditions in the country. Our wisdom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will be judged from our ability to plan an economy which </w:t>
      </w:r>
      <w:r>
        <w:rPr>
          <w:rFonts w:ascii="Times" w:hAnsi="Times" w:eastAsia="Times"/>
          <w:b w:val="0"/>
          <w:i w:val="0"/>
          <w:color w:val="000000"/>
          <w:sz w:val="22"/>
        </w:rPr>
        <w:t>takes into account the conditions prevailing in the country.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8-8-1926</w:t>
      </w:r>
    </w:p>
    <w:p>
      <w:pPr>
        <w:autoSpaceDN w:val="0"/>
        <w:autoSpaceDE w:val="0"/>
        <w:widowControl/>
        <w:spacing w:line="240" w:lineRule="exact" w:before="9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Kaka Kalelkar had argued that the increasing use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motor-car held a threat to the village economy, since it would deprive cultivators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extra income earned by bullocks by transporting goods.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also”   Letter to D.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B. Kalelkar”, 4-8- 1926.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201. NATIONAL SCHOOLS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experienced worker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first examine the analogy of the snake-bite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argument advanced. An analogy is always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because two things are rarely, if ever, similar in all respects.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there is absence of similarity in the essentials, the analogy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hold and becomes misleading. In snake-bite, there is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revival, the doctor has not declared the person dead; and if the 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cremated there can be no question of removing the poison.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sometimes considered advisable to keep the body for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for we do not have the power to recreate a body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burnt. But in the case of the so-called national school which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either be reformed or closed down, there will not be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considerations to be taken into account, that is to say,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possibility of its acquiring a national character.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that a school which has been pronounced dead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by a doctor and which being the creation of man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revived, should be closed down. The continuance of these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in the spread of falsehood among us; money collected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national schools is spent on these pseudo-national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 betrayal of the trust of the donors; and the true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suffer in the estimation of the people because they are 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them from what they see in these pseudo-national schools.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collect funds for them lose their credit and money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in the name of national schools stops coming in.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such undesirable results, it is better to take up a real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school, however small, and concentrate all our attention on it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 success. It would behove us and there will be truth and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in it. Just as no construction work is possible out of bricks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sand spice together somehow, and if we continue with it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burden and loss, an increase in the number of these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 merely adds to our burden and harms our cause.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 of tide we can easily multiply the number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even if there is only one true national school. But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good from a large number of schools national in name only</w:t>
      </w:r>
    </w:p>
    <w:p>
      <w:pPr>
        <w:autoSpaceDN w:val="0"/>
        <w:autoSpaceDE w:val="0"/>
        <w:widowControl/>
        <w:spacing w:line="220" w:lineRule="exact" w:before="30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The correspondent, while agreeing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schools which fell short of the ideal should be closed down,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argued that they should not be closed down merely on account of the hostility of </w:t>
      </w:r>
      <w:r>
        <w:rPr>
          <w:rFonts w:ascii="Times" w:hAnsi="Times" w:eastAsia="Times"/>
          <w:b w:val="0"/>
          <w:i w:val="0"/>
          <w:color w:val="000000"/>
          <w:sz w:val="18"/>
        </w:rPr>
        <w:t>parents.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utter impossibility. Not only that, if the need for national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arise at some future date, the first thing we shall have to do then </w:t>
      </w:r>
      <w:r>
        <w:rPr>
          <w:rFonts w:ascii="Times" w:hAnsi="Times" w:eastAsia="Times"/>
          <w:b w:val="0"/>
          <w:i w:val="0"/>
          <w:color w:val="000000"/>
          <w:sz w:val="22"/>
        </w:rPr>
        <w:t>will be to try to put an end to these pseudo-national schools.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where either the parents or the teachers are opposed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national ideal, the national school should certainly be 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Where the parents are fired by national ideals and prove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by giving adequate donations for the support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and, where the teachers being themselves believers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ideal are ceaselessly striving to enforce it, I can understand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relaxation of the discipline if the scholars are lukewarm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ideal. In such a case, it may be necessary to continue the school.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hope some day to influence the scholars. But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these lines, I can think of no such school.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experience is that where the national ideal is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wanting, the fault lies at the door of the teacher. The instance quoted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of a school where the teachers are enthusiastic, the pupils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and the parents hostile. Where the parents object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learning hand-spinning and wearing khadi and threaten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their children if untouchable children are admitted,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waste of the people’s time and loss of self-respect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to carry on his work. If we conduct national schools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opposition of parents, we would be guilty of the same fault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impute to the Christian missionaries. We have no right to impart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to children against the wish of their parents and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dissensions. Those pupils who are over 16 years of 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understand their interest, who are capable of suffering hardships,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stand in need of protection: They have become self-reliant.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such, wherever necessary, we should open schools and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the existing ones. But do we have such pupils anywhere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India? How many are they? And where are the schools in which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students who can be likened to godly, fearless, long-suffering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wise and respectful Prahlad? When myriads of such scholars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produced, India will overflow with new life and no one will want to </w:t>
      </w:r>
      <w:r>
        <w:rPr>
          <w:rFonts w:ascii="Times" w:hAnsi="Times" w:eastAsia="Times"/>
          <w:b w:val="0"/>
          <w:i w:val="0"/>
          <w:color w:val="000000"/>
          <w:sz w:val="22"/>
        </w:rPr>
        <w:t>know where swaraj is.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order to produce a harvest of such scholars, we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only true national schools even though they may have only a </w:t>
      </w:r>
      <w:r>
        <w:rPr>
          <w:rFonts w:ascii="Times" w:hAnsi="Times" w:eastAsia="Times"/>
          <w:b w:val="0"/>
          <w:i w:val="0"/>
          <w:color w:val="000000"/>
          <w:sz w:val="22"/>
        </w:rPr>
        <w:t>few scholars. Where parents feel that they are obliging the teachers by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taken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2-9-1926.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their children to a national school, the pupils lord it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teachers, and where the threat is held out directly or indirectly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assistance is rendered they will side with the Government,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that there is no national school and we ought to close down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which is run only in name. We have now understood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is. We are in a position to appraise its value.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not ignorant of its dangers. And, therefore,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non-co-operating schools is clear. Let us never deceive ourselves.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take the ups and downs in our stride and let us continue our work </w:t>
      </w:r>
      <w:r>
        <w:rPr>
          <w:rFonts w:ascii="Times" w:hAnsi="Times" w:eastAsia="Times"/>
          <w:b w:val="0"/>
          <w:i w:val="0"/>
          <w:color w:val="000000"/>
          <w:sz w:val="22"/>
        </w:rPr>
        <w:t>remaining firm in all faith and all will be well in the end.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8-8-1926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PRINCIPAL DHRUVA AND NATIONAL EDUCATION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Anandshankar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read the letter in question I certainly did not feel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way accused Principal Dhruva or Acharya Gidwani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national education. To other readers who do not know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may suggest a meaning which it did not to me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them well. Anandshankarbhai’s letter was thus really called for.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happy and close association with the Vidyapith and the fact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accepted the chairmanship of the Vidyapith Enquiry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are enough evidence of his sympathy for the ideals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education. As for Acharya Gidwani, he was himself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national college. The love and affection for him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displayed at the time of his leaving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Vidyapith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speedy collection by them of Rs. 1,500 for a scholarship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 work, which was to be named after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keep alive the memory of his association with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>are irrefutable evidence of his faith in national education.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8-8-1926</w:t>
      </w:r>
    </w:p>
    <w:p>
      <w:pPr>
        <w:autoSpaceDN w:val="0"/>
        <w:autoSpaceDE w:val="0"/>
        <w:widowControl/>
        <w:spacing w:line="220" w:lineRule="exact" w:before="3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referred to a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from”   A Non-co-operating Father”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” 18-7-1926, which</w:t>
      </w:r>
    </w:p>
    <w:p>
      <w:pPr>
        <w:autoSpaceDN w:val="0"/>
        <w:autoSpaceDE w:val="0"/>
        <w:widowControl/>
        <w:spacing w:line="220" w:lineRule="exact" w:before="20" w:after="0"/>
        <w:ind w:left="550" w:right="1872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seemed to suggest that he was opposed to national education.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T. Gidwani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Early in 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203. LETTER TO ESTHER MENON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1926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CHILD,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At least at the top of it you have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and, for the time being it should be enough. I too detest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typewriter. I have a horror of it, but I survive it as I survive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which do not do lasting harm. If someone dispossessed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the typewriter, I should not shed a single tear, but, as it is there,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it and, even believe that some time is being savedfor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work. But, even in this belief, I may be totally wrong. It is so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rise superior to one’s surroundings always.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Anne Marie is doing great and good work. Prejudices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hard! But, wherever there is earnestness, there is no difficulty about </w:t>
      </w:r>
      <w:r>
        <w:rPr>
          <w:rFonts w:ascii="Times" w:hAnsi="Times" w:eastAsia="Times"/>
          <w:b w:val="0"/>
          <w:i w:val="0"/>
          <w:color w:val="000000"/>
          <w:sz w:val="22"/>
        </w:rPr>
        <w:t>breaking down the hardest prejudices.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nice thing when Menon has his own hospital.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wanted to go through 7 days’ fast as a spiritual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completed it this morning and broke it on fruit juice. She took </w:t>
      </w:r>
      <w:r>
        <w:rPr>
          <w:rFonts w:ascii="Times" w:hAnsi="Times" w:eastAsia="Times"/>
          <w:b w:val="0"/>
          <w:i w:val="0"/>
          <w:color w:val="000000"/>
          <w:sz w:val="22"/>
        </w:rPr>
        <w:t>the fast extremely well though she has lost ten pounds in seven days.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that of course is nothing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expect much from the Viceroy. He may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meaning, but mere good intentions count for little. But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properly guessed, I can only say, whether it takes long or short, </w:t>
      </w:r>
      <w:r>
        <w:rPr>
          <w:rFonts w:ascii="Times" w:hAnsi="Times" w:eastAsia="Times"/>
          <w:b w:val="0"/>
          <w:i w:val="0"/>
          <w:color w:val="000000"/>
          <w:sz w:val="22"/>
        </w:rPr>
        <w:t>salvation must come only through ourselves.</w:t>
      </w:r>
    </w:p>
    <w:p>
      <w:pPr>
        <w:autoSpaceDN w:val="0"/>
        <w:autoSpaceDE w:val="0"/>
        <w:widowControl/>
        <w:spacing w:line="22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STHER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</w:p>
    <w:p>
      <w:pPr>
        <w:autoSpaceDN w:val="0"/>
        <w:autoSpaceDE w:val="0"/>
        <w:widowControl/>
        <w:spacing w:line="266" w:lineRule="exact" w:before="14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548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83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photostat: Courtesy: National Archives of India; also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My Dear Child,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p.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204. LETTER TO PARASRAM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Asadha 11, August 8,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PARASRAMJI,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letter, which made rather painful reading. It is true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indeed that the programme of Council entry has resulted in bitter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quarrelling. But why should those who take no interest whatsoever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Councils feel unhappy about the matter? If we go on doing our best,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truth is bound to triumph ultimately. The present is a difficult time,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we should not make ourselves unhappy about it if we are to retain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peace of mind.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ARASRAMJI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RADLAUGH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12244</w:t>
      </w:r>
    </w:p>
    <w:p>
      <w:pPr>
        <w:autoSpaceDN w:val="0"/>
        <w:autoSpaceDE w:val="0"/>
        <w:widowControl/>
        <w:spacing w:line="292" w:lineRule="exact" w:before="362" w:after="0"/>
        <w:ind w:left="0" w:right="18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205. LETTER TO G. D. BIRLA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Sravana Shukla 2, August 10,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GHANSHYAMDASJI,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why this continued illness? You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measures and get cured. Jamnalalji is coming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his health. When he is here, I will see what the matter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 you, too, come and stay here just for a few days, I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idea of your health. What should I say about your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donation? I am simply filled with wonder. I understand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Rs. 70,000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will make every effort through the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to return it. I have taken it that I do not have to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sum of Rs. 30,000, which you have advanced to Satis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followed your argument about the Assembly.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my reply to that letter. Shastriji wrote to me about the reply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him. I am both pained and surprised by what you say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Calcutta riot. I was very pleased by Malaviyaji’s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subsequent developments, too, were very good. I have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on the subject.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HANSHYAMDASJI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ABZIMANDI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S.N. 12245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Received by Khadi Pratishthan in Bengal through the All-India Spinners’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founded and managed Khadi Pratishthan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</w:t>
      </w:r>
      <w:r>
        <w:rPr>
          <w:rFonts w:ascii="Times" w:hAnsi="Times" w:eastAsia="Times"/>
          <w:b w:val="0"/>
          <w:i/>
          <w:color w:val="000000"/>
          <w:sz w:val="24"/>
        </w:rPr>
        <w:t>LETTER TO JAMNALAL BAJAJ</w:t>
      </w:r>
    </w:p>
    <w:p>
      <w:pPr>
        <w:autoSpaceDN w:val="0"/>
        <w:autoSpaceDE w:val="0"/>
        <w:widowControl/>
        <w:spacing w:line="260" w:lineRule="exact" w:before="78" w:after="0"/>
        <w:ind w:left="2448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Tuesday, Sravana Sud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10,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and also Ghanshyamdas’s.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too. It was good that you went to Sikar. Please see that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change your mind about coming here direct from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tells me that your health, too, is none too good. I was </w:t>
      </w:r>
      <w:r>
        <w:rPr>
          <w:rFonts w:ascii="Times" w:hAnsi="Times" w:eastAsia="Times"/>
          <w:b w:val="0"/>
          <w:i w:val="0"/>
          <w:color w:val="000000"/>
          <w:sz w:val="22"/>
        </w:rPr>
        <w:t>alarmed by the news.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when we meet.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2872</w:t>
      </w:r>
    </w:p>
    <w:p>
      <w:pPr>
        <w:autoSpaceDN w:val="0"/>
        <w:autoSpaceDE w:val="0"/>
        <w:widowControl/>
        <w:spacing w:line="292" w:lineRule="exact" w:before="36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207. LETTER TO CHANDULAL DESAI</w:t>
      </w:r>
    </w:p>
    <w:p>
      <w:pPr>
        <w:autoSpaceDN w:val="0"/>
        <w:autoSpaceDE w:val="0"/>
        <w:widowControl/>
        <w:spacing w:line="260" w:lineRule="exact" w:before="78" w:after="0"/>
        <w:ind w:left="547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Sravana Sud 3, August 11,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CHANDULAL,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understand your difficulty.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embarrassed in writing about it to me. From where can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to send to you? I am sure you will understand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money with myself, and I should also like you to believe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get money from others is greatly limited.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a loan. If so, why not raise the money on the security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buildings you have constructed? That seems to me the easiest way.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HANDULAL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AKIL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HUTAN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12246</w:t>
      </w:r>
    </w:p>
    <w:p>
      <w:pPr>
        <w:autoSpaceDN w:val="0"/>
        <w:autoSpaceDE w:val="0"/>
        <w:widowControl/>
        <w:spacing w:line="292" w:lineRule="exact" w:before="362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208. JUSTICE FROM SIX THOUSAND MILES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conquest by force of arms is worth treasuring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by cultural conquest, if the conquered do not hug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chains and regard the conqueror as their benefactor.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forts of India are no doubt a continuous reminder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might. But the silent conquest of the mind of educated India is a surer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of British stability than the formidable forts, i.e.,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expressed by the distinguished lawyers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very modest proposal of Sir Hari Singh Gour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a Supreme Court at Delhi is an index of that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these eminent lawyers regard the proposal as premature,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judgments of the Privy Council sitting six thousand miles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would command, in their opinion, greater respect and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impartiality. This amazing opinion, I venture to say,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in fact. But distance lends enchantment to the scene.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Privy Council are, after all, human beings.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found to betray political bias. Their decisions in cases involving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of custom are often distortions of the reality,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perverse, but because it is not possible for mortals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A less trained lawyer having a direct knowledge of a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is better able to appraise evidence on it than those who, no </w:t>
      </w:r>
      <w:r>
        <w:rPr>
          <w:rFonts w:ascii="Times" w:hAnsi="Times" w:eastAsia="Times"/>
          <w:b w:val="0"/>
          <w:i w:val="0"/>
          <w:color w:val="000000"/>
          <w:sz w:val="22"/>
        </w:rPr>
        <w:t>matter what their attainments are, know nothing of local conditions.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distinguished lawyers moreover state that expenses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less because the final court of appeal is brought down to Delhi.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say much for the patriotism of these eminent gentlemen,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mean that the fees should be on the same scale in poor India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rich England. A Scotch friend once told me that Englishmen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most extravagant in the world in their tastes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requirements. He told me that hospitals in Scotland were far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expensively fitted than in England, though they were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in usefulness to those in England. Or does a legal argument </w:t>
      </w:r>
      <w:r>
        <w:rPr>
          <w:rFonts w:ascii="Times" w:hAnsi="Times" w:eastAsia="Times"/>
          <w:b w:val="0"/>
          <w:i w:val="0"/>
          <w:color w:val="000000"/>
          <w:sz w:val="22"/>
        </w:rPr>
        <w:t>increase in weight with an increase in the fees charged?</w:t>
      </w:r>
    </w:p>
    <w:p>
      <w:pPr>
        <w:autoSpaceDN w:val="0"/>
        <w:autoSpaceDE w:val="0"/>
        <w:widowControl/>
        <w:spacing w:line="26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argument pressed into service in order to oppose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change is that Indian judges will not command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weight as the wigged ones in White Hall. If this was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advanced by distinguished lawyers, it would be laughed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respect for judgments commended by their impartiality,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thelocation, or the birth, or the colour of the skin, of judges? And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seat or the birth or the pigment that determines the weight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judges’ decisions, is it not high time that the superstition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removed by removing the seat and appointing judges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>birth? Or does the argument presuppose partiality on the part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of Indian birth? One does sometimes hear of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stress of ignorance desiring an English Collector in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Indian. But greater fearlessness and sanity are surely to be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of experienced lawyers.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while, in my humble opinion, none of the three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against the proposal has any force, the deciding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our Supreme Court in India is that our self-respect demands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 cannot breathe with other’s lungs, be they ever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powerful, so may we not borrow or buy justice from England.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take pride in being satisfied with the work our own judges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us. Trials by jury often result, all over the world, in defeating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But people everywhere gladly submit to the drawback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more important result of the cultivation of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among people and the justifiable sentiment of being judged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peers. But sentiment is at a discount in legal circles.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it is sentiment that rules the world. Economics and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 is often flung to the winds when sentiment predo-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minates. Sentiment can be and must be regulated. It cannot be,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be, eradicated. If it is not wrong to cherish patriotic feeling,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surely not wrong to remove the final court of appeal to Delhi.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government is no substitute for self-government, good justice, </w:t>
      </w:r>
      <w:r>
        <w:rPr>
          <w:rFonts w:ascii="Times" w:hAnsi="Times" w:eastAsia="Times"/>
          <w:b w:val="0"/>
          <w:i w:val="0"/>
          <w:color w:val="000000"/>
          <w:sz w:val="22"/>
        </w:rPr>
        <w:t>if foreign, is no substitute for homemade justice.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12-8-1926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CORRECTIONS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of weak and faulty proof-reading and printing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consistently with the desire of co-workers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expenses, every effort is being made to avoid mistakes. But I am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to state that last week two grievous blunders crept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article on”   Enforced Widowhood”.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paragraph 5,”   But one did not quarrel”’ should read”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need not quarrel”. In the last paragraph in the first column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5th line from the bottom on reads”   We would resort 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inreligion” It should read”   We would resent force in religion”.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noticed these errors if I did not know that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readers who filed their copies and earnestly studied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>writings.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12-8-1926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210. ‘TOWARDS MORAL BANKRUPTCY’-VII</w:t>
      </w:r>
    </w:p>
    <w:p>
      <w:pPr>
        <w:autoSpaceDN w:val="0"/>
        <w:autoSpaceDE w:val="0"/>
        <w:widowControl/>
        <w:spacing w:line="260" w:lineRule="exact" w:before="11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chapter on perpetual continence is followed by chapters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and indissolubility of marriage. Whilst the author contends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perpetual continence is the highest state, it is not 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multitude for whom marriage must be regarded as a duty. He shows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function and limitations of marriage are rightly understood,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can be any advocacy of contraceptives. It is the wrong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that has brought about the prevalent moral indiscipline.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dealt with the opinion of ‘advanced’ writers ridiculing </w:t>
      </w:r>
      <w:r>
        <w:rPr>
          <w:rFonts w:ascii="Times" w:hAnsi="Times" w:eastAsia="Times"/>
          <w:b w:val="0"/>
          <w:i w:val="0"/>
          <w:color w:val="000000"/>
          <w:sz w:val="22"/>
        </w:rPr>
        <w:t>marriage the author says:</w:t>
      </w:r>
    </w:p>
    <w:p>
      <w:pPr>
        <w:autoSpaceDN w:val="0"/>
        <w:autoSpaceDE w:val="0"/>
        <w:widowControl/>
        <w:spacing w:line="260" w:lineRule="exact" w:before="88" w:after="0"/>
        <w:ind w:left="55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Happily for future generations, this opinion of pseudo moralists 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writers who are often utterly lacking in moral sense, and equally so sometimes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real literary spirit, is very far from being that of the true psychologists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sociologists of our time; and in nothing is the rupture more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noisy world of the press, the novel, and the stage, and that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where thought is cultivated, and the mysterious elements of our </w:t>
      </w:r>
      <w:r>
        <w:rPr>
          <w:rFonts w:ascii="Times" w:hAnsi="Times" w:eastAsia="Times"/>
          <w:b w:val="0"/>
          <w:i w:val="0"/>
          <w:color w:val="000000"/>
          <w:sz w:val="18"/>
        </w:rPr>
        <w:t>psychological and social life are studied in detail.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Bureau rejects the argument of free love. He holds that”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is the union of man and woman, the association for life,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communication of divine and human rights of law”. Marriage is not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‘‘mere civil contract” but a sacrament, a ‘‘moral obligation”. It has </w:t>
      </w:r>
      <w:r>
        <w:rPr>
          <w:rFonts w:ascii="Times" w:hAnsi="Times" w:eastAsia="Times"/>
          <w:b w:val="0"/>
          <w:i w:val="0"/>
          <w:color w:val="000000"/>
          <w:sz w:val="22"/>
        </w:rPr>
        <w:t>succeeded in”   making the gorilla stand erect”.</w:t>
      </w:r>
    </w:p>
    <w:p>
      <w:pPr>
        <w:autoSpaceDN w:val="0"/>
        <w:autoSpaceDE w:val="0"/>
        <w:widowControl/>
        <w:spacing w:line="260" w:lineRule="exact" w:before="88" w:after="0"/>
        <w:ind w:left="55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 great mistake to imagine that everything is permissible to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lawfully married and even supposing that husband and wife ordinarily respect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moral law as to transmission of life, it is untrue that it is lawful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modes of sexual intercourse which please them. This prohibition is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in their interest as in that of society of which their marriage ought to be </w:t>
      </w:r>
      <w:r>
        <w:rPr>
          <w:rFonts w:ascii="Times" w:hAnsi="Times" w:eastAsia="Times"/>
          <w:b w:val="0"/>
          <w:i w:val="0"/>
          <w:color w:val="000000"/>
          <w:sz w:val="18"/>
        </w:rPr>
        <w:t>the maintenance and development.</w:t>
      </w:r>
    </w:p>
    <w:p>
      <w:pPr>
        <w:autoSpaceDN w:val="0"/>
        <w:autoSpaceDE w:val="0"/>
        <w:widowControl/>
        <w:spacing w:line="294" w:lineRule="exact" w:before="38" w:after="0"/>
        <w:ind w:left="6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author holds that:</w:t>
      </w:r>
    </w:p>
    <w:p>
      <w:pPr>
        <w:autoSpaceDN w:val="0"/>
        <w:autoSpaceDE w:val="0"/>
        <w:widowControl/>
        <w:spacing w:line="260" w:lineRule="exact" w:before="88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ever renewed opportunities of deviation from strict discipline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marriage affords to the sexual instinct are a constant menace to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love. This peril can only be exorcised by watchfulness to keep the satisfaction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sexual appetite within the limits defined by the very ends of marriage.”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always dangerous,” says St. Francis of Sales, ‘‘to take to 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medicines since if one takes more than should be taken, or if they are not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up, much harm is done; marriage has been blessed and ordained partly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remedy for concupiscence, and it is undoubtedly a very good remedy, but all </w:t>
      </w:r>
      <w:r>
        <w:rPr>
          <w:rFonts w:ascii="Times" w:hAnsi="Times" w:eastAsia="Times"/>
          <w:b w:val="0"/>
          <w:i w:val="0"/>
          <w:color w:val="000000"/>
          <w:sz w:val="18"/>
        </w:rPr>
        <w:t>the same a violent one, and consequently very dangerous if not discreetly used.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6" w:right="13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then combats the theory of individual liberty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 or break the marriage bond at will or to live frankly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>indulgence without its consequent obligation. He insists on mono-</w:t>
      </w:r>
      <w:r>
        <w:rPr>
          <w:rFonts w:ascii="Times" w:hAnsi="Times" w:eastAsia="Times"/>
          <w:b w:val="0"/>
          <w:i w:val="0"/>
          <w:color w:val="000000"/>
          <w:sz w:val="22"/>
        </w:rPr>
        <w:t>gamy and says:</w:t>
      </w:r>
    </w:p>
    <w:p>
      <w:pPr>
        <w:autoSpaceDN w:val="0"/>
        <w:autoSpaceDE w:val="0"/>
        <w:widowControl/>
        <w:spacing w:line="260" w:lineRule="exact" w:before="168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untrue that the individual is at liberty to contract marriage 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in selfish celibacy, as he pleases; still less are duly married people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agree together to the rupture of their union. Their freedom is shown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choose each other, and each is bound to choose only with full knowledge,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careful thought, the one with whom he believes he can assume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responsibilities of the new life he is entering. But as soon as the marriage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accomplished and consummated, the act performed involves, far away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directions, incalculable consequences which extend infinitely beyond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 persons’ who have brought them about. These consequences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unperceived, in a time of anarchic individualism such as ours, by the spouses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themselves, but their importance is certified by the grave sufferings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upon the whole body social, as soon as the stability of the home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shaken, as soon as the variable caprice of the sensual appetite takes the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beneficent discipline of the positive monogamic union. To one who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conscious of these indefinitely extended repercussions and these subtle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connections, it matters little to know that, since all human institutions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to the universal law of evolution, that of marriage must certainly,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rest, undergo in its turn necessary transformations, since there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doubt that progress in this direction can only take the form of eventually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drawing more closely the marriage bond. The attacks now made on the rule of </w:t>
      </w:r>
      <w:r>
        <w:rPr>
          <w:rFonts w:ascii="Times" w:hAnsi="Times" w:eastAsia="Times"/>
          <w:b w:val="0"/>
          <w:i w:val="0"/>
          <w:color w:val="000000"/>
          <w:sz w:val="18"/>
        </w:rPr>
        <w:t>the indissolubility of marriage” when divorce is asked for by mutual consent”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only bring into more prominent relief the social value of a rule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protest is made, and as the years roll by this rule, which for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centuries, when its social value could not yet be appreciated, was simply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prescription of religious discipline, will appear more and more as a principle </w:t>
      </w:r>
      <w:r>
        <w:rPr>
          <w:rFonts w:ascii="Times" w:hAnsi="Times" w:eastAsia="Times"/>
          <w:b w:val="0"/>
          <w:i w:val="0"/>
          <w:color w:val="000000"/>
          <w:sz w:val="18"/>
        </w:rPr>
        <w:t>as beneficial to the individual as it is salutary for society at large.</w:t>
      </w:r>
    </w:p>
    <w:p>
      <w:pPr>
        <w:autoSpaceDN w:val="0"/>
        <w:autoSpaceDE w:val="0"/>
        <w:widowControl/>
        <w:spacing w:line="240" w:lineRule="exact" w:before="80" w:after="0"/>
        <w:ind w:left="550" w:right="28" w:firstLine="774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rule of indissolubility is not an arbitrary adornment;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contrary, it is bound up with the most delicate mechanism of the individualand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collective social life; and since people talk about evolution, they should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what condition this indefinite progress of the race which all agree to desire,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possible. The deepening of the sense of responsibility, the training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towards autonomous discipline willingly consented to, the growth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patience and charity, the control of selfishness, the maintenance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emotional life against the elements that make for dissolution and the impulse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passing caprice—all these are dements in man’s interior life which we are </w:t>
      </w:r>
      <w:r>
        <w:rPr>
          <w:rFonts w:ascii="Times" w:hAnsi="Times" w:eastAsia="Times"/>
          <w:b w:val="0"/>
          <w:i w:val="0"/>
          <w:color w:val="000000"/>
          <w:sz w:val="18"/>
        </w:rPr>
        <w:t>entitled to consider the absolute and permanent conditions of all higher social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culture, and on this account exempt from all such disorder as might result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serious change in economic conditions. To tell the truth, economic progress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itself closely bound up with general social progress, for economic security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success depend in the long run on the sincerity and loyalty of our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co-operation. Every economic modification which ignores  these fundamental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is self-condemned. If we wish, therefore, to take up the study,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both moral and social, of the absolute value of the various methods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sexual relations, the following question is decisive: What method is the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adapted to the deepening and strengthening of our whole social life?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capable, at the different periods of life, of developing to the utmost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sense of responsibility, self-abnegation and sacrifice, of most effectively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restraining undisciplined selfishness and capricious frivolity?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is viewed from this standpoint, there is not the slightest doubt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monogamy, because of its social and educative value, must form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heritage of all more advanced civilizations; and true progress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draw more closely, rather than relax, the marriage bond. . . . The family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center of all human preparation for the social life, that is to say,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preparation for responsibility, sympathy, self-control, mutual tolerance,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reciprocal training. And the family only fills this central place because it lasts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through life and is indissoluble, and because, thanks to this permanence,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common family life becomes deeper, more stable, more adapted to men’s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mutual intercourse than any other. It may be said that monogamic marriage is </w:t>
      </w:r>
      <w:r>
        <w:rPr>
          <w:rFonts w:ascii="Times" w:hAnsi="Times" w:eastAsia="Times"/>
          <w:b w:val="0"/>
          <w:i w:val="0"/>
          <w:color w:val="000000"/>
          <w:sz w:val="18"/>
        </w:rPr>
        <w:t>the conscience of all human social life.</w:t>
      </w:r>
    </w:p>
    <w:p>
      <w:pPr>
        <w:autoSpaceDN w:val="0"/>
        <w:autoSpaceDE w:val="0"/>
        <w:widowControl/>
        <w:spacing w:line="240" w:lineRule="exact" w:before="80" w:after="0"/>
        <w:ind w:left="550" w:right="22" w:firstLine="7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quotes Auguste Comte:”   Our hearts are so changeable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must intervene to hold in check the vacillation and caprices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otherwise drag down human existence to be nothing but a series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nonworthy and pointless experiences. Satisfaction of lust is never the end of </w:t>
      </w:r>
      <w:r>
        <w:rPr>
          <w:rFonts w:ascii="Times" w:hAnsi="Times" w:eastAsia="Times"/>
          <w:b w:val="0"/>
          <w:i w:val="0"/>
          <w:color w:val="000000"/>
          <w:sz w:val="18"/>
        </w:rPr>
        <w:t>marriage.”</w:t>
      </w:r>
    </w:p>
    <w:p>
      <w:pPr>
        <w:autoSpaceDN w:val="0"/>
        <w:autoSpaceDE w:val="0"/>
        <w:widowControl/>
        <w:spacing w:line="240" w:lineRule="exact" w:before="80" w:after="0"/>
        <w:ind w:left="550" w:right="20" w:firstLine="7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 fiction,” writes Dr. Toulouse,”   which often hinders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happiness of married people, is that the instinct of love is a tyrant and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 at any price . . . Now the very characteristic quality of man,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apparent end of his evolution” is an ever growing independence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appetites. The child learns to master his coarser needs, and the adult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overcome his passions.    This scheme of all good upbringing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chimerical, nor something outside practical life for the end of our nature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precisely to be subject, in great degree, to the personal tendencies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constitute our will. What one shelters behind as ‘temperament’ is usually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but weakness. The man who is really strong knows how to use his </w:t>
      </w:r>
      <w:r>
        <w:rPr>
          <w:rFonts w:ascii="Times" w:hAnsi="Times" w:eastAsia="Times"/>
          <w:b w:val="0"/>
          <w:i w:val="0"/>
          <w:color w:val="000000"/>
          <w:sz w:val="18"/>
        </w:rPr>
        <w:t>powers at the right time.”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12-8-1926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TRIUMPH OF CIVIL DISOBEDIENCE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 Malaviyaji’s triumph is a national victory. Disrupted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demoralized though we are at the present moment, Punditji has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still courage left in us to defy the might of the mightiest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To have issued notice light-heartedly against one of the oldest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most respected and best-known of India’s public servants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insolent exhibition of power. Let us assume for the moment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sufficient grounds for fearing Pundit Malaviyaji’s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in Calcutta at a time when they were trying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It was still wrong to have dealt summarily with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Punditji’s position in the Indian world. It would not have derogated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Acting Governor’s dignity if he had written a private note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punditiji or if he had invited him for a conference and placed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evidence in his possession and told him to absent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interests of peace which Panditji claimed to desire as much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himself. In every one of his public speeches Punditji has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 upon the desirability of peace. But the Government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disdainful of public opinion even to think of any such courteous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It expected Punditji and Dr. Moonje to take the order with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humble submission. The Government evidently expected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was dead, that civil disobedience died even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and was decently buried at Bardoli,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resolutions on civil disobedience were all idle threats.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Government has now discovered its mistake. Punditji’s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lesson in self-restraint combined with firmness. His following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with action, his refusal to see the Magistrate and his triumphant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into Calcutta, his advice to the people not to lose their heads,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demonstrate, and his quiet continuance of his programme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had happened, furnish an object lesson in perfect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It is to be hoped that the Government will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civil disobedience has come to stay and when occasion demands </w:t>
      </w:r>
      <w:r>
        <w:rPr>
          <w:rFonts w:ascii="Times" w:hAnsi="Times" w:eastAsia="Times"/>
          <w:b w:val="0"/>
          <w:i w:val="0"/>
          <w:color w:val="000000"/>
          <w:sz w:val="22"/>
        </w:rPr>
        <w:t>it, there will be more than one person in the country to adopt it.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Hindus and Mussalmans will commit a serious blunder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consider that the serving of notice on Punditji and Dr. Moonje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anti-Hindu and pro-Mahommedan act. With the Government 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grist that comes to its mill. If today it is a distinguished Hindu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served with a notice, it will be tomorrow an equally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to receive the same attention if the Government desires it </w:t>
      </w:r>
      <w:r>
        <w:rPr>
          <w:rFonts w:ascii="Times" w:hAnsi="Times" w:eastAsia="Times"/>
          <w:b w:val="0"/>
          <w:i w:val="0"/>
          <w:color w:val="000000"/>
          <w:sz w:val="22"/>
        </w:rPr>
        <w:t>for its own end. Nobody is deceived by the declaration that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sincerely wants peace between the communities.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suggest that a real desire for peace between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is wholly inconsistent with the desire to retain British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by force of arms. When British officials begin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between these two branches of the Indian family, they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live in India on sufferance. After all, the discovery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governed by the ‘divide and rule’ policy was made,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not by an Indian but, if I am not mistaken,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Englishman. It was either the late Allen Octavius Hume or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Yule who taught us to believe that the Empire was based upon a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divide and rule. Nor need we be surprised at or resent it.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Rome did no otherwise. British did no otherwise with the Boers.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favouritism it sought to divide the Boer ranks.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is based upon distrust. Distrust involves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favouritism and favouritism must breed division. There are frank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enough who have owned this fact. No serious student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history can help rejecting the recent declarations about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Viceroy or the Governors. I am prepared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Excellency the Viceroy is sincere in his declaration.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one to impute dishonesty to the high officials, if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ascribe the policy of ‘divide and rule’ to the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policy need not be always conscious and deliberate.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against Hindus, non-Brahmins against Brahmins,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both, Gurkhas against all the three, this game of permutation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combination has gone on ever since the advent of British rule,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so long as the Government considers its interests 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antagonistic to those of the people or its existence to be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of the people. Hence it is that swaraj is a vital necessity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growth. Hence it is that Mrs. Besant has stated not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force that Hindu-Muslim unity is almost an impossibility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swaraj. And unfortunately we are having it demonstrated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that swaraj is an equal impossibility without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I am however optimistic enough to believe that the unity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spite of ourselves because, I implicitly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Lokamanya’s motto”   Swaraj is my birthright and I shall have it.”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man’s effort may fail, God’s will succeed, and His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is not based upon ‘divide and rule’ policy.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12-8-1926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212. PIONEER IN NATIONAL EDUCATION</w:t>
      </w:r>
    </w:p>
    <w:p>
      <w:pPr>
        <w:autoSpaceDN w:val="0"/>
        <w:autoSpaceDE w:val="0"/>
        <w:widowControl/>
        <w:spacing w:line="260" w:lineRule="exact" w:before="118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Bijapurkar whose death was announced last week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pioneers of national education. He may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his whole life to national education. He suffered much for 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soul of the institution at Talegaon. He laboured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text books in Marathi. He abhorred cant, humbug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untruth. He was, like all Maharashtra workers, an embodiment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simplicity. He was adored by his pupils whom he loved as a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loves his children. I tender my condolences to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deceased’s family and to those devoted followers whom he has left </w:t>
      </w:r>
      <w:r>
        <w:rPr>
          <w:rFonts w:ascii="Times" w:hAnsi="Times" w:eastAsia="Times"/>
          <w:b w:val="0"/>
          <w:i w:val="0"/>
          <w:color w:val="000000"/>
          <w:sz w:val="22"/>
        </w:rPr>
        <w:t>behind him.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12-8-1926</w:t>
      </w:r>
    </w:p>
    <w:p>
      <w:pPr>
        <w:autoSpaceDN w:val="0"/>
        <w:autoSpaceDE w:val="0"/>
        <w:widowControl/>
        <w:spacing w:line="292" w:lineRule="exact" w:before="370" w:after="52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213. HAS NON-VIOLENCE LIMITS?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3"/>
        <w:gridCol w:w="3293"/>
      </w:tblGrid>
      <w:tr>
        <w:trPr>
          <w:trHeight w:hRule="exact" w:val="660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8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following is an extract from a detailed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correspondent who gives his full name and address: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from a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55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know what is happening to Congress workers in Madras.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two days, the Justice Party men have excelled themselves in their </w:t>
      </w:r>
      <w:r>
        <w:rPr>
          <w:rFonts w:ascii="Times" w:hAnsi="Times" w:eastAsia="Times"/>
          <w:b w:val="0"/>
          <w:i w:val="0"/>
          <w:color w:val="000000"/>
          <w:sz w:val="18"/>
        </w:rPr>
        <w:t>abominations. Mr. . . . accompanied by Mr. . . . was conversing votes for Mr.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the Congress candidate. A group of Justice men who kept following Mr. . .</w:t>
      </w:r>
    </w:p>
    <w:p>
      <w:pPr>
        <w:autoSpaceDN w:val="0"/>
        <w:autoSpaceDE w:val="0"/>
        <w:widowControl/>
        <w:spacing w:line="260" w:lineRule="exact" w:before="0" w:after="0"/>
        <w:ind w:left="55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and others when they came near the Justice candidate’s house suddenly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surrounded the Congress workers and spat upon . . . and . . .’s faces. . . 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of addressing you these few words is to ask you to enunciate your theory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non-violence with reference to what a Congressman should do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of such grave indignity and insult. . . . The provocation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increasing every day, and it may not be possible for Congress workers to </w:t>
      </w:r>
      <w:r>
        <w:rPr>
          <w:rFonts w:ascii="Times" w:hAnsi="Times" w:eastAsia="Times"/>
          <w:b w:val="0"/>
          <w:i w:val="0"/>
          <w:color w:val="000000"/>
          <w:sz w:val="18"/>
        </w:rPr>
        <w:t>restrain the youthful followers from taking the law into their own hands.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may I ask you to state if private defence is compatible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and with what qualifications it should be exercised? . . .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why I request you to publish your opinion as early as you possibly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that we are told that the Justice Party is experimenting with hooligan tactics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if it succeeds, so that they might systematize it into a regular 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warfare against the Congress in the coming Council and Assembly </w:t>
      </w:r>
      <w:r>
        <w:rPr>
          <w:rFonts w:ascii="Times" w:hAnsi="Times" w:eastAsia="Times"/>
          <w:b w:val="0"/>
          <w:i w:val="0"/>
          <w:color w:val="000000"/>
          <w:sz w:val="18"/>
        </w:rPr>
        <w:t>elections in November.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erased names of men and places; for, their </w:t>
      </w:r>
      <w:r>
        <w:rPr>
          <w:rFonts w:ascii="Times" w:hAnsi="Times" w:eastAsia="Times"/>
          <w:b w:val="0"/>
          <w:i w:val="0"/>
          <w:color w:val="000000"/>
          <w:sz w:val="22"/>
        </w:rPr>
        <w:t>discovery is not required for my purpose. Time for expedient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from the passage quoted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passed away long ago. Those who cannot be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heart are under no obligation to be non-violent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mentioned by the correspondent. Though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creed of the Congress, nobody now refers to the creed for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remaining non-violent. Every Congressman who is non-violent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because he cannot be otherwise. My advice therefore emphatically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no one need refer to me or any other Congressmen for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 of non-violence. Everyone must act on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and interpret the Congress creed to the best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and belief. I have often noticed that weak people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under the Congress creed or under my advice, when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by reason of their cowardice been unable to defend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or that of those who were entrusted to their care. I recall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that happened near Bettiah when non-co-operation was 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height. Some villagers were looted. They had fled leaving their wives,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belongings to the mercy of the looters. When I rebuked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their cowardice in thus neglecting their charge,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shamelessly pleaded non-violence. I publicly denounced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and said that my non-violence fully accommodated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by those who did not feel non-violence and who had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the honour of their womenfolk and little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not a cover for cowardice, but it is the supreme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brave. Exercise of non-violence requires far greater bravery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of swordsmanship. Cowardice is wholly inconsistent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Translation from swordsmanship to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at times even an easy stage. Non-violence,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presupposes ability to strike. It is a conscious deliberate restraint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one’s desire for vengeance. But vengeance is any day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passive, effeminate and helpless submission. Forgiveness is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still. Vengeance too is weakness. The desire for vengeance comes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fear of harm, imaginary or real. A dog barks and bites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fears. A man who fears no one on earth would consider it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troublesome even to summon up anger against one who is vainly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injure him. The sun does not wreak vengeance upon little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who throw dust at him. They only harm themselves in the act.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whether the statements made by the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about the misdeeds of the Justice Party men are true.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side to the story. But, assuming the truth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statements, I can only congratulate those who were spat upon, or </w:t>
      </w:r>
      <w:r>
        <w:rPr>
          <w:rFonts w:ascii="Times" w:hAnsi="Times" w:eastAsia="Times"/>
          <w:b w:val="0"/>
          <w:i w:val="0"/>
          <w:color w:val="000000"/>
          <w:sz w:val="22"/>
        </w:rPr>
        <w:t>assaulted or had night-soil thrown upon them. No injury has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them if they had the courage to suffer the insult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mental retaliation. But, it was wholly wrong on their part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if they felt irritated, but refrained out of expedience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retaliating. A sense of self-respect disdains all expedience.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what kind of punishment could be meted out by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who, as the correspondent states, were too numerous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hooligans of the Justice Party. Were they to return night-soil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night-soil, spitting with spitting, and abuse with abuse? Or,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self-respect of this numerous party be better consulted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ignoring the few hooligans? When non-co-operation was the fashion,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was done to hooligans who tried to disturb meetings.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held down by volunteers who caused them no hurt, but,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to howl, their howling was ignored. I know that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days, in several cases the law of non-violence was broken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man who dared to disturb the meetings or put in a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was howled down by the violent majority or, some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roughly handled to the discredit of the majority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which they so thoughtlessly betrayed and misrepresented.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also to this Congressman and to those whom he may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object is to win over the Justice Party or any other party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then, they should be treated gently even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act harshly. If it is to suppress all opponents, then,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 or Dyerism is the chosen remedy. Whether that can bring </w:t>
      </w:r>
      <w:r>
        <w:rPr>
          <w:rFonts w:ascii="Times" w:hAnsi="Times" w:eastAsia="Times"/>
          <w:b w:val="0"/>
          <w:i w:val="0"/>
          <w:color w:val="000000"/>
          <w:sz w:val="22"/>
        </w:rPr>
        <w:t>us any nearer swaraj is, of course, another question.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my advice is useless where conviction is wanting.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Congressman, therefore, weigh all the pros and cons, then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definite choice and act accordingly, irrespective of consequences.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then have acted truly even though it may be mistakenly.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mistakes unconsciously made are better than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correct conduct without conviction behind to back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 a whited sepulchre. Above all, we must be true to ourselves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true to the country and lead it to its chosen goal. Let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cant about non-violence. It is not like a garment to be put onand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at will. Its seat is in the heart and it must be an inseparable part of </w:t>
      </w:r>
      <w:r>
        <w:rPr>
          <w:rFonts w:ascii="Times" w:hAnsi="Times" w:eastAsia="Times"/>
          <w:b w:val="0"/>
          <w:i w:val="0"/>
          <w:color w:val="000000"/>
          <w:sz w:val="22"/>
        </w:rPr>
        <w:t>our very being.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12-8-1926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214. LETTER TO R. A. ADAMS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6th August.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enquired. It is not possible to certify that the students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cannot afford to buy. But I sent a messenger yesterday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how many students would care to buy copies at reduced charges.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40 applications. If you will kindly tell me what it would cost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to get the copies, I would be able to tell you whether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them at the price or not. I am inclined to think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them to possess the whole of the Bible and not merely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Testament. I think you have in stock a cheap edition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Bible. Of course, it is the English text that they would want.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A. A</w:t>
      </w:r>
      <w:r>
        <w:rPr>
          <w:rFonts w:ascii="Times" w:hAnsi="Times" w:eastAsia="Times"/>
          <w:b w:val="0"/>
          <w:i w:val="0"/>
          <w:color w:val="000000"/>
          <w:sz w:val="16"/>
        </w:rPr>
        <w:t>DAMS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IBLE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170,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10980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A. T. GIDWANI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1926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GIDWANI,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Bharat, the spinning teacher, went to you yesterday. I hope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reached you safely.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Bharat is the name he has assumed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Bharat of Tulsidas’s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>which qualities he wants</w:t>
      </w:r>
    </w:p>
    <w:p>
      <w:pPr>
        <w:autoSpaceDN w:val="0"/>
        <w:autoSpaceDE w:val="0"/>
        <w:widowControl/>
        <w:spacing w:line="220" w:lineRule="exact" w:before="26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A. Adams had referred in this to having received a request from a student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National College for a free copy of the New Testament, and enclosed his reply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(S.N. 10977) to him. He had added that if a list of other students desiring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complimentary copies were sent to him, he would be glad to send them too </w:t>
      </w:r>
      <w:r>
        <w:rPr>
          <w:rFonts w:ascii="Times" w:hAnsi="Times" w:eastAsia="Times"/>
          <w:b w:val="0"/>
          <w:i w:val="0"/>
          <w:color w:val="000000"/>
          <w:sz w:val="18"/>
        </w:rPr>
        <w:t>(S.N. 10976).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  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K T. Gidwani”, 6-8-1926.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cultivate for himself. I hope you will find him quite competent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industrious. He has been complaining about some defect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eyesight. He was examined by a doctor before he was sent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said that there was nothing wrong with his eyes but, in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complains about anything in his eyes, you would know what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 will give you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spindle was sent some time ago. Let </w:t>
      </w:r>
      <w:r>
        <w:rPr>
          <w:rFonts w:ascii="Times" w:hAnsi="Times" w:eastAsia="Times"/>
          <w:b w:val="0"/>
          <w:i w:val="0"/>
          <w:color w:val="000000"/>
          <w:sz w:val="22"/>
        </w:rPr>
        <w:t>your people make a third attempt and make the thing we want.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want me to deal with the difficulty about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>that Roy has raised.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teacher is available at the present moment such as is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people of Stanger. I return that letter lest you might want it.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11272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MRS. A. SEN AND MISS P. BOSE</w:t>
      </w:r>
    </w:p>
    <w:p>
      <w:pPr>
        <w:autoSpaceDN w:val="0"/>
        <w:autoSpaceDE w:val="0"/>
        <w:widowControl/>
        <w:spacing w:line="294" w:lineRule="exact" w:before="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Beyond knowing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trend of the tragic events in Pabna and elsewhere; I know nothing.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read newspaper reports because I distrust them.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feel grateful to you if you could send me authentic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that may be in your possession.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you want me to answer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delicate.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 sure that I shall serve the 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at heart by a public discussion of a delicate question.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 have gathered from trustworthy friends goes to show </w:t>
      </w:r>
    </w:p>
    <w:p>
      <w:pPr>
        <w:autoSpaceDN w:val="0"/>
        <w:autoSpaceDE w:val="0"/>
        <w:widowControl/>
        <w:spacing w:line="22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dated August 4, 1926. It furnished the correspondents’ address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by Gandhiji;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   </w:t>
      </w:r>
      <w:r>
        <w:rPr>
          <w:rFonts w:ascii="Times" w:hAnsi="Times" w:eastAsia="Times"/>
          <w:b w:val="0"/>
          <w:i w:val="0"/>
          <w:color w:val="000000"/>
          <w:sz w:val="18"/>
        </w:rPr>
        <w:t>Notes”, 29-7-1926, sub-title,”   To ‘Some Bengali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Ladies’”   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correspondents had referred to outrages against Hindu women by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rowdies in Bengal villages and recalled a remark, which they said, was once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Ramananda Chatterji,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Modern Review,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Bengal journal, </w:t>
      </w:r>
      <w:r>
        <w:rPr>
          <w:rFonts w:ascii="Times" w:hAnsi="Times" w:eastAsia="Times"/>
          <w:b w:val="0"/>
          <w:i/>
          <w:color w:val="000000"/>
          <w:sz w:val="18"/>
        </w:rPr>
        <w:t>Prabasi</w:t>
      </w:r>
      <w:r>
        <w:rPr>
          <w:rFonts w:ascii="Times" w:hAnsi="Times" w:eastAsia="Times"/>
          <w:b w:val="0"/>
          <w:i w:val="0"/>
          <w:color w:val="000000"/>
          <w:sz w:val="18"/>
        </w:rPr>
        <w:t>,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wondered why Gandhiji said nothing about the persecuted women of Bengal,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he had stayed and travelled through Bengal for a long time (S. N. 12378)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 was”   What should women do when such events were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place and whether they should not take to physical exercise from the very </w:t>
      </w:r>
      <w:r>
        <w:rPr>
          <w:rFonts w:ascii="Times" w:hAnsi="Times" w:eastAsia="Times"/>
          <w:b w:val="0"/>
          <w:i w:val="0"/>
          <w:color w:val="000000"/>
          <w:sz w:val="18"/>
        </w:rPr>
        <w:t>childhood and be taught to defend themselves against such villains.”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60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wherever violence has occurred, it was due to the cowardice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rather than the inability of the women to protect their honour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resistance. I question the advisability of the formation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such as you suggest, not because it is sinful for a woman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dagger or the pistol when she knows not any other method,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in the vast majority of cases such self-defence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useless and because it will take generations before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take to the dagger or the pistol in any appreciable number.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the quicker method is for women to shame men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their primary duty of protecting their womenfolk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costs. But, before any step can be taken, you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incontrovertible facts before you. Is the disease general?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of real violence have happened, say, during the past six months?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it impossible in every case for men to protect the victims?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precise method adopted by the miscreants to secure their victims?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would not take a single step without knowing the full facts,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reasonable hope of securing acceptance of the methods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may suggest for meeting the evil.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RS </w:t>
      </w:r>
      <w:r>
        <w:rPr>
          <w:rFonts w:ascii="Times" w:hAnsi="Times" w:eastAsia="Times"/>
          <w:b w:val="0"/>
          <w:i w:val="0"/>
          <w:color w:val="000000"/>
          <w:sz w:val="20"/>
        </w:rPr>
        <w:t>A. S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P. B</w:t>
      </w:r>
      <w:r>
        <w:rPr>
          <w:rFonts w:ascii="Times" w:hAnsi="Times" w:eastAsia="Times"/>
          <w:b w:val="0"/>
          <w:i w:val="0"/>
          <w:color w:val="000000"/>
          <w:sz w:val="16"/>
        </w:rPr>
        <w:t>OSE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INANATH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ANDARIA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F</w:t>
      </w:r>
      <w:r>
        <w:rPr>
          <w:rFonts w:ascii="Times" w:hAnsi="Times" w:eastAsia="Times"/>
          <w:b w:val="0"/>
          <w:i w:val="0"/>
          <w:color w:val="000000"/>
          <w:sz w:val="16"/>
        </w:rPr>
        <w:t>ARIDABAD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ACCA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S. N. 12378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NAJUKLAL N. CHOKSI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Thursday, Sravana Shuklapaksha 4, August 12,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NAJUKLAL,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now returned to Bombay. Velanbehn is yearning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Moti. If possible, please send her for a few days.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that is not possible, please do not at all hesitate to say 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in good health.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218. LETTER TO MOTIBEHN CHOKSI</w:t>
      </w:r>
    </w:p>
    <w:p>
      <w:pPr>
        <w:autoSpaceDN w:val="0"/>
        <w:autoSpaceDE w:val="0"/>
        <w:widowControl/>
        <w:spacing w:line="294" w:lineRule="exact" w:before="4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Sravana Shukla 4, August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12,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1926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Velanbehn is yearning to see you. If, therefore you can 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if you can easily get permission to do so, you should come.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still be a few days before Lakshmidas comes here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 now. How can I now expect a letter from you?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12135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FULCHAND K. SHAH</w:t>
      </w:r>
    </w:p>
    <w:p>
      <w:pPr>
        <w:autoSpaceDN w:val="0"/>
        <w:autoSpaceDE w:val="0"/>
        <w:widowControl/>
        <w:spacing w:line="244" w:lineRule="exact" w:before="6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60" w:lineRule="exact" w:before="38" w:after="24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letter from Maneklal. If you think that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go, as suggested in it, please write to him and tell him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him and asked him to follow your instructions.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now do what you think best.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836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ASTURCHAND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ADHWAN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12247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GOKULBHAI D. BHATT</w:t>
      </w:r>
    </w:p>
    <w:p>
      <w:pPr>
        <w:autoSpaceDN w:val="0"/>
        <w:autoSpaceDE w:val="0"/>
        <w:widowControl/>
        <w:spacing w:line="260" w:lineRule="exact" w:before="38" w:after="0"/>
        <w:ind w:left="547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Sravana Sud 4, August 12,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GOKULBHAI,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read two or three times that paragraph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you. I do not understand why the friend declines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any contribution. Which remark of mine has he interpreted to </w:t>
      </w:r>
      <w:r>
        <w:rPr>
          <w:rFonts w:ascii="Times" w:hAnsi="Times" w:eastAsia="Times"/>
          <w:b w:val="0"/>
          <w:i w:val="0"/>
          <w:color w:val="000000"/>
          <w:sz w:val="22"/>
        </w:rPr>
        <w:t>mean that your school should be closed? Is it true of your school that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13, but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Sravana Shukla </w:t>
      </w:r>
      <w:r>
        <w:rPr>
          <w:rFonts w:ascii="Times" w:hAnsi="Times" w:eastAsia="Times"/>
          <w:b w:val="0"/>
          <w:i w:val="0"/>
          <w:color w:val="000000"/>
          <w:sz w:val="18"/>
        </w:rPr>
        <w:t>4 fell</w:t>
      </w:r>
      <w:r>
        <w:rPr>
          <w:rFonts w:ascii="Times" w:hAnsi="Times" w:eastAsia="Times"/>
          <w:b w:val="0"/>
          <w:i w:val="0"/>
          <w:color w:val="000000"/>
          <w:sz w:val="18"/>
        </w:rPr>
        <w:t>on Thursday, August 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and teachers are inspired by the national spirit but the pupils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indifferent? I don’t think it is. Does it happen anywhere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and teachers want their children and pupils always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but the latter refuse to do so? Do not the pupils in your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khadi? If I have understood you correctly, a large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do. How, then, can the paragraph in question apply to you?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pupils do not in fact wear khadi, then it may be said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does not belong to the type I have supposed. In that case,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continued, according to that paragraph. Is this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clear? You can make any use you like of this letter. Do you still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necessary for me to write on this subject? If you think it is, </w:t>
      </w:r>
      <w:r>
        <w:rPr>
          <w:rFonts w:ascii="Times" w:hAnsi="Times" w:eastAsia="Times"/>
          <w:b w:val="0"/>
          <w:i w:val="0"/>
          <w:color w:val="000000"/>
          <w:sz w:val="22"/>
        </w:rPr>
        <w:t>kindly explain to me why.</w:t>
      </w:r>
    </w:p>
    <w:p>
      <w:pPr>
        <w:autoSpaceDN w:val="0"/>
        <w:autoSpaceDE w:val="0"/>
        <w:widowControl/>
        <w:spacing w:line="266" w:lineRule="exact" w:before="4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OKULBHAI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OLATRAM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HATT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12248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221. LETTER TO DEVDAS GANDHI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Sravana Sud 4, August 12,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acted upon your telegram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could. You must have got the spinning-wheel by now. I forgot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about slivers, and they may not have been packed.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comparison between Mrs. Besant and the Maharani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 injustice to the latter. Mrs. Besant is a public figure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bought a spinning-wheel, she would do so because she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value. On the other hand the Maharani, even if she took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would do so as an amusement. Impartiality does not rule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discrimination. I have explained only one reason. You yourself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 second reason in your letter, in your description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Maharaja. I know much about him. His life is none too pure,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 extremely unsteady mind. He is not at all dependable.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to get something done through me, and I am not in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to satisfy his hope. I smell this hope even in his readiness to start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queen of the then princely State of Nabha in the Punjab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spinning. I have, therefore, cautioned you and left it to you to decide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is best for you to do, so that you may not do the slightest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injustice to the Maharaja.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reason for wishing to stay on there. Stay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means, and come here only when you are quite strong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go to Simla any time you wish to, but, whether you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 or Mussoorie, you should always carry on public work.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 will you succeed in promoting the sale of khadi. And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attend to everything yourself. I have suggested to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reserve for you the khadi which in your letter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to send to you. In view of what I have written to you in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letter, to which place do you now want the khadi to be despatched?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has written to Mahadev what he wrote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will now be made to send the money from here. Harilal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here. Balibehn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 occasionally.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 GANDHI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AKS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G. D. BIRLA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Sravana Shukla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Well do I know that no one except Malaviyaji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Shraddhanandji can bring about Hindu-Muslim unity. l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more than an advisor and help, if I can, to settle small points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dispute. My work is a Bhangi’s, to clean and try to keep clean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time for a settlement comes, the approval of Malaviyaji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will certainly be essential.</w:t>
      </w:r>
    </w:p>
    <w:p>
      <w:pPr>
        <w:autoSpaceDN w:val="0"/>
        <w:autoSpaceDE w:val="0"/>
        <w:widowControl/>
        <w:spacing w:line="220" w:lineRule="exact" w:before="46" w:after="0"/>
        <w:ind w:left="0" w:right="5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6131 Courtesy: G. D. Birla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Harilal’s sister-in-law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Reference in the letter to Gandhiji’s desire to play the role of just an adviser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regard to the Hindu-Muslim tension suggests that the letter was written in 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223. LETTER TO ANANT MEHTA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crossed Postal Order payable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for 20 shillings for the inauguration of a fund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starting satyagraha in accordance with the suggestions made by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deal with your letter in some shape or form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me tell you here that your letter is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the situation as it exists here at the present moment.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Postal Order as it was made payable in Ahmedabad,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cash, but, as I am unable to start satyagraha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and as I am unable to start the fund suggested by you,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kindly tell me what you would have me do with the proceeds of </w:t>
      </w:r>
      <w:r>
        <w:rPr>
          <w:rFonts w:ascii="Times" w:hAnsi="Times" w:eastAsia="Times"/>
          <w:b w:val="0"/>
          <w:i w:val="0"/>
          <w:color w:val="000000"/>
          <w:sz w:val="22"/>
        </w:rPr>
        <w:t>the Postal Order?</w:t>
      </w:r>
    </w:p>
    <w:p>
      <w:pPr>
        <w:autoSpaceDN w:val="0"/>
        <w:autoSpaceDE w:val="0"/>
        <w:widowControl/>
        <w:spacing w:line="22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NION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ROSVENOR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ARDENS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S.W.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10799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JANAKDHARI PRASAD</w:t>
      </w:r>
    </w:p>
    <w:p>
      <w:pPr>
        <w:autoSpaceDN w:val="0"/>
        <w:autoSpaceDE w:val="0"/>
        <w:widowControl/>
        <w:spacing w:line="294" w:lineRule="exact" w:before="1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JANAKDHARI BABU,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somewhat studied the question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expounded by Dr. Besant.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been able to enthuse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 Everyone has to earn his own salvation. I did come in touch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Writing on August l, Janakdhari Prasad had referred,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>, to a statement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Dr. Annie Besant regarding the reappearance of Jesus Christ, and asked Gandhiji to </w:t>
      </w:r>
      <w:r>
        <w:rPr>
          <w:rFonts w:ascii="Times" w:hAnsi="Times" w:eastAsia="Times"/>
          <w:b w:val="0"/>
          <w:i w:val="0"/>
          <w:color w:val="000000"/>
          <w:sz w:val="18"/>
        </w:rPr>
        <w:t>study the question and give his personal views (S.N. I1215).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gentleman at Pabna.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created little impression on me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Deshbandhu’s death, so far as I am aware, he has not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>the promise made to Deshbandhu.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place like yours where you are living as one family,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separate the Mussalman teacher from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ask him to dine apart from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excellent health.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ANAKDHARI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RASAD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H</w:t>
      </w:r>
      <w:r>
        <w:rPr>
          <w:rFonts w:ascii="Times" w:hAnsi="Times" w:eastAsia="Times"/>
          <w:b w:val="0"/>
          <w:i w:val="0"/>
          <w:color w:val="000000"/>
          <w:sz w:val="16"/>
        </w:rPr>
        <w:t>AJIPUR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11223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PROFULLA CHANDRA SEN</w:t>
      </w:r>
    </w:p>
    <w:p>
      <w:pPr>
        <w:autoSpaceDN w:val="0"/>
        <w:autoSpaceDE w:val="0"/>
        <w:widowControl/>
        <w:spacing w:line="260" w:lineRule="exact" w:before="78" w:after="0"/>
        <w:ind w:left="547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which I like very much. Whilst I can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your method of work, I can equally well endorse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adopted by the Khadi Pratishthan and the Abhoy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has its place. Khadi Pratishthan work is surely not exploitation.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whom by whom? Not of the women who are 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Pratishthan having created a market, to sell their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ever-increasing quantity and not by Khadi Pratishthan, for, it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profits for shareholders or directors. On the contrary, several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are giving of their very best to the Khadi Pratishthan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as surely makes for swaraj as yours, if only because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and sale of khadi makes boycott of foreign cloth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measurable distance of time. It is wrong to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Pratishthan workers do not come in touch with the spinners.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right if you said that they do not come in as close touch as </w:t>
      </w:r>
      <w:r>
        <w:rPr>
          <w:rFonts w:ascii="Times" w:hAnsi="Times" w:eastAsia="Times"/>
          <w:b w:val="0"/>
          <w:i w:val="0"/>
          <w:color w:val="000000"/>
          <w:sz w:val="22"/>
        </w:rPr>
        <w:t>you do. But, that merely means that you are working for depth, Khadi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R. Das had referred Gandhiji to a ‘guru’ at Pabna.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was to teachers of different communities working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>Vidyalaya at Hajipur.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Pratishthan is working for extent. Both the activities are necessary and </w:t>
      </w:r>
      <w:r>
        <w:rPr>
          <w:rFonts w:ascii="Times" w:hAnsi="Times" w:eastAsia="Times"/>
          <w:b w:val="0"/>
          <w:i w:val="0"/>
          <w:color w:val="000000"/>
          <w:sz w:val="22"/>
        </w:rPr>
        <w:t>complimentary one of the other.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60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Abhoy Ashram stands midway between the two and thus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efforts if they could be joined, co-ordinated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regularized, the work will be much better. All therefore I advise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is not to abandon your admirable programme, but on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programme to secure the assistance and approval of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of the All-India Spinners’ Association. You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>merged in either of these institutions, if you do not wish.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ROFULLA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UADONDA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ENDRA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ANDIPUR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OOGHLY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BHUPENDRA NARAYAN SEN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1926</w:t>
      </w:r>
    </w:p>
    <w:p>
      <w:pPr>
        <w:autoSpaceDN w:val="0"/>
        <w:tabs>
          <w:tab w:pos="550" w:val="left"/>
          <w:tab w:pos="505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return the two original letters from Rev.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and enclose herewith a copy of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Profulla’s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Rs. 500, I ask you to see Satis Babu,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the position to him and get him to endorse your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should make to the All-India Spinners’ Association.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be no difficulty in getting the application granted.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HUPENDRA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ANDARAM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ATKOLA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11225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 replied on August 17 forwarding his application and requesting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money be sent to him directly (S.N. 11227).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227. LETTER TO A. RAMAN PILLAI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regret the delay in replying.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in my office the matter has been overlooked. I have now sent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cablegram: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“Nothing yet possible regarding autobiography.”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well said there is no question of giving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</w:t>
      </w:r>
      <w:r>
        <w:rPr>
          <w:rFonts w:ascii="Times" w:hAnsi="Times" w:eastAsia="Times"/>
          <w:b w:val="0"/>
          <w:i/>
          <w:color w:val="000000"/>
          <w:sz w:val="22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finished. Mr. Natesan is not publishing it </w:t>
      </w:r>
      <w:r>
        <w:rPr>
          <w:rFonts w:ascii="Times" w:hAnsi="Times" w:eastAsia="Times"/>
          <w:b w:val="0"/>
          <w:i w:val="0"/>
          <w:color w:val="000000"/>
          <w:sz w:val="22"/>
        </w:rPr>
        <w:t>in book form. But I am having the first part published at the Navaji-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 Press. I am considering several applications received from Europe </w:t>
      </w:r>
      <w:r>
        <w:rPr>
          <w:rFonts w:ascii="Times" w:hAnsi="Times" w:eastAsia="Times"/>
          <w:b w:val="0"/>
          <w:i w:val="0"/>
          <w:color w:val="000000"/>
          <w:sz w:val="22"/>
        </w:rPr>
        <w:t>and America with regard to copyright in the Western countries.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ILLAI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OSTFACH </w:t>
      </w:r>
      <w:r>
        <w:rPr>
          <w:rFonts w:ascii="Times" w:hAnsi="Times" w:eastAsia="Times"/>
          <w:b w:val="0"/>
          <w:i w:val="0"/>
          <w:color w:val="000000"/>
          <w:sz w:val="20"/>
        </w:rPr>
        <w:t>102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OETTINGEN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11473; also S.N. 32260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SIR GANGA RAM</w:t>
      </w:r>
    </w:p>
    <w:p>
      <w:pPr>
        <w:autoSpaceDN w:val="0"/>
        <w:autoSpaceDE w:val="0"/>
        <w:widowControl/>
        <w:spacing w:line="248" w:lineRule="exact" w:before="90" w:after="0"/>
        <w:ind w:left="4896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14, 1926</w:t>
      </w:r>
    </w:p>
    <w:p>
      <w:pPr>
        <w:autoSpaceDN w:val="0"/>
        <w:tabs>
          <w:tab w:pos="550" w:val="left"/>
          <w:tab w:pos="169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the use I have made of your pamphlet of statistics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widows.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correspondent has asked me to enquire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statistics are confined only to widows among classesin which </w:t>
      </w:r>
      <w:r>
        <w:rPr>
          <w:rFonts w:ascii="Times" w:hAnsi="Times" w:eastAsia="Times"/>
          <w:b w:val="0"/>
          <w:i w:val="0"/>
          <w:color w:val="000000"/>
          <w:sz w:val="22"/>
        </w:rPr>
        <w:t>re-marriage is prohibited. It is a good point to be cleared.</w:t>
      </w:r>
    </w:p>
    <w:p>
      <w:pPr>
        <w:autoSpaceDN w:val="0"/>
        <w:autoSpaceDE w:val="0"/>
        <w:widowControl/>
        <w:spacing w:line="220" w:lineRule="exact" w:before="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KT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RMADALE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OTTAGE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E.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10982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April 12, 1926, in which the addressee had sought the copyright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German edition of the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   </w:t>
      </w:r>
      <w:r>
        <w:rPr>
          <w:rFonts w:ascii="Times" w:hAnsi="Times" w:eastAsia="Times"/>
          <w:b w:val="0"/>
          <w:i w:val="0"/>
          <w:color w:val="000000"/>
          <w:sz w:val="18"/>
        </w:rPr>
        <w:t>Enforced Widowhood”, 5-8-1926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229. LETTER TO TARAMATI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Shravan Sud 7, 1982, August 15,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at last after many days I have your letter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it. You have not even said what Rohit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doing and how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getting on. Do you go out for walks there? You must walk a lot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physical exercise and build up your health. You must also read a </w:t>
      </w:r>
      <w:r>
        <w:rPr>
          <w:rFonts w:ascii="Times" w:hAnsi="Times" w:eastAsia="Times"/>
          <w:b w:val="0"/>
          <w:i w:val="0"/>
          <w:color w:val="000000"/>
          <w:sz w:val="22"/>
        </w:rPr>
        <w:t>little.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230.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Sud 7,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15,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hope you are now completely rid of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pain. Do you have an alternative in mind when you have to vacate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bungalow? Devdas is still at Mussoorie. He wants to stay there a little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longer.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231. LETTER TO DR. MURARILAL</w:t>
      </w:r>
    </w:p>
    <w:p>
      <w:pPr>
        <w:autoSpaceDN w:val="0"/>
        <w:autoSpaceDE w:val="0"/>
        <w:widowControl/>
        <w:spacing w:line="294" w:lineRule="exact" w:before="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MURARILAL,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without an acknowledgement of my letter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owing by the Exhibition Committee to the Rashtriya Stree </w:t>
      </w:r>
      <w:r>
        <w:rPr>
          <w:rFonts w:ascii="Times" w:hAnsi="Times" w:eastAsia="Times"/>
          <w:b w:val="0"/>
          <w:i w:val="0"/>
          <w:color w:val="000000"/>
          <w:sz w:val="22"/>
        </w:rPr>
        <w:t>Sabha in Bombay. I have now another complaint from Mr. Kotak that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mistakenly thought that was the name of the addressee’s son, Dilip.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monies are owing to him and he says he does not even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 of registered letters. What is this neglect due to?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 one winding up the affairs of the Congress and attend[ing]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absolutely necessary correspondence? Do please steal in a few </w:t>
      </w:r>
      <w:r>
        <w:rPr>
          <w:rFonts w:ascii="Times" w:hAnsi="Times" w:eastAsia="Times"/>
          <w:b w:val="0"/>
          <w:i w:val="0"/>
          <w:color w:val="000000"/>
          <w:sz w:val="22"/>
        </w:rPr>
        <w:t>moments to attend to these little details.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URARILAL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AWNPORE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11226</w:t>
      </w:r>
    </w:p>
    <w:p>
      <w:pPr>
        <w:autoSpaceDN w:val="0"/>
        <w:autoSpaceDE w:val="0"/>
        <w:widowControl/>
        <w:spacing w:line="292" w:lineRule="exact" w:before="36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232. LETTER TO SATIS CHANDRA DAS GUPTA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7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think Mr. Mavalankar says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not to have this security, if the shares can be transferred.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nothing more is necessary to be done beyond transferring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shares if that is possible. If for any reason you think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your other suggestion may be adopted.</w:t>
      </w:r>
    </w:p>
    <w:p>
      <w:pPr>
        <w:autoSpaceDN w:val="0"/>
        <w:autoSpaceDE w:val="0"/>
        <w:widowControl/>
        <w:spacing w:line="260" w:lineRule="exact" w:before="8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like with Sodepur and Hemaprabhadevi’s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the inflexible condition, that the giving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>Hemaprabhadevi must be an irresistible thing.</w:t>
      </w:r>
    </w:p>
    <w:p>
      <w:pPr>
        <w:autoSpaceDN w:val="0"/>
        <w:autoSpaceDE w:val="0"/>
        <w:widowControl/>
        <w:spacing w:line="26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wrong as long as you feel worried.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cheerful and happy if you are not. I would, therefore,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to go slowly. Do not force matters. Let there be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assimilation before taking in a fresh dose.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indeed, I have read Tolstoy’s”   How Much Land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Needs” many times over. Years ago I translated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was published in pamphlet form. If Tolstoy had known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cremation, he would even have allowed much less space and,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were to receive scientific treatment of reduction,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into the five elements and then no space at all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And that is precisely what our mental state should be. In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we will always fall short of the theory. But any little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evidently in reply to Gandhiji’s letter of August 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we may keep would then be irksome. We would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our limitation and not as our right. And, therefore, if suddenly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deprived of it, we should feel as if so much burden was taken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shoulders and so finally we should feel even when the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taken away. Beyond all your sacrifices, therefore,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equanimity and cheerfulness. The greater the detachment with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organize khadi work the more prosperous it will be.</w:t>
      </w:r>
    </w:p>
    <w:p>
      <w:pPr>
        <w:autoSpaceDN w:val="0"/>
        <w:autoSpaceDE w:val="0"/>
        <w:widowControl/>
        <w:spacing w:line="260" w:lineRule="exact" w:before="40" w:after="2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coming for the 27th? If you want to be released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Utkal responsibility, I shall certainly release you. I am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>ease your burden as much as is possible.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92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Herewith a letter from Calcutta with a copy of my reply.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will please let me know what is it all about.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You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R. A. ADAMS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1926</w:t>
      </w:r>
    </w:p>
    <w:p>
      <w:pPr>
        <w:autoSpaceDN w:val="0"/>
        <w:autoSpaceDE w:val="0"/>
        <w:widowControl/>
        <w:spacing w:line="212" w:lineRule="exact" w:before="17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874"/>
        </w:trPr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5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thank you for your letter of the 13th instant.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send the copies as follows:</w:t>
            </w:r>
          </w:p>
          <w:p>
            <w:pPr>
              <w:autoSpaceDN w:val="0"/>
              <w:autoSpaceDE w:val="0"/>
              <w:widowControl/>
              <w:spacing w:line="294" w:lineRule="exact" w:before="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Reduced  Price Rs. 1-8-0 each 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Will you kindly</w:t>
            </w:r>
          </w:p>
          <w:p>
            <w:pPr>
              <w:autoSpaceDN w:val="0"/>
              <w:tabs>
                <w:tab w:pos="250" w:val="left"/>
                <w:tab w:pos="252" w:val="left"/>
              </w:tabs>
              <w:autoSpaceDE w:val="0"/>
              <w:widowControl/>
              <w:spacing w:line="300" w:lineRule="exact" w:before="260" w:after="0"/>
              <w:ind w:left="19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 copies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23  ,,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3 ,,</w:t>
            </w:r>
          </w:p>
        </w:tc>
      </w:tr>
      <w:tr>
        <w:trPr>
          <w:trHeight w:hRule="exact" w:val="3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 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Price Re. 1-0-0 each </w:t>
            </w:r>
          </w:p>
        </w:tc>
        <w:tc>
          <w:tcPr>
            <w:tcW w:type="dxa" w:w="217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,, 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Price Re. 0-8-0 each </w:t>
            </w:r>
          </w:p>
        </w:tc>
        <w:tc>
          <w:tcPr>
            <w:tcW w:type="dxa" w:w="21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33 copies are required instead of 40. The four copies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sent on approval will, therefore, make 33.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cheque for Rs. 32-12-0 upon.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>assumed that you have quoted prices inclusive of postage. But if I am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probably to”   Letter to Bhupendra Narayan Sen”, 13-8-1926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Adams had sent some specimens of different editions of the Bible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price list and offered to send free copies to students too poor to buy them </w:t>
      </w:r>
      <w:r>
        <w:rPr>
          <w:rFonts w:ascii="Times" w:hAnsi="Times" w:eastAsia="Times"/>
          <w:b w:val="0"/>
          <w:i w:val="0"/>
          <w:color w:val="000000"/>
          <w:sz w:val="18"/>
        </w:rPr>
        <w:t>(S.N. 10981).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blank space in the source is evidently for the name of the bank.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mistaken, you will let me know the postage to be sent.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your sending seven more one-rupee copies on credit </w:t>
      </w:r>
      <w:r>
        <w:rPr>
          <w:rFonts w:ascii="Times" w:hAnsi="Times" w:eastAsia="Times"/>
          <w:b w:val="0"/>
          <w:i w:val="0"/>
          <w:color w:val="000000"/>
          <w:sz w:val="22"/>
        </w:rPr>
        <w:t>to be returned if they are not wanted.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10983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Sravana Sud 10, August 18,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gather from the papers that many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losses in the serious riots between Hindus and Muslims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in Pabna. Mrs. Naidu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wants to have the money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with you and to use it to help these people. My own view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 is for the purpose of providing relief to victims of floods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calamities. Pabna’s case being of a different character,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collection should be made for it. However, the fund can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be used for any other purpose after consulting the donors.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heavy rains are not affecting your health. This year </w:t>
      </w:r>
      <w:r>
        <w:rPr>
          <w:rFonts w:ascii="Times" w:hAnsi="Times" w:eastAsia="Times"/>
          <w:b w:val="0"/>
          <w:i w:val="0"/>
          <w:color w:val="000000"/>
          <w:sz w:val="22"/>
        </w:rPr>
        <w:t>the rains are very good in every part.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11250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ABBAS A. BANPARI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ABBAS ABDULLABHAI,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term”   ghee” is used to denote the article made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of only cows and buffaloes. The oil obtained from other sources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described as ghee. This was all that I meant. The material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those other sources is known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 see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using it in the full knowledge that its properties are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those of ghee. In any case, its use cannot be opposed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grounds. Personally, I do not regard contact with a woman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menses as forbidden, nor regard it as objectionable to eat food 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her, but the attitude of those who do regard these things as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justified on hygienic grounds. It is difficult to say how far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point of view can help us in this matter, for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 hold different beliefs about it.</w:t>
      </w:r>
    </w:p>
    <w:p>
      <w:pPr>
        <w:autoSpaceDN w:val="0"/>
        <w:autoSpaceDE w:val="0"/>
        <w:widowControl/>
        <w:spacing w:line="220" w:lineRule="exact" w:before="6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BBAS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BDULLABHAI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ANPARI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HAHADA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HANDESH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19944</w:t>
      </w:r>
    </w:p>
    <w:p>
      <w:pPr>
        <w:autoSpaceDN w:val="0"/>
        <w:autoSpaceDE w:val="0"/>
        <w:widowControl/>
        <w:spacing w:line="292" w:lineRule="exact" w:before="36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236. LETTER TO BHAGIRATH KANODIA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Sravana Shukla 10, August 18,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BHAGIRATHJI,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a receipt for the amount of Rs. 5,000 which you sent at </w:t>
      </w:r>
      <w:r>
        <w:rPr>
          <w:rFonts w:ascii="Times" w:hAnsi="Times" w:eastAsia="Times"/>
          <w:b w:val="0"/>
          <w:i w:val="0"/>
          <w:color w:val="000000"/>
          <w:sz w:val="22"/>
        </w:rPr>
        <w:t>the request of Jamnalalji. I thank you for the sum.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HAGIRATHJI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ANODIA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ROTHERS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137,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12249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NARAYANDAS BAJORIA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Sravana Shukla 10, August 18,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NARAYANDASJI,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draft for Rs. 5,000 which you sent at the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of Jamnalalji. The money will be spent in meeting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on a building for the Ashram.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ARAYANDASJI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AJORIA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117,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ARRISON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12251</w:t>
      </w:r>
    </w:p>
    <w:p>
      <w:pPr>
        <w:autoSpaceDN w:val="0"/>
        <w:autoSpaceDE w:val="0"/>
        <w:widowControl/>
        <w:spacing w:line="292" w:lineRule="exact" w:before="362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238. ‘TOWARDS MORAL BANKRUPTCY’-VIII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time to conclude this series of articles.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pursue M. Bureau in his examination of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Malthus who startled his generation by his theory of over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advocacy of birth-control if the human species was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>extinct. Malthus, however, advocated continence, whereas Neo-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Malthusianism advocates not restraint but the use of chemical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means to avoid the consequences of animal indulgence.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Bureau heartily accepts the doctrine of birth-control by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i.e., self-restraint, and, as we have seen, rejects and vigorously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condemns the use of chemical or mechanical means. The author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examines the condition of working classes and the proportion of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and finally closes the book by examining the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checking the practice of grossest immoralities under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freedom and even humanity. He suggests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guide and regulate the public opinion and advocates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interference, but finally relies upon quickening of the religious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bankruptcy cannot be met or arrested by ordinary methods,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certainly not when immorality is claimed as a virtue and morality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as a weakness, superstition or even immorality. For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advocates of contraceptives do indeed condemn continence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and even harmful. In this state of things religious aid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effective check upon licensed vice. Religion here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its narrow, parochial sense. True religion is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disturbing factor in life, whether individual or collective.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constitutes a revolution, a transformation, a regeneration.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nothing but some such dynamic force can positively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catastrophe towards which, in M. Bureau’s estimation, France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moving.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must here leave the author and his book; French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are not Indian conditions. Ours is a somewhat different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Contraceptives are not universal in India. Their use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touched the educated classes. The use of contraceptives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is, in my opinion, unwarranted by any single condition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named. Do middle class parents suffer from too many children?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instances will not suffice to make out a case for excessive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rate among the middle classes. The cases in India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haveobserved the advocacy of these methods are those of widows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wives. Thus in the one case it is illegitimate birth that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avoided, not the secret intercourse. In the other, it is again pregnancy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be feared, and not the rape, of a girl of tender age.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remains the class of diseased weak effeminate young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indulge in excesses with their own wives or others’ wives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avoid the consequences of acts which they know to be sinful.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cases of men or women in full vigour of life desiring intercourse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wishing to avoid the burden of children are, I make bold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rare in this ocean of Indian humanity. Let them not parade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to justify and advocate a practice that in India, if it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general, is bound to ruin the youth of the country. A highly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has robbed the nation’s youth of physical and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vigour. We are offspring in many cases of child-marriages.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of the laws of health and sanitation has undermined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bodies. Our wrong and deficient dietary composed of corroding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spices has produced a collapse of the digestive apparatus. We need,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lessons in the use of contraceptives and helps to our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our animal appetite, but continuous lessons to restrain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appetite, in many cases even to the extent of absolute continence.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be taught by precept and example that continence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imperatively necessary if we are not to remain mentally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physically weak. We need to be told from the housetop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 nation of manikins, we must conserve and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vital energy we are daily dissipating. Our young widows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told not to sin secretly but come out boldly and openly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marriage which is their right as much as that of young </w:t>
      </w:r>
      <w:r>
        <w:rPr>
          <w:rFonts w:ascii="Times" w:hAnsi="Times" w:eastAsia="Times"/>
          <w:b w:val="0"/>
          <w:i w:val="0"/>
          <w:color w:val="000000"/>
          <w:sz w:val="22"/>
        </w:rPr>
        <w:t>widowers. We need to cultivate public opinion that shall make child-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impossible. The vacillation, and the disinclination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and sustained work, the physical inability to perform strenuous </w:t>
      </w:r>
      <w:r>
        <w:rPr>
          <w:rFonts w:ascii="Times" w:hAnsi="Times" w:eastAsia="Times"/>
          <w:b w:val="0"/>
          <w:i w:val="0"/>
          <w:color w:val="000000"/>
          <w:sz w:val="22"/>
        </w:rPr>
        <w:t>labours, collapses of enterprises brilliantly begun, the want of origina-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lity, one notices so often, are due largely to excessive indulgence.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young men do not deceive themselves into the belief that, when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procreation, the mere indulgence does not matter, does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weaken. Indeed the sexual act, with the unnatural safeguard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procreation, is likely to be far more exhausting than such act </w:t>
      </w:r>
      <w:r>
        <w:rPr>
          <w:rFonts w:ascii="Times" w:hAnsi="Times" w:eastAsia="Times"/>
          <w:b w:val="0"/>
          <w:i w:val="0"/>
          <w:color w:val="000000"/>
          <w:sz w:val="22"/>
        </w:rPr>
        <w:t>performed with a full sense of the responsibility attached to it.</w:t>
      </w:r>
    </w:p>
    <w:p>
      <w:pPr>
        <w:autoSpaceDN w:val="0"/>
        <w:autoSpaceDE w:val="0"/>
        <w:widowControl/>
        <w:spacing w:line="240" w:lineRule="exact" w:before="68" w:after="0"/>
        <w:ind w:left="6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mind is its own place, and in itself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make a heaven of hell, a hell of heaven.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begin to believe that indulgence in animal passion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harmless and sinless, we shall want to give reins to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powerless to resist it. Whereas, if we educate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such indulgence is harmful, sinful, unnecessary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controlled, we shall discover that self-restraint is perfectly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beware of the strong wine of libertinism that the intoxicated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sends us under the guise of new truth and so-called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Let us, on the contrary, listen to the sober voice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West, that through the rich experience of its wise men at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percolates to us, i.e., if we have outgrown the ancient wisdom of our </w:t>
      </w:r>
      <w:r>
        <w:rPr>
          <w:rFonts w:ascii="Times" w:hAnsi="Times" w:eastAsia="Times"/>
          <w:b w:val="0"/>
          <w:i w:val="0"/>
          <w:color w:val="000000"/>
          <w:sz w:val="22"/>
        </w:rPr>
        <w:t>forefathers.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Charlie Andrews has sent me an informing article on”   Genera-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and Regeneration” written by William Loftus Hare and printed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Open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(March 1926). It is a closely-reasoned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essay. He shows that all bodies perform two functions: ‘namely,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reproduction for the building up of the body and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reproduction for the continuance of the species.’ These processes he </w:t>
      </w:r>
      <w:r>
        <w:rPr>
          <w:rFonts w:ascii="Times" w:hAnsi="Times" w:eastAsia="Times"/>
          <w:b w:val="0"/>
          <w:i w:val="0"/>
          <w:color w:val="000000"/>
          <w:sz w:val="22"/>
        </w:rPr>
        <w:t>names regeneration and generation, respectively.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regenerative process—internal reproduction—is fundamental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individual and, therefore, necessary and primary; ‘the generative process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due to a superfluity of cells and is therefore secondary .... The law of life, then,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this level is to feed the germ cells, firstly, for regeneration, and, secondly,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generation. In case of deficiency, regeneration must take the first place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generation be suspended. Thus, we may learn the origin of the suspension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reproduction and follow it to its later phases of human continence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asceticism generally. Inner re-production can never be suspended except 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cost of death, the normal origin of which is thus also discerned.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describing the biological process of regeneration the </w:t>
      </w:r>
      <w:r>
        <w:rPr>
          <w:rFonts w:ascii="Times" w:hAnsi="Times" w:eastAsia="Times"/>
          <w:b w:val="0"/>
          <w:i w:val="0"/>
          <w:color w:val="000000"/>
          <w:sz w:val="22"/>
        </w:rPr>
        <w:t>writer states: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civilized human beings sexual intercourse is practised vastly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than is necessary for the production of the next generation and is carried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at the expense of internal reproduction, bringing disease, death and more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train.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who knows anything of Hindu philosophy can have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following this paragraph from Mr. Hare’s essay:</w:t>
      </w:r>
    </w:p>
    <w:p>
      <w:pPr>
        <w:autoSpaceDN w:val="0"/>
        <w:autoSpaceDE w:val="0"/>
        <w:widowControl/>
        <w:spacing w:line="260" w:lineRule="exact" w:before="48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process of regeneration is not and cannot be mechanistic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character, but like the primitive fission, is vitalistic. That is to say,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exhibits intelligence and will. To suppose that life separates differentiates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segregates by a process that is purely mechanistic is inconceivable. True, </w:t>
      </w:r>
      <w:r>
        <w:rPr>
          <w:rFonts w:ascii="Times" w:hAnsi="Times" w:eastAsia="Times"/>
          <w:b w:val="0"/>
          <w:i w:val="0"/>
          <w:color w:val="000000"/>
          <w:sz w:val="18"/>
        </w:rPr>
        <w:t>these fundamental processes are so far removed from our present conscious-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ness as to seem to be uncontrolled by the human or animal will. But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moment’s reflection will show that just as the will of the fully developed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 being directs his external movements and actions in accordance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guidance of the intellect—this, indeed, being its function so the earlier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processes of the gradual organization of the body must, within the limits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by environment be allowed to be directed by a kind of will guided by </w:t>
      </w:r>
      <w:r>
        <w:rPr>
          <w:rFonts w:ascii="Times" w:hAnsi="Times" w:eastAsia="Times"/>
          <w:b w:val="0"/>
          <w:i w:val="0"/>
          <w:color w:val="000000"/>
          <w:sz w:val="18"/>
        </w:rPr>
        <w:t>a kind of intelligence. This is now known to psychologists as”   the uncon-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scious.” It is a part of ourself, disconnected from our normal daily thinking,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intensely awake and regard in regard to its own functions—so much so that </w:t>
      </w:r>
      <w:r>
        <w:rPr>
          <w:rFonts w:ascii="Times" w:hAnsi="Times" w:eastAsia="Times"/>
          <w:b w:val="0"/>
          <w:i w:val="0"/>
          <w:color w:val="000000"/>
          <w:sz w:val="18"/>
        </w:rPr>
        <w:t>it never for a moment subsides into sleep as the consciousness does.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measure the almost irreparable harm done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 and more permanent part of our being by the sexual act </w:t>
      </w:r>
      <w:r>
        <w:rPr>
          <w:rFonts w:ascii="Times" w:hAnsi="Times" w:eastAsia="Times"/>
          <w:b w:val="0"/>
          <w:i w:val="0"/>
          <w:color w:val="000000"/>
          <w:sz w:val="22"/>
        </w:rPr>
        <w:t>indulged for its own sake?</w:t>
      </w:r>
    </w:p>
    <w:p>
      <w:pPr>
        <w:autoSpaceDN w:val="0"/>
        <w:autoSpaceDE w:val="0"/>
        <w:widowControl/>
        <w:spacing w:line="260" w:lineRule="exact" w:before="48" w:after="0"/>
        <w:ind w:left="55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nemesis of reproduction is death. The sexual act is essentially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katabolic (or a movement towards death) in the male and in parturition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offspring it is katabolic for the female.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 the writer contends:</w:t>
      </w:r>
    </w:p>
    <w:p>
      <w:pPr>
        <w:autoSpaceDN w:val="0"/>
        <w:autoSpaceDE w:val="0"/>
        <w:widowControl/>
        <w:spacing w:line="260" w:lineRule="exact" w:before="48" w:after="0"/>
        <w:ind w:left="55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Virility, vitality and immunity from disease are the normal lot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nearly or quite continent persons. Withdrawal of germ cells from their upward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regenerative course for generative or merely indulgent purposes deprives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organs of their replenishing stock of life, to their cost slowly and ultimately.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these physical facts which constitute the basis of a personal sexual ethic,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counselling moderation, if not restraint—at any rate, explaining the origin of </w:t>
      </w:r>
      <w:r>
        <w:rPr>
          <w:rFonts w:ascii="Times" w:hAnsi="Times" w:eastAsia="Times"/>
          <w:b w:val="0"/>
          <w:i w:val="0"/>
          <w:color w:val="000000"/>
          <w:sz w:val="18"/>
        </w:rPr>
        <w:t>restraint.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author, as can be easily imagined, is opposed to birth-</w:t>
      </w:r>
      <w:r>
        <w:rPr>
          <w:rFonts w:ascii="Times" w:hAnsi="Times" w:eastAsia="Times"/>
          <w:b w:val="0"/>
          <w:i w:val="0"/>
          <w:color w:val="000000"/>
          <w:sz w:val="22"/>
        </w:rPr>
        <w:t>control by chemical and mechanical means. He says:</w:t>
      </w:r>
    </w:p>
    <w:p>
      <w:pPr>
        <w:autoSpaceDN w:val="0"/>
        <w:autoSpaceDE w:val="0"/>
        <w:widowControl/>
        <w:spacing w:line="260" w:lineRule="exact" w:before="48" w:after="0"/>
        <w:ind w:left="55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It removes all prudential motives for self-restraint and makes it possi-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 for sexual indulgence in marriage to be limited only by the diminution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or the advance of old age. Apart from this, however, it inevitably has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 outside the marriage relation. It opens the door for irregular,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promiscuous and unfruitful unions, which from the point of view of modern </w:t>
      </w:r>
      <w:r>
        <w:rPr>
          <w:rFonts w:ascii="Times" w:hAnsi="Times" w:eastAsia="Times"/>
          <w:b w:val="0"/>
          <w:i w:val="0"/>
          <w:color w:val="000000"/>
          <w:sz w:val="18"/>
        </w:rPr>
        <w:t>industry, sociology and politics, are full of danger. I cannot go into these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34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here. It is sufficient to say that by contraception, inordinate sexual indulgence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in and out of marriage is facilitated and, if I am right in my foregoing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physiological arguments, evil must come to both individuals and the race.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Indian youth treasure in their hearts the quotation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which M. Bureau’s book ends:</w:t>
      </w:r>
    </w:p>
    <w:p>
      <w:pPr>
        <w:autoSpaceDN w:val="0"/>
        <w:autoSpaceDE w:val="0"/>
        <w:widowControl/>
        <w:spacing w:line="292" w:lineRule="exact" w:before="16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future is for the nations who are chaste.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19-8-1926</w:t>
      </w:r>
    </w:p>
    <w:p>
      <w:pPr>
        <w:autoSpaceDN w:val="0"/>
        <w:autoSpaceDE w:val="0"/>
        <w:widowControl/>
        <w:spacing w:line="292" w:lineRule="exact" w:before="370" w:after="0"/>
        <w:ind w:left="0" w:right="22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239. CORRECTION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Malkani draws my attention to two ‘sad misprints’ in </w:t>
      </w:r>
      <w:r>
        <w:rPr>
          <w:rFonts w:ascii="Times" w:hAnsi="Times" w:eastAsia="Times"/>
          <w:b w:val="0"/>
          <w:i w:val="0"/>
          <w:color w:val="000000"/>
          <w:sz w:val="22"/>
        </w:rPr>
        <w:t>his last article last week. In the third paragraph of the second column</w:t>
      </w:r>
      <w:r>
        <w:rPr>
          <w:rFonts w:ascii="Times" w:hAnsi="Times" w:eastAsia="Times"/>
          <w:b w:val="0"/>
          <w:i w:val="0"/>
          <w:color w:val="000000"/>
          <w:sz w:val="22"/>
        </w:rPr>
        <w:t>‘quickly’ should have been ‘quietly’ and ‘clever’ should have been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‘clear’.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19-8-1926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SUPPRESSED HUMANITY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 is not the only portion of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humanity! The young widow in Hindu society is no less so. A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from Bengal writes:</w:t>
      </w:r>
    </w:p>
    <w:p>
      <w:pPr>
        <w:autoSpaceDN w:val="0"/>
        <w:autoSpaceDE w:val="0"/>
        <w:widowControl/>
        <w:spacing w:line="260" w:lineRule="exact" w:before="68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restriction among Muslims about widow remarriage,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provision for a man to marry up to four wives and as a matter of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Muslims have more than one wife. So none of the Muslim male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remains unmarried. Is it not therefore true that where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 against widow remarriage the number of females is much in excess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males? In other words is it not true that in the communities in which widow </w:t>
      </w:r>
      <w:r>
        <w:rPr>
          <w:rFonts w:ascii="Times" w:hAnsi="Times" w:eastAsia="Times"/>
          <w:b w:val="0"/>
          <w:i w:val="0"/>
          <w:color w:val="000000"/>
          <w:sz w:val="18"/>
        </w:rPr>
        <w:t>remarriage is allowed, polygamy should also be allowed?</w:t>
      </w:r>
    </w:p>
    <w:p>
      <w:pPr>
        <w:autoSpaceDN w:val="0"/>
        <w:autoSpaceDE w:val="0"/>
        <w:widowControl/>
        <w:spacing w:line="260" w:lineRule="exact" w:before="6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widow remarriage is made common among Hindus, will not young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widows induce young men to marry them and make it difficult, rather </w:t>
      </w:r>
      <w:r>
        <w:rPr>
          <w:rFonts w:ascii="Times" w:hAnsi="Times" w:eastAsia="Times"/>
          <w:b w:val="0"/>
          <w:i w:val="0"/>
          <w:color w:val="000000"/>
          <w:sz w:val="18"/>
        </w:rPr>
        <w:t>impossible, to find out bridegrooms for unmarried girls?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unmarried girls then commit all the sins which are committed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are presumed to be committed by widows, if there be no provision to keep </w:t>
      </w:r>
      <w:r>
        <w:rPr>
          <w:rFonts w:ascii="Times" w:hAnsi="Times" w:eastAsia="Times"/>
          <w:b w:val="0"/>
          <w:i w:val="0"/>
          <w:color w:val="000000"/>
          <w:sz w:val="18"/>
        </w:rPr>
        <w:t>more than one wife by a Hindu?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refrain from reminding you of the love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(prem),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saintly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grahastha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N. R. Malkani’s article”   The Agricultural Condition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Bardoli Taluka”,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12-8-1926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Household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life,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pativrata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such other things which should be taken into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consideration in recommending widow remarriage.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his zeal to prevent widows from remarrying, the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has ignored many things. Mussalmans have, indeed,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more than one wife but the vast majority of them have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The correspondent does not seem to know that, unfortunately,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prohibition against Polygamy in Hinduism. Hindus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circles have been known to marry more than one wife.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marry an unlimited number. The correspondent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forgets the fact that it is only among the so-called higher classes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 remarriage is prohibited. Among the vast majority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fourth division, widows freely remarry, but no untoward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have taken place. Though free to take more wives than </w:t>
      </w:r>
      <w:r>
        <w:rPr>
          <w:rFonts w:ascii="Times" w:hAnsi="Times" w:eastAsia="Times"/>
          <w:b w:val="0"/>
          <w:i w:val="0"/>
          <w:color w:val="000000"/>
          <w:sz w:val="22"/>
        </w:rPr>
        <w:t>one, they are as a rule satisfied with one companion at a time.</w:t>
      </w:r>
    </w:p>
    <w:p>
      <w:pPr>
        <w:autoSpaceDN w:val="0"/>
        <w:autoSpaceDE w:val="0"/>
        <w:widowControl/>
        <w:spacing w:line="26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that young widows will take up all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leave none for unmarried girls betrays a woeful want of sense of </w:t>
      </w:r>
      <w:r>
        <w:rPr>
          <w:rFonts w:ascii="Times" w:hAnsi="Times" w:eastAsia="Times"/>
          <w:b w:val="0"/>
          <w:i w:val="0"/>
          <w:color w:val="000000"/>
          <w:sz w:val="22"/>
        </w:rPr>
        <w:t>proportion. The excessive anxiety for the chastity of young girls bet-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rays an unhealthy mind. The limited number of widows remarrying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leave a large number of young girls unmarried. And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event, if ever such a problem arose it would be found to be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marriages that take place today. The remedy in anticipation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>prevent early marriages.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love, the sanctity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grahastha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etc., where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widow of tender age, the less said the better.</w:t>
      </w:r>
    </w:p>
    <w:p>
      <w:pPr>
        <w:autoSpaceDN w:val="0"/>
        <w:autoSpaceDE w:val="0"/>
        <w:widowControl/>
        <w:spacing w:line="26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correspondent has missed the whole of my point.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advocated widow remarriage on a wholesale scale. The statistics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by Sir Ganga Ram and summarized in these pages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>widows up to 15 years only. These poor, wretched beings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</w:t>
      </w:r>
      <w:r>
        <w:rPr>
          <w:rFonts w:ascii="Times" w:hAnsi="Times" w:eastAsia="Times"/>
          <w:b w:val="0"/>
          <w:i/>
          <w:color w:val="000000"/>
          <w:sz w:val="22"/>
        </w:rPr>
        <w:t>Pativrata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dharma. They are strangers to love. The truer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would be to say that these girls were never married at all.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is, as it ought to be, a sacrament, an entrance into a new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to be married should be fully developed, should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the choice of companions for life’ and should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their acts. It is a crime against God and man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of the children a married state and then to decree </w:t>
      </w:r>
      <w:r>
        <w:rPr>
          <w:rFonts w:ascii="Times" w:hAnsi="Times" w:eastAsia="Times"/>
          <w:b w:val="0"/>
          <w:i w:val="0"/>
          <w:color w:val="000000"/>
          <w:sz w:val="22"/>
        </w:rPr>
        <w:t>widowhood for a girl whose so-called husband is dead.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believe that a real Hindu widow is a treasure. She is one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Loyalty to one’s husband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4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gifts of Hinduism to humanity. Ramabai Ranade was such a gift.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existence of girl widows is a blot upon Hinduism for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 of a Ramabai is no atonement.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19-8-1926</w:t>
      </w:r>
    </w:p>
    <w:p>
      <w:pPr>
        <w:autoSpaceDN w:val="0"/>
        <w:autoSpaceDE w:val="0"/>
        <w:widowControl/>
        <w:spacing w:line="292" w:lineRule="exact" w:before="370" w:after="0"/>
        <w:ind w:left="0" w:right="27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241. NOTES</w:t>
      </w:r>
    </w:p>
    <w:p>
      <w:pPr>
        <w:autoSpaceDN w:val="0"/>
        <w:autoSpaceDE w:val="0"/>
        <w:widowControl/>
        <w:spacing w:line="266" w:lineRule="exact" w:before="166" w:after="0"/>
        <w:ind w:left="0" w:right="18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HEEL IN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CHOOLS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108 girls and 41 boys spinning in the schools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Lucknow Municipal Board. There are 93 wheels in the girls’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15 in the boys’ schools. The former spin 27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4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month. Each wheel costs the municipality Rs. 2 per </w:t>
      </w:r>
      <w:r>
        <w:rPr>
          <w:rFonts w:ascii="Times" w:hAnsi="Times" w:eastAsia="Times"/>
          <w:b w:val="0"/>
          <w:i w:val="0"/>
          <w:color w:val="000000"/>
          <w:sz w:val="22"/>
        </w:rPr>
        <w:t>month. The Superintendent of Education considers the progress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‘quite satisfactory beginning to start with, though not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encouraging’. It can be considered satisfactory only in the sense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better than nothing. But in my opinion the output of yarn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ridiculously small and the expense per charkha is monstrously large.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there should be hardly any, apart from the initial outlay.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stated as to the quality of yarn. I must repeat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before.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for schools and it should be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when the existing staff has learnt carding and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in schools can never become a success unless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its national importance, take pleasure in it, and by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zeal make it interesting for the pupils.</w:t>
      </w:r>
    </w:p>
    <w:p>
      <w:pPr>
        <w:autoSpaceDN w:val="0"/>
        <w:autoSpaceDE w:val="0"/>
        <w:widowControl/>
        <w:spacing w:line="266" w:lineRule="exact" w:before="88" w:after="0"/>
        <w:ind w:left="0" w:right="22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XHIBITION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exhibitions in Bihar continue to prosper and attract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attention. The month of July began with an exhibition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Bettiah. It was opened by Mr. Prior, the manager of the Raj.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 manager Mr. Wylde and the S.D.O. were present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ceremony. Mr. Prior did not think that ‘‘any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considered khaddar as a poor thing,” but he said,”  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as a home industry”. The sales effected were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1,304-12-3. The second exhibition was held at Motihari. The Rev. 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Z. Hodge performed the opening ceremony. He had three reasons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the khaddar movement: First,”   Support home industry”;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khaddar had sentiment and love behind it; third, khaddar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to the poor. The sales in Motihari amounted to Rs. 1,162-8-9. </w:t>
      </w:r>
      <w:r>
        <w:rPr>
          <w:rFonts w:ascii="Times" w:hAnsi="Times" w:eastAsia="Times"/>
          <w:b w:val="0"/>
          <w:i w:val="0"/>
          <w:color w:val="000000"/>
          <w:sz w:val="22"/>
        </w:rPr>
        <w:t>The third exhibition was held at Laheria serai, Darbhanga. Babu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Prasad performed the opening ceremony. The sales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amounted to Rs. 1,445-15-6. The fourth and the last exhibition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was at Debghar. Sheth Jamnalal Bajaj opened the exhibition. </w:t>
      </w:r>
      <w:r>
        <w:rPr>
          <w:rFonts w:ascii="Times" w:hAnsi="Times" w:eastAsia="Times"/>
          <w:b w:val="0"/>
          <w:i w:val="0"/>
          <w:color w:val="000000"/>
          <w:sz w:val="22"/>
        </w:rPr>
        <w:t>The sales came to Rs. 1,359-3-6.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19-8-1926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TO READERS OF”   NAVAJIVAN”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enters its sixth year. Although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at a loss, it is being continued by the love of friends.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what Jamnalalji has written.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a purpose,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go on ; but it must then be self-supporting. I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to make sure that the paper does not have to depend on the </w:t>
      </w:r>
      <w:r>
        <w:rPr>
          <w:rFonts w:ascii="Times" w:hAnsi="Times" w:eastAsia="Times"/>
          <w:b w:val="0"/>
          <w:i w:val="0"/>
          <w:color w:val="000000"/>
          <w:sz w:val="22"/>
        </w:rPr>
        <w:t>charity of friends.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60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used to be errors of language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they have now been done away with. Two Hindi lovers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India do the translation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 of errors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has, therefore, considerably lessened. The readers on their part will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fulfil their duty during this year.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19-8-1926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PUNJABHAI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August 19,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PUNJABHAI,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translation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Manache Shloka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carefully. I felt that it contained quite a few errors. It was beyond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examine it very closely. Besides, my knowledge of Marathi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much. I would, therefore, advise you to get it thoroughly revised </w:t>
      </w:r>
      <w:r>
        <w:rPr>
          <w:rFonts w:ascii="Times" w:hAnsi="Times" w:eastAsia="Times"/>
          <w:b w:val="0"/>
          <w:i w:val="0"/>
          <w:color w:val="000000"/>
          <w:sz w:val="22"/>
        </w:rPr>
        <w:t>by a scholar who knows both Marathi and Gujarati.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>UNJABHAI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12253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didactic long verse by the seventeenth-century Maharashtra saint Ramdas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RUSTOMJEE WACHHA GANDHI</w:t>
      </w:r>
    </w:p>
    <w:p>
      <w:pPr>
        <w:autoSpaceDN w:val="0"/>
        <w:autoSpaceDE w:val="0"/>
        <w:widowControl/>
        <w:spacing w:line="300" w:lineRule="exact" w:before="7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Sravana Sud 11, August 19, 1926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RUSTOMJEE WACHHA GANDHI,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both your letters. Your request was one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could not refuse, and so I send with this something, much too </w:t>
      </w:r>
      <w:r>
        <w:rPr>
          <w:rFonts w:ascii="Times" w:hAnsi="Times" w:eastAsia="Times"/>
          <w:b w:val="0"/>
          <w:i w:val="0"/>
          <w:color w:val="000000"/>
          <w:sz w:val="22"/>
        </w:rPr>
        <w:t>short though it is, which I have been able to write out.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R.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ACHHA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>AN</w:t>
      </w:r>
      <w:r>
        <w:rPr>
          <w:rFonts w:ascii="Times" w:hAnsi="Times" w:eastAsia="Times"/>
          <w:b w:val="0"/>
          <w:i w:val="0"/>
          <w:color w:val="000000"/>
          <w:sz w:val="20"/>
        </w:rPr>
        <w:t>J V</w:t>
      </w:r>
      <w:r>
        <w:rPr>
          <w:rFonts w:ascii="Times" w:hAnsi="Times" w:eastAsia="Times"/>
          <w:b w:val="0"/>
          <w:i w:val="0"/>
          <w:color w:val="000000"/>
          <w:sz w:val="16"/>
        </w:rPr>
        <w:t>ARTMAN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ERAJ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12252</w:t>
      </w:r>
    </w:p>
    <w:p>
      <w:pPr>
        <w:autoSpaceDN w:val="0"/>
        <w:tabs>
          <w:tab w:pos="1430" w:val="left"/>
          <w:tab w:pos="4950" w:val="left"/>
          <w:tab w:pos="5370" w:val="left"/>
          <w:tab w:pos="5450" w:val="left"/>
        </w:tabs>
        <w:autoSpaceDE w:val="0"/>
        <w:widowControl/>
        <w:spacing w:line="270" w:lineRule="exact" w:before="28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245. TELEGRAM TO DR. SATYAPAL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20, 1926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ATYAPAL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MESSAGE       LET       ALL      FOLLOW     KRISHNA    IN    DOING      DUTY .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12256</w:t>
      </w:r>
    </w:p>
    <w:p>
      <w:pPr>
        <w:autoSpaceDN w:val="0"/>
        <w:autoSpaceDE w:val="0"/>
        <w:widowControl/>
        <w:spacing w:line="292" w:lineRule="exact" w:before="262" w:after="2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TELEGRAM TO MOTILAL NEHRU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sectPr>
          <w:type w:val="continuous"/>
          <w:pgSz w:w="9360" w:h="12960"/>
          <w:pgMar w:top="526" w:right="1396" w:bottom="478" w:left="1440" w:header="720" w:footer="720" w:gutter="0"/>
          <w:cols w:num="2" w:equalWidth="0">
            <w:col w:w="3108" w:space="0"/>
            <w:col w:w="3415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53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1926</w:t>
      </w:r>
    </w:p>
    <w:p>
      <w:pPr>
        <w:sectPr>
          <w:type w:val="nextColumn"/>
          <w:pgSz w:w="9360" w:h="12960"/>
          <w:pgMar w:top="526" w:right="1396" w:bottom="478" w:left="1440" w:header="720" w:footer="720" w:gutter="0"/>
          <w:cols w:num="2" w:equalWidth="0">
            <w:col w:w="3108" w:space="0"/>
            <w:col w:w="341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hRule="exact" w:val="20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EVEN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KNOW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GHANSHYAMDAS 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CANDIDATURE 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GORAKHPUR.</w:t>
            </w:r>
          </w:p>
        </w:tc>
      </w:tr>
      <w:tr>
        <w:trPr>
          <w:trHeight w:hRule="exact" w:val="240"/>
        </w:trPr>
        <w:tc>
          <w:tcPr>
            <w:tcW w:type="dxa" w:w="3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   MUST    BE    SOME   MISTAKE.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932"/>
            <w:vMerge/>
            <w:tcBorders/>
          </w:tcPr>
          <w:p/>
        </w:tc>
        <w:tc>
          <w:tcPr>
            <w:tcW w:type="dxa" w:w="93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11327</w:t>
      </w:r>
    </w:p>
    <w:p>
      <w:pPr>
        <w:autoSpaceDN w:val="0"/>
        <w:autoSpaceDE w:val="0"/>
        <w:widowControl/>
        <w:spacing w:line="220" w:lineRule="exact" w:before="5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Motilal Nehru’s telegram of August 19, 1926 which read: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Ghanshyamdas Birla’s workers representing that you approve his candidature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Benares Gorakhpur division from which Sriprakasa already nominated and </w:t>
      </w:r>
      <w:r>
        <w:rPr>
          <w:rFonts w:ascii="Times" w:hAnsi="Times" w:eastAsia="Times"/>
          <w:b w:val="0"/>
          <w:i w:val="0"/>
          <w:color w:val="000000"/>
          <w:sz w:val="18"/>
        </w:rPr>
        <w:t>approved by Working Committee as Congress candidate. Please authorize contra-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diction.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also”   Letter to G. D. Birla,” 20-8-1926.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MUTHUSAMY MUDALY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1926</w:t>
      </w:r>
    </w:p>
    <w:p>
      <w:pPr>
        <w:autoSpaceDN w:val="0"/>
        <w:autoSpaceDE w:val="0"/>
        <w:widowControl/>
        <w:spacing w:line="260" w:lineRule="exact" w:before="8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17th July, I have now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fullest enquiry and I have come to the conclusion that Mr. Kotak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blame.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248. LETTER TO ESTHER MENON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did not misunderstand your remark about </w:t>
      </w:r>
      <w:r>
        <w:rPr>
          <w:rFonts w:ascii="Times" w:hAnsi="Times" w:eastAsia="Times"/>
          <w:b w:val="0"/>
          <w:i w:val="0"/>
          <w:color w:val="000000"/>
          <w:sz w:val="22"/>
        </w:rPr>
        <w:t>typewriters. On the contrary, I liked it.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literal meaning of an ‘ashram’ is an abode,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about the ashram are these: It should be simple.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merely a teaching institution. It should contain predominantly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pledged to perpetual continence. It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of sannyasa, meaning detachment from the world.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be a voluntarily poor organization. There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rigid simplicity about it. Its object must invariably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of character with a view to self-realization.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and servant is wholly repugnant to such an institution. All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in an ashram are expected to do bodily labour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an equal status. The idea of superiority has no place in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of an ashram is in the place of a parent and he is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rest as his own children. I wonder if I have now given you </w:t>
      </w:r>
      <w:r>
        <w:rPr>
          <w:rFonts w:ascii="Times" w:hAnsi="Times" w:eastAsia="Times"/>
          <w:b w:val="0"/>
          <w:i w:val="0"/>
          <w:color w:val="000000"/>
          <w:sz w:val="22"/>
        </w:rPr>
        <w:t>fairly the characteristics of an ashram.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grieves me whenever I find that a medical man is weak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ailing. It is a perpetual reminder to us that medicine is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incomplete, such an unreliable, and such an empirical science.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it with sufficient detachment, we would at once realize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weakness by understanding that there is no such thing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cure. The most potent drugs admit of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>exceptions. The most successful operation leaves literally and in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context is not ascertainable.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spirit a scar behind. It would certainly be a good thing, if you could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hasten your departure for Denmark. Change of climate will be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best cure.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fasting is quite true. It has no absolute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certainly does not produce the slightest spiritual effect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behind it is not really spiritual. Fasting with a mixed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 with purely material results. But fasting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unfoldment of the spirit is a discipline I hold to be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at some stage or other in the evolution of an individual.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considered Protestantism to be deficient in this particular.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other religion of any importance appreciates the spiritual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fasting. Crucifixion of the flesh is a meaningless term unless one </w:t>
      </w:r>
      <w:r>
        <w:rPr>
          <w:rFonts w:ascii="Times" w:hAnsi="Times" w:eastAsia="Times"/>
          <w:b w:val="0"/>
          <w:i w:val="0"/>
          <w:color w:val="000000"/>
          <w:sz w:val="22"/>
        </w:rPr>
        <w:t>goes voluntarily through pangs of hunger. For one thing, identif-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ication with the starving poor is a meaningless term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behind. But I quite agree that even an eighty days’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fail to rid a person of pride, selfishness, ambitions and the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is merely a prop. But as a prop to a tottering structure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inestimable value, so is the prop of fasting of inestimable value for a </w:t>
      </w:r>
      <w:r>
        <w:rPr>
          <w:rFonts w:ascii="Times" w:hAnsi="Times" w:eastAsia="Times"/>
          <w:b w:val="0"/>
          <w:i w:val="0"/>
          <w:color w:val="000000"/>
          <w:sz w:val="22"/>
        </w:rPr>
        <w:t>struggling soul.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>PP. 84-5</w:t>
      </w:r>
    </w:p>
    <w:p>
      <w:pPr>
        <w:autoSpaceDN w:val="0"/>
        <w:autoSpaceDE w:val="0"/>
        <w:widowControl/>
        <w:spacing w:line="292" w:lineRule="exact" w:before="362" w:after="0"/>
        <w:ind w:left="0" w:right="18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249. LETTER TO G. D. BIRLA</w:t>
      </w:r>
    </w:p>
    <w:p>
      <w:pPr>
        <w:autoSpaceDN w:val="0"/>
        <w:autoSpaceDE w:val="0"/>
        <w:widowControl/>
        <w:spacing w:line="266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Sravana Shukla 12, August 20,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20" w:lineRule="exact" w:before="7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a telegram from Motilalji. The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is on the back of the same sheet. I have also sent you a wire as </w:t>
      </w:r>
      <w:r>
        <w:rPr>
          <w:rFonts w:ascii="Times" w:hAnsi="Times" w:eastAsia="Times"/>
          <w:b w:val="0"/>
          <w:i w:val="0"/>
          <w:color w:val="000000"/>
          <w:sz w:val="22"/>
        </w:rPr>
        <w:t>under: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Motilalji wires I approve your candidature Assembly Gorakhpur. Have replied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nothing about your candidature. There must be some mistake. Do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anything about alleged representation.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can all this mean? I am awaiting your reply.</w:t>
      </w:r>
    </w:p>
    <w:p>
      <w:pPr>
        <w:autoSpaceDN w:val="0"/>
        <w:autoSpaceDE w:val="0"/>
        <w:widowControl/>
        <w:spacing w:line="220" w:lineRule="exact" w:before="26" w:after="0"/>
        <w:ind w:left="0" w:right="2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   </w:t>
      </w:r>
      <w:r>
        <w:rPr>
          <w:rFonts w:ascii="Times" w:hAnsi="Times" w:eastAsia="Times"/>
          <w:b w:val="0"/>
          <w:i w:val="0"/>
          <w:color w:val="000000"/>
          <w:sz w:val="18"/>
        </w:rPr>
        <w:t>Telegram to Motilal Nehru” 20-8-1926.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good health.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6133.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250. LETTER TO REHANA TYABJI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1926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delight to receive your letter, it would seem, after 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want me to write to Sir Henry Lawrence directly or to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note for you which you can send? Whilst your answer is quite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have all the satisfaction that one can give him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statistics. After all the trouble one may take, it is just possible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appear to us to be solid and tangible may not appear so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does not matter as the inspirer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Song Celestial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</w:t>
      </w:r>
      <w:r>
        <w:rPr>
          <w:rFonts w:ascii="Times" w:hAnsi="Times" w:eastAsia="Times"/>
          <w:b w:val="0"/>
          <w:i w:val="0"/>
          <w:color w:val="000000"/>
          <w:sz w:val="22"/>
        </w:rPr>
        <w:t>say. We must act with detachment and leave the results to God.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that, as behoves a good girl, your postscript is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letter and, perhaps, more important. Please tell the sceptical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that the revival of the spinning-wheel has actually rescued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many arts and crafts. Does she think that there was no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before we received silk thread from China and Paris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doing only a hundred years ago or less? When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waving were at their height, we were in possession of the highest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the art on fabric one sees now is a copy of the Indian original.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do not mind the use of Chinese silk for embroidery.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afraid of art destruction may use as much as they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Chinese thread so long as the background is hand-spun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amount of travelling and appeals to newspapers, etc., can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rescue Indian art from destruction if we cannot rescue ourselves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from destruction. Revival of Indian art will only come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love enough for our country to enable us to cling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and sink our differences and to sacrifice our all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country. The best way, therefore, to preserve and revive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art is for us to become sufficiently Indian ourselves. But all this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in Arabic script.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Edwin ‘Arnold’s English version of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need to say to you. You are saturated with the national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give you long life and health for exhibiting that spirit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demands. Those who love to do certain things end by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things, and if you are longing to meet Miss Shade whom we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Mirabai and still more to sing to me some of your new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end by coming here at the earliest opportunity.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EHANA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YABJI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ARODA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9600</w:t>
      </w:r>
    </w:p>
    <w:p>
      <w:pPr>
        <w:autoSpaceDN w:val="0"/>
        <w:autoSpaceDE w:val="0"/>
        <w:widowControl/>
        <w:spacing w:line="292" w:lineRule="exact" w:before="362" w:after="0"/>
        <w:ind w:left="0" w:right="25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251.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CHOOLS</w:t>
      </w:r>
    </w:p>
    <w:p>
      <w:pPr>
        <w:autoSpaceDN w:val="0"/>
        <w:autoSpaceDE w:val="0"/>
        <w:widowControl/>
        <w:spacing w:line="260" w:lineRule="exact" w:before="10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some misunderstanding regarding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 wrote about National Schools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August 8.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 of the Rashtriya Vinay Mandir in Bombay has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me as follows: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given it as your opinion in that article that national schools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closed now, and so one of the donors of the Vinay Mandir says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need give us nothing now.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passage which has been thus misunderstood read as follows: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the parents are fired by national ideals and prove their adhesion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giving adequate donations for the support of national schools, and, where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teachers being themselves believers in the national ideal are ceaselessly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striving to enforce it, I can understand a relaxation of the discipline if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scholars are lukewarm about the ideal. In such a case, it may be necessary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continue the school. For we may hope some day to influence the scholars.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time of writing these lines, I can think of no such school.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sentence of this paragraph has been misunderstood.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taken to mean that I do not regard any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fit enough to be continued. There is another sentence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paragraph, the first one, which states what type of school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closed down: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Theis paragraph is taken from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>2-9-1926.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either the parents or the teachers are opposed to the national ideal,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 should certainly be closed.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the Vinay Mandir in Bombay, as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such schools, we know that the parents and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agreement with the ideals of national education.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 to be run in accordance with the ideal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as defined by the Congress. Schools which are so run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closed down. The sentences which followed were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 that in such cases it would not be wrong, even if the pupils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obstinately refused to wear khadi and fulfil other conditions,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schools going and so give the pupils an opportunity to change.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at the conclusion of the paragraph,”   I can think of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school.” What I meant was that, if there were any national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both the parents and the teachers were in agreement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and active in promoting them and yet the pupils obstinately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disregarded the rules about khadi, etc., I should certainly like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names. As regards the Rashtriya Vinay Mandir in Bombay,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is that there even the pupils are filled with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and wear khadi and spin. There can be no question of closing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such a school. I hope that generous-hearted men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to help such schools.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22-8-1926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20" w:after="0"/>
        <w:ind w:left="2350" w:right="0" w:firstLine="3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Sravana Shukla 14,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22,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about the German lady here.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 weather does not suit her, and so I wish to send her for a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cool place. I have written to Devdas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Stokes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know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help. If you have room in your bungalow, I think of sending </w:t>
      </w:r>
      <w:r>
        <w:rPr>
          <w:rFonts w:ascii="Times" w:hAnsi="Times" w:eastAsia="Times"/>
          <w:b w:val="0"/>
          <w:i w:val="0"/>
          <w:color w:val="000000"/>
          <w:sz w:val="22"/>
        </w:rPr>
        <w:t>her there. She will not be a burden to anyone. She is a very simple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 was then at Mussoorie.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running a school at Kotgarh near Simla.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lady, with a fine sense of humour and quite good-natured. If you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accommodate her, please send a wire. I intend to let her start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on Thursday.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12255</w:t>
      </w:r>
    </w:p>
    <w:p>
      <w:pPr>
        <w:autoSpaceDN w:val="0"/>
        <w:autoSpaceDE w:val="0"/>
        <w:widowControl/>
        <w:spacing w:line="292" w:lineRule="exact" w:before="34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253. LETTER TO LAKSHMIDAS P. ASAR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Tuesday, Sravana Vad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LAKSHMIDAS,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will go through the article about Mahudha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publish it. It surprises me why you have still not recovered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completely. I wish to see you fresh-looking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flesh on your body. If it is only towards the end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that you can come, I should like you to come six days earlier;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Moti is here at present, and she ought to leave this place very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to her husband. That is the drift of Najuklal’s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Velanbehn, of course, wishes that she should stay on and spend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Bhadarva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or at any rate till you arrive. But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Moti’s duty is to leave for Broach or Baroda at the earliest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opportunity. Besides, if you are here, it will help both Velanbehn and </w:t>
      </w:r>
      <w:r>
        <w:rPr>
          <w:rFonts w:ascii="Times" w:hAnsi="Times" w:eastAsia="Times"/>
          <w:b w:val="0"/>
          <w:i w:val="0"/>
          <w:color w:val="000000"/>
          <w:sz w:val="22"/>
        </w:rPr>
        <w:t>me in the treatment which I am trying just now on her.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Gangabehn’s problem is practically solved. We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the house in Vijapur, and the necessary things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purchased. A little more remains to be done though, thanks to </w:t>
      </w:r>
      <w:r>
        <w:rPr>
          <w:rFonts w:ascii="Times" w:hAnsi="Times" w:eastAsia="Times"/>
          <w:b w:val="0"/>
          <w:i w:val="0"/>
          <w:color w:val="000000"/>
          <w:sz w:val="22"/>
        </w:rPr>
        <w:t>my having trusted things to others.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discuss with you a little further your letter to Maganlal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cotton. I could not follow it completely. About other matters,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AKSHMIDAS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URUSHOTTAM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AYAJIRAO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OTTON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WALIOR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12258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article about Mhuadha referred to in the letter was published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November 1926. In 1926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Sravana Vad </w:t>
      </w:r>
      <w:r>
        <w:rPr>
          <w:rFonts w:ascii="Times" w:hAnsi="Times" w:eastAsia="Times"/>
          <w:b w:val="0"/>
          <w:i w:val="0"/>
          <w:color w:val="000000"/>
          <w:sz w:val="18"/>
        </w:rPr>
        <w:t>I fell on August 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254. LETTER TO MATHURADAS TRIKUMJI</w:t>
      </w:r>
    </w:p>
    <w:p>
      <w:pPr>
        <w:autoSpaceDN w:val="0"/>
        <w:autoSpaceDE w:val="0"/>
        <w:widowControl/>
        <w:spacing w:line="286" w:lineRule="exact" w:before="106" w:after="0"/>
        <w:ind w:left="2390" w:right="0" w:firstLine="2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Shravan Vad 1,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3270" w:val="left"/>
        </w:tabs>
        <w:autoSpaceDE w:val="0"/>
        <w:widowControl/>
        <w:spacing w:line="270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have received my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about Miss Haussding.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Pattani Saheb’s bungalow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rented. And if no other place is available,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hesitate to ask him for the bungalow.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70" w:val="left"/>
        </w:tabs>
        <w:autoSpaceDE w:val="0"/>
        <w:widowControl/>
        <w:spacing w:line="290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RIKUMJI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ANCHGANI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AVANTIKABAI GOKHALE</w:t>
      </w:r>
    </w:p>
    <w:p>
      <w:pPr>
        <w:autoSpaceDN w:val="0"/>
        <w:autoSpaceDE w:val="0"/>
        <w:widowControl/>
        <w:spacing w:line="294" w:lineRule="exact" w:before="100" w:after="0"/>
        <w:ind w:left="216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Wednesday, Sravana Vad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25,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 and return it, along with the reply. </w:t>
      </w:r>
      <w:r>
        <w:rPr>
          <w:rFonts w:ascii="Times" w:hAnsi="Times" w:eastAsia="Times"/>
          <w:b w:val="0"/>
          <w:i w:val="0"/>
          <w:color w:val="000000"/>
          <w:sz w:val="22"/>
        </w:rPr>
        <w:t>I hope both you and Shri Gokhale are 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you know that Devdas is at present in Simla.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16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VANTIKABAI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OKHALE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TMARAM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IRGAUM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12257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asked the addressee if he could accommodate Helene Haussding </w:t>
      </w:r>
      <w:r>
        <w:rPr>
          <w:rFonts w:ascii="Times" w:hAnsi="Times" w:eastAsia="Times"/>
          <w:b w:val="0"/>
          <w:i w:val="0"/>
          <w:color w:val="000000"/>
          <w:sz w:val="18"/>
        </w:rPr>
        <w:t>in his bungalow;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  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Mathuradas Trikumji”, 22-8-1926.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256. LETTER TO NANABHAI BHATT</w:t>
      </w:r>
    </w:p>
    <w:p>
      <w:pPr>
        <w:autoSpaceDN w:val="0"/>
        <w:autoSpaceDE w:val="0"/>
        <w:widowControl/>
        <w:spacing w:line="260" w:lineRule="exact" w:before="38" w:after="0"/>
        <w:ind w:left="547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Sravana Vad 2, August 25,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NANABHAI,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telegram. I hope Chi. Vidyut is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>now. I shall keep quiet till Vithalrai is here.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me yesterday that Ballubhai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Diwan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seek recognition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Government. I asked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thereupon to start immediately in the Vidyapith itself a class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pupils in the seventh standard who may wish to join it.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have to obtain afterwards the committee’s permission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 have asked Ramnarayan not to incur any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meanwhile. It has been decided that the pupils who may join the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accommodated in the Mahavidyalaya building. If you can, </w:t>
      </w:r>
      <w:r>
        <w:rPr>
          <w:rFonts w:ascii="Times" w:hAnsi="Times" w:eastAsia="Times"/>
          <w:b w:val="0"/>
          <w:i w:val="0"/>
          <w:color w:val="000000"/>
          <w:sz w:val="22"/>
        </w:rPr>
        <w:t>come over for a while and examine the position.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cutting which someone sent to me with a request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forward it to you. I do not believe that you have said or </w:t>
      </w:r>
      <w:r>
        <w:rPr>
          <w:rFonts w:ascii="Times" w:hAnsi="Times" w:eastAsia="Times"/>
          <w:b w:val="0"/>
          <w:i w:val="0"/>
          <w:color w:val="000000"/>
          <w:sz w:val="22"/>
        </w:rPr>
        <w:t>believed anything of the kind hinted at in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12259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TEP</w:t>
      </w:r>
    </w:p>
    <w:p>
      <w:pPr>
        <w:autoSpaceDN w:val="0"/>
        <w:autoSpaceDE w:val="0"/>
        <w:widowControl/>
        <w:spacing w:line="260" w:lineRule="exact" w:before="12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of the khadi store conducted in the office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Pranidaya Dhyanpracharak Sangh, Davengere, Mysore, reports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 council of that place has removed the octroi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on imports of khadi. This is an example to be copied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municipality. It is the least that municipalities can do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 of the ancient industry. Let me repeat for the thousandth time </w:t>
      </w:r>
      <w:r>
        <w:rPr>
          <w:rFonts w:ascii="Times" w:hAnsi="Times" w:eastAsia="Times"/>
          <w:b w:val="0"/>
          <w:i w:val="0"/>
          <w:color w:val="000000"/>
          <w:sz w:val="22"/>
        </w:rPr>
        <w:t>that khadi means cloth woven on a handloom out of hand-spun yarn.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IGURES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figures bring the production and sale of khadi in </w:t>
      </w:r>
      <w:r>
        <w:rPr>
          <w:rFonts w:ascii="Times" w:hAnsi="Times" w:eastAsia="Times"/>
          <w:b w:val="0"/>
          <w:i w:val="0"/>
          <w:color w:val="000000"/>
          <w:sz w:val="22"/>
        </w:rPr>
        <w:t>Gujarat to the end of June:</w:t>
      </w:r>
    </w:p>
    <w:p>
      <w:pPr>
        <w:autoSpaceDN w:val="0"/>
        <w:autoSpaceDE w:val="0"/>
        <w:widowControl/>
        <w:spacing w:line="220" w:lineRule="exact" w:before="24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Ramnarayan V. Pathak, an educationist, scholar and critic of Gujarat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Ballubhai P. Thakore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Jivanlal Diwan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their Proprietary High School at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50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Gujarat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RODUCTION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ALE</w:t>
            </w:r>
          </w:p>
        </w:tc>
      </w:tr>
      <w:tr>
        <w:trPr>
          <w:trHeight w:hRule="exact" w:val="282"/>
        </w:trPr>
        <w:tc>
          <w:tcPr>
            <w:tcW w:type="dxa" w:w="2173"/>
            <w:vMerge/>
            <w:tcBorders/>
          </w:tcPr>
          <w:p/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       8,149       Rs.    9,647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pgSz w:w="9360" w:h="12960"/>
          <w:pgMar w:top="544" w:right="1400" w:bottom="480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of previous report as published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5th inst.</w:t>
      </w:r>
    </w:p>
    <w:p>
      <w:pPr>
        <w:autoSpaceDN w:val="0"/>
        <w:autoSpaceDE w:val="0"/>
        <w:widowControl/>
        <w:spacing w:line="294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Total up to end of June.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26-8-1926</w:t>
      </w:r>
    </w:p>
    <w:p>
      <w:pPr>
        <w:sectPr>
          <w:type w:val="continuous"/>
          <w:pgSz w:w="9360" w:h="12960"/>
          <w:pgMar w:top="544" w:right="1400" w:bottom="480" w:left="1440" w:header="720" w:footer="720" w:gutter="0"/>
          <w:cols w:num="2" w:equalWidth="0">
            <w:col w:w="3504" w:space="0"/>
            <w:col w:w="3016" w:space="0"/>
          </w:cols>
          <w:docGrid w:linePitch="360"/>
        </w:sectPr>
      </w:pPr>
    </w:p>
    <w:p>
      <w:pPr>
        <w:autoSpaceDN w:val="0"/>
        <w:autoSpaceDE w:val="0"/>
        <w:widowControl/>
        <w:spacing w:line="336" w:lineRule="exact" w:before="0" w:after="7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Rs.   1,43,293       Rs.  1,98,857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  1,51,442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Rs.   2,08,504</w:t>
      </w:r>
    </w:p>
    <w:p>
      <w:pPr>
        <w:sectPr>
          <w:type w:val="nextColumn"/>
          <w:pgSz w:w="9360" w:h="12960"/>
          <w:pgMar w:top="544" w:right="1400" w:bottom="480" w:left="1440" w:header="720" w:footer="720" w:gutter="0"/>
          <w:cols w:num="2" w:equalWidth="0">
            <w:col w:w="3504" w:space="0"/>
            <w:col w:w="301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TELLTALE FIGURES</w:t>
      </w:r>
    </w:p>
    <w:p>
      <w:pPr>
        <w:autoSpaceDN w:val="0"/>
        <w:autoSpaceDE w:val="0"/>
        <w:widowControl/>
        <w:spacing w:line="260" w:lineRule="exact" w:before="118" w:after="24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summary of the membership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of the ‘A’ class cannot fail to attract the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of the readers, especially of the members themselves.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4"/>
        </w:trPr>
        <w:tc>
          <w:tcPr>
            <w:tcW w:type="dxa" w:w="1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ROVINCE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NROLLED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ULL</w:t>
            </w:r>
          </w:p>
        </w:tc>
        <w:tc>
          <w:tcPr>
            <w:tcW w:type="dxa" w:w="136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  <w:tab w:pos="690" w:val="left"/>
              </w:tabs>
              <w:autoSpaceDE w:val="0"/>
              <w:widowControl/>
              <w:spacing w:line="300" w:lineRule="exact" w:before="29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ERCENTAGE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41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24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27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33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78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83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55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70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55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29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60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35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34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38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34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45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32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41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45</w:t>
            </w:r>
          </w:p>
        </w:tc>
      </w:tr>
      <w:tr>
        <w:trPr>
          <w:trHeight w:hRule="exact" w:val="280"/>
        </w:trPr>
        <w:tc>
          <w:tcPr>
            <w:tcW w:type="dxa" w:w="3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EMBERS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UBSCRIBERS 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Ajmer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Andhra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455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109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Assam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155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Bihar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227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61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Bengal 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549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178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Berar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Burma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C.P. Hindi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47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19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C.P. Marathi</w:t>
            </w:r>
          </w:p>
        </w:tc>
        <w:tc>
          <w:tcPr>
            <w:tcW w:type="dxa" w:w="1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67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47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4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10.</w:t>
            </w:r>
          </w:p>
        </w:tc>
        <w:tc>
          <w:tcPr>
            <w:tcW w:type="dxa" w:w="1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Bombay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44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4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11.</w:t>
            </w:r>
          </w:p>
        </w:tc>
        <w:tc>
          <w:tcPr>
            <w:tcW w:type="dxa" w:w="1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Delhi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21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4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12.</w:t>
            </w:r>
          </w:p>
        </w:tc>
        <w:tc>
          <w:tcPr>
            <w:tcW w:type="dxa" w:w="1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Gujarat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467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282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4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13.</w:t>
            </w:r>
          </w:p>
        </w:tc>
        <w:tc>
          <w:tcPr>
            <w:tcW w:type="dxa" w:w="1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Karnatak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176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61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4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14.</w:t>
            </w:r>
          </w:p>
        </w:tc>
        <w:tc>
          <w:tcPr>
            <w:tcW w:type="dxa" w:w="1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Kerala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61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21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4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15.</w:t>
            </w:r>
          </w:p>
        </w:tc>
        <w:tc>
          <w:tcPr>
            <w:tcW w:type="dxa" w:w="1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Maharashtra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237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89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4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16.</w:t>
            </w:r>
          </w:p>
        </w:tc>
        <w:tc>
          <w:tcPr>
            <w:tcW w:type="dxa" w:w="1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Punjab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68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23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4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17.</w:t>
            </w:r>
          </w:p>
        </w:tc>
        <w:tc>
          <w:tcPr>
            <w:tcW w:type="dxa" w:w="1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Sind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44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4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18.</w:t>
            </w:r>
          </w:p>
        </w:tc>
        <w:tc>
          <w:tcPr>
            <w:tcW w:type="dxa" w:w="1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Tamil Nadu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501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160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4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19.</w:t>
            </w:r>
          </w:p>
        </w:tc>
        <w:tc>
          <w:tcPr>
            <w:tcW w:type="dxa" w:w="1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U.P.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150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61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370"/>
        </w:trPr>
        <w:tc>
          <w:tcPr>
            <w:tcW w:type="dxa" w:w="476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20.</w:t>
            </w:r>
          </w:p>
        </w:tc>
        <w:tc>
          <w:tcPr>
            <w:tcW w:type="dxa" w:w="1304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Utkal</w:t>
            </w:r>
          </w:p>
        </w:tc>
        <w:tc>
          <w:tcPr>
            <w:tcW w:type="dxa" w:w="156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33</w:t>
            </w:r>
          </w:p>
        </w:tc>
        <w:tc>
          <w:tcPr>
            <w:tcW w:type="dxa" w:w="18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450"/>
        </w:trPr>
        <w:tc>
          <w:tcPr>
            <w:tcW w:type="dxa" w:w="3340"/>
            <w:gridSpan w:val="5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3,379</w:t>
            </w:r>
          </w:p>
        </w:tc>
        <w:tc>
          <w:tcPr>
            <w:tcW w:type="dxa" w:w="18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1,231</w:t>
            </w:r>
          </w:p>
        </w:tc>
        <w:tc>
          <w:tcPr>
            <w:tcW w:type="dxa" w:w="136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0" w:val="left"/>
              </w:tabs>
              <w:autoSpaceDE w:val="0"/>
              <w:widowControl/>
              <w:spacing w:line="422" w:lineRule="exact" w:before="0" w:after="0"/>
              <w:ind w:left="5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36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227</w:t>
            </w:r>
          </w:p>
        </w:tc>
      </w:tr>
      <w:tr>
        <w:trPr>
          <w:trHeight w:hRule="exact" w:val="382"/>
        </w:trPr>
        <w:tc>
          <w:tcPr>
            <w:tcW w:type="dxa" w:w="51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36 : 8 JULY, 1926 - 10 NOVEMBER, 1926</w:t>
            </w:r>
          </w:p>
        </w:tc>
        <w:tc>
          <w:tcPr>
            <w:tcW w:type="dxa" w:w="931"/>
            <w:vMerge/>
            <w:tcBorders>
              <w:top w:sz="8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544" w:right="140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against 3,379 persons who enrolled themselves as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1,231, i.e., 36 per cent have paid their quota of yarn to date.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with only l p.c. full subscribers comes by far the last on the list.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is the next offender with 24 p.c. Burma tops the list wth 83 </w:t>
      </w:r>
      <w:r>
        <w:rPr>
          <w:rFonts w:ascii="Times" w:hAnsi="Times" w:eastAsia="Times"/>
          <w:b w:val="0"/>
          <w:i w:val="0"/>
          <w:color w:val="000000"/>
          <w:sz w:val="22"/>
        </w:rPr>
        <w:t>p.c., but it is no wonder since it had only 6 members to start with.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figures show that people do not like regularity,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to work steadily for the country. The spirit of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is lacking. No one need imagine that with monetary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the conditions will be much better. Where is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who has had no painful experience of arrears? I remember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of old Congress Secretaries when the A.I.C.C. subscription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a lump sum. Negligence is ingrained among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Public work has not yet risen from the status of a pastime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patronage to that of a primary duty. And yet for one who desires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social and public life, public service is as much a duty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done to oneself or to one’s family. May not the ancient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be renamed sacrifice for self, family, village, 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humanity? That life only is worth living in which there is a harm-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onious correlation, no antagonism, among the several sacrifices.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subscription is a national sacrifice of the lightest measure,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conflict with the requirements of humanity, and certainly not in </w:t>
      </w:r>
      <w:r>
        <w:rPr>
          <w:rFonts w:ascii="Times" w:hAnsi="Times" w:eastAsia="Times"/>
          <w:b w:val="0"/>
          <w:i w:val="0"/>
          <w:color w:val="000000"/>
          <w:sz w:val="22"/>
        </w:rPr>
        <w:t>conflict with those of the village, family or the individual.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therefore, the lesson that this study in figures teaches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of despair, nor of revising the nature of the subscription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of paying it. The more I study the spinning movement,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convinced I become of the soundness of requiring and </w:t>
      </w:r>
      <w:r>
        <w:rPr>
          <w:rFonts w:ascii="Times" w:hAnsi="Times" w:eastAsia="Times"/>
          <w:b w:val="0"/>
          <w:i w:val="0"/>
          <w:color w:val="000000"/>
          <w:sz w:val="22"/>
        </w:rPr>
        <w:t>giving steady daily labour of half an hour at least at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of keeping up the present rate of subscription.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1,231 members keep up the regular supply, without fuss,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interruption, the discipline will  revolutionize their lives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 will be found to be fit instruments for national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supreme test comes, as it must some day.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number of steady workers is derived today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regular spinners. The statistics I am collecting and publishing,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regularly as I can get them, must open the eyes of all unbiased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thinkers to the usefulness of the only immediate remedy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distress of the poor millions and to the only real link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cultured few and the starving many. Babu Rajendra Prasad has </w:t>
      </w:r>
      <w:r>
        <w:rPr>
          <w:rFonts w:ascii="Times" w:hAnsi="Times" w:eastAsia="Times"/>
          <w:b w:val="0"/>
          <w:i w:val="0"/>
          <w:color w:val="000000"/>
          <w:sz w:val="22"/>
        </w:rPr>
        <w:t>well said in his eloquent defence of khaddar: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8" w:firstLine="59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But people may say why should we pay this higher price? What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is the good of reviving this dead industry? Only those can put this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not sufficiently realized the grinding poverty of the masses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this country. All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priori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economics is mute in the appalling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 of this chill penury which freezes the genial current of the soul. I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only one figure which is a rough figure but which is none the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reliable. In 1922, we distributed no less than Rs. 26,000 by way of wages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weavers and spinners. In 1925 we paid no less than Rs. 46,000 out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28,000 was paid to spinners alone—spinners who could not have earned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if they did not spin. These figures relate only to the organization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direct control of the Congress in this province. They do not include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figures of the Gandhi Kutir whose work until recently was even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extensive than that of the Congress Khaddar Bhandar. I ask in all solemnity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other organization is there in this province which can afford to distribute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a lakh to people who would otherwise earn nothing and to whom it gives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it gives not by way of charity but as wages honestly earned? Khaddar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a life-giving industry and to revive it is to furnish food to countless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starving persons. It blesses those who give and those who receive it, as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mere charity, and creates in the recipient a sense of self-respect while at </w:t>
      </w:r>
      <w:r>
        <w:rPr>
          <w:rFonts w:ascii="Times" w:hAnsi="Times" w:eastAsia="Times"/>
          <w:b w:val="0"/>
          <w:i w:val="0"/>
          <w:color w:val="000000"/>
          <w:sz w:val="18"/>
        </w:rPr>
        <w:t>the same time making the distributor humble.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what is true of Bihar is true of every province.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A.I.S.A. is operating with over Rs. 18,00,000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India. The bulk of the returns goes directly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pockets of those who would otherwise be workless.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sceptics peruse the figures. If they have better use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better employment for the workless paupers, let them say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not, it is up to them to lend a helping hand to this great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movement which is as much moral and economic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political. Its moral and economic effect is immediate and tangible,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effect is distant and derivable from the first two, not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of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those who are in arrears beware! At the end of the year,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their names struck off, if they do not wake up and spin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yarn they have hitherto neglected to Spin and send. Debts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have priority over those enforceable in a court of law.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subscription is a national debt of honour.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26-8-1926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259. CURSE OF CHILD MARRIAGE</w:t>
      </w:r>
    </w:p>
    <w:p>
      <w:pPr>
        <w:autoSpaceDN w:val="0"/>
        <w:autoSpaceDE w:val="0"/>
        <w:widowControl/>
        <w:spacing w:line="260" w:lineRule="exact" w:before="11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Margaret E. Cousins has sent me notes of a tragic case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have just occurred in Madras and has arisen out of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marriage, the girl being 13 years and the ‘husband’ 26. Hardly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pair lived together for 13 days when the girl died of burning.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jury have found that she committed suicide owing to the unbearable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inhuman solicitations of the so-called husband. The 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deposition of the girl would go to show that the ‘husband’ had set fire </w:t>
      </w:r>
      <w:r>
        <w:rPr>
          <w:rFonts w:ascii="Times" w:hAnsi="Times" w:eastAsia="Times"/>
          <w:b w:val="0"/>
          <w:i w:val="0"/>
          <w:color w:val="000000"/>
          <w:sz w:val="22"/>
        </w:rPr>
        <w:t>to her clothes. Passion knows no prudence, no pity.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are: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But how the girl died is beside the point. The indisputable facts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that the girl was married when she was only 13;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that she had no sexual desire inasmuch as she resisted the </w:t>
      </w:r>
      <w:r>
        <w:rPr>
          <w:rFonts w:ascii="Times" w:hAnsi="Times" w:eastAsia="Times"/>
          <w:b w:val="0"/>
          <w:i w:val="0"/>
          <w:color w:val="000000"/>
          <w:sz w:val="22"/>
        </w:rPr>
        <w:t>advances of the ‘husband’;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that the ‘husband’ did make cruel advances;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and that she is now no more.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irreligion, not religion, to give religious sanction to a brutal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bristle with contradictions. The only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deduction to be drawn from the contradictions is that the texts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contrary to known and accepted morality, more especially,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precepts enjoined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 as interpolations. Inspiring verses on self-restraint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written at the same time and by the same pen that wrote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encouraging the brute in man. Only a man innocent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and steeped in vice could call it a sin not to marry a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she reached the age of monthly periods. It should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to marry a girl for several years after the periods begin.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even the thought of marriage before the periods begin.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is no more fit to bear children on beginning the periods than a lad </w:t>
      </w:r>
      <w:r>
        <w:rPr>
          <w:rFonts w:ascii="Times" w:hAnsi="Times" w:eastAsia="Times"/>
          <w:b w:val="0"/>
          <w:i w:val="0"/>
          <w:color w:val="000000"/>
          <w:sz w:val="22"/>
        </w:rPr>
        <w:t>is to procreate as soon as he grows the first hair on his upper lip.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custom of child marriage is a moral as well as a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For it undermines our morals and induces physical degeneration.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countenancing such customs we recede from God as well as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has no thought of the tender age of a girl has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And undergrown men have no capacity for fighting battles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or, having gained it, of retaining it. Fight for swaraj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 political awakening but an all-round awakening—social,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educational, moral, economic and political.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60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Legislation is being promoted to raise the age of consent.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good for bringing a minority to book. But it is not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cure a popular evil, it is enlightened public opinion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it. I am not opposed to legislation in such matters but I do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stress on cultivation of public opinion. The Madras case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impossible if there had been a living public opinion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marriages. The young man in question is not an illiterate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but an intelligent educated typist.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him to marry or touch the girl if public opinion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against the marriage or the consummation of the marriage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of tender age. Ordinarily, a girl under 18 years should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given in marriage.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26-8-1926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ALAVIYAJI AND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Bengal may well congratulate itself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it has shown in retracing its steps and dropping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against Pandit Malaviyaji and Dr. Moonje for their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one could wish that there was grace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of these proceedings. The Standing Counsel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Bengal made a statement which, I think, was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offensive. There is no regret shown on behalf of the Government,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 offered to the distinguished patriots, but, on the contrary,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veiled suggestion that there was possibly some connection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Panditji’s presence in Calcutta and the riots that took place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Standing Counsel is obliged to admit that there was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or provocative in Panditji’s speech on the strength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prohibition order was taken out. Surely, it was up to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took the proceedings to see the full text of the speech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applying for an order under Section 144, especially when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against persons so well-known in public life as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and Dr. Moonje. If it was a private party that had acted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hastily as the Government of Bengal seem to have done in this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party would have rendered itself liable to an action for damages. </w:t>
      </w:r>
      <w:r>
        <w:rPr>
          <w:rFonts w:ascii="Times" w:hAnsi="Times" w:eastAsia="Times"/>
          <w:b w:val="0"/>
          <w:i w:val="0"/>
          <w:color w:val="000000"/>
          <w:sz w:val="22"/>
        </w:rPr>
        <w:t>If public opinion was well organized and strong, it could bring to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   </w:t>
      </w:r>
      <w:r>
        <w:rPr>
          <w:rFonts w:ascii="Times" w:hAnsi="Times" w:eastAsia="Times"/>
          <w:b w:val="0"/>
          <w:i w:val="0"/>
          <w:color w:val="000000"/>
          <w:sz w:val="18"/>
        </w:rPr>
        <w:t>Triumph of Civil Disobedience” 12-8-1926.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 a Government that acted so rashly and recklessly as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done. In the face of that proceedings is it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that complaint is often heard that proceedings are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thoughtlessly, hastily, and sometimes even vindictively, taken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persons in virtue of arbitrary powers taken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under laws in the framing of which they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part?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QUEEZING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UT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letter from South Africa states: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policy of squeezing out or”   civilizing labour” in all Government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Departments is proceeding apace and in the Railway Department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Pietermaritzburg and Ladysmith hundreds of Indians have been given notice,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some cases of thirteen days only, to transfer to Durban or get out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service. This is being done with people who have given 25 to 30 years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service at one and the same place. To these poor illiterate people who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the best part of their lives to the services, a transfer is a change to a new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 and I am made to understand that in a Large number of cases they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leaving the service and getting repatriated to India.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alternative of transfer to Durban is really no alternative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service. And those who do go to Durban must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the ban when the ‘civilizing’ process reaches Durban.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hurts one however is not the notices but the indecent hurry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policy of extirpation of the Asiatic is being pursued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fact that very soon a conference is to sit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status of Asiatics in South Africa. But let us wait,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the atmosphere for the coming South African deputation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hope for the best.</w:t>
      </w:r>
    </w:p>
    <w:p>
      <w:pPr>
        <w:autoSpaceDN w:val="0"/>
        <w:autoSpaceDE w:val="0"/>
        <w:widowControl/>
        <w:spacing w:line="266" w:lineRule="exact" w:before="88" w:after="0"/>
        <w:ind w:left="0" w:right="2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OLOUR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0" w:lineRule="exact" w:before="106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 from the Department of Mines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Industries, South Africa, to the local Indian Congress is the finish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Colour Bar Bill: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reference to your telegram dated the 14th instant addressed to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Excellency the Governor-General regarding the Mines and Works Act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Amendment Bill, I am directed to inform you that it is the intention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in due course to consider the issue of regulations to restore at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events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status quo </w:t>
      </w:r>
      <w:r>
        <w:rPr>
          <w:rFonts w:ascii="Times" w:hAnsi="Times" w:eastAsia="Times"/>
          <w:b w:val="0"/>
          <w:i w:val="0"/>
          <w:color w:val="000000"/>
          <w:sz w:val="18"/>
        </w:rPr>
        <w:t>as it existed before the Courts declared certain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 </w:t>
      </w:r>
      <w:r>
        <w:rPr>
          <w:rFonts w:ascii="Times" w:hAnsi="Times" w:eastAsia="Times"/>
          <w:b w:val="0"/>
          <w:i/>
          <w:color w:val="000000"/>
          <w:sz w:val="18"/>
        </w:rPr>
        <w:t>ultra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vires. </w:t>
      </w:r>
      <w:r>
        <w:rPr>
          <w:rFonts w:ascii="Times" w:hAnsi="Times" w:eastAsia="Times"/>
          <w:b w:val="0"/>
          <w:i w:val="0"/>
          <w:color w:val="000000"/>
          <w:sz w:val="18"/>
        </w:rPr>
        <w:t>This is necessary in the interests of health and safety.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no present intention of extending the regulations beyond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as it existed prior to the Court’s judgment. Should any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extension be contemplated in the future every reasonable opportunity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to all parties in the Union interested in the matter to make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representations.</w:t>
      </w:r>
    </w:p>
    <w:p>
      <w:pPr>
        <w:autoSpaceDN w:val="0"/>
        <w:tabs>
          <w:tab w:pos="1142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circumstances no good purpose would appear to be served by </w:t>
      </w:r>
      <w:r>
        <w:rPr>
          <w:rFonts w:ascii="Times" w:hAnsi="Times" w:eastAsia="Times"/>
          <w:b w:val="0"/>
          <w:i w:val="0"/>
          <w:color w:val="000000"/>
          <w:sz w:val="18"/>
        </w:rPr>
        <w:t>granting the interview proposed.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no relief to the community except that no drastic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are to be immediately taken. It contains no guarantee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steps will be taken in future. On the contrary,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gently prepared for its enforcement. As I have remarked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a bad law is bad, whether it is immediately enforced or hung </w:t>
      </w:r>
      <w:r>
        <w:rPr>
          <w:rFonts w:ascii="Times" w:hAnsi="Times" w:eastAsia="Times"/>
          <w:b w:val="0"/>
          <w:i w:val="0"/>
          <w:color w:val="000000"/>
          <w:sz w:val="22"/>
        </w:rPr>
        <w:t>like the sword of Damocles over the heads of those affected by 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WFUL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ONSEQUENCES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me a long article on child marriage and </w:t>
      </w:r>
      <w:r>
        <w:rPr>
          <w:rFonts w:ascii="Times" w:hAnsi="Times" w:eastAsia="Times"/>
          <w:b w:val="0"/>
          <w:i w:val="0"/>
          <w:color w:val="000000"/>
          <w:sz w:val="22"/>
        </w:rPr>
        <w:t>enforced widowhood in Bengal. He says:</w:t>
      </w:r>
    </w:p>
    <w:p>
      <w:pPr>
        <w:autoSpaceDN w:val="0"/>
        <w:autoSpaceDE w:val="0"/>
        <w:widowControl/>
        <w:spacing w:line="240" w:lineRule="exact" w:before="2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surely aware that the condition of Hindu society in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is no better, if not worse, than that prevailing in Bengal. 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 and girl widowhood exist in a specially virulent form amongst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depressed classes of Hindu society. In Bengal it is very frequent amongst Dam,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Chamar, Namasudra, Kaibarta (fishermen) classes. These people on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 form the bulk of Hindu population in Bengal. I wish I had time and </w:t>
      </w:r>
      <w:r>
        <w:rPr>
          <w:rFonts w:ascii="Times" w:hAnsi="Times" w:eastAsia="Times"/>
          <w:b w:val="0"/>
          <w:i w:val="0"/>
          <w:color w:val="000000"/>
          <w:sz w:val="18"/>
        </w:rPr>
        <w:t>opportunity to study and prepare similar figures for other provinces.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bristles with figures which are in the main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summary which I reproduced a fortnight ago fromSir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Gangaram’s statistics.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following conclusions drawn by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>are interesting and instructive: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sapping the vitality of thousands of our promising boys and girls on </w:t>
      </w:r>
      <w:r>
        <w:rPr>
          <w:rFonts w:ascii="Times" w:hAnsi="Times" w:eastAsia="Times"/>
          <w:b w:val="0"/>
          <w:i w:val="0"/>
          <w:color w:val="000000"/>
          <w:sz w:val="18"/>
        </w:rPr>
        <w:t>whom the future of our society entirely rests.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bringing into existence every year thousands of weaklings both </w:t>
      </w:r>
      <w:r>
        <w:rPr>
          <w:rFonts w:ascii="Times" w:hAnsi="Times" w:eastAsia="Times"/>
          <w:b w:val="0"/>
          <w:i w:val="0"/>
          <w:color w:val="000000"/>
          <w:sz w:val="18"/>
        </w:rPr>
        <w:t>boys and girls—who are born of immature parenthood.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iii. It is a very fruitful source of appalling child mortality and stillbirths that </w:t>
      </w:r>
      <w:r>
        <w:rPr>
          <w:rFonts w:ascii="Times" w:hAnsi="Times" w:eastAsia="Times"/>
          <w:b w:val="0"/>
          <w:i w:val="0"/>
          <w:color w:val="000000"/>
          <w:sz w:val="18"/>
        </w:rPr>
        <w:t>now prevail in our society.</w:t>
      </w:r>
    </w:p>
    <w:p>
      <w:pPr>
        <w:autoSpaceDN w:val="0"/>
        <w:tabs>
          <w:tab w:pos="910" w:val="left"/>
        </w:tabs>
        <w:autoSpaceDE w:val="0"/>
        <w:widowControl/>
        <w:spacing w:line="244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iv. It is bringing into existence thousands of girl widows every year who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turn are a source of corruption and dangerous infection to the society.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 very important cause of the gradual and steady decline of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in point of (1) number, (2) physical strength and courage and (3) </w:t>
      </w:r>
      <w:r>
        <w:rPr>
          <w:rFonts w:ascii="Times" w:hAnsi="Times" w:eastAsia="Times"/>
          <w:b w:val="0"/>
          <w:i w:val="0"/>
          <w:color w:val="000000"/>
          <w:sz w:val="18"/>
        </w:rPr>
        <w:t>morality.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26-8-1926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   Enforced Widowhood”, 5-8-1926.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261. ‘WHY ONLY YOURS?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</w:p>
    <w:p>
      <w:pPr>
        <w:autoSpaceDN w:val="0"/>
        <w:autoSpaceDE w:val="0"/>
        <w:widowControl/>
        <w:spacing w:line="294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Lala Shamal of Hissar writes:</w:t>
      </w:r>
    </w:p>
    <w:p>
      <w:pPr>
        <w:autoSpaceDN w:val="0"/>
        <w:autoSpaceDE w:val="0"/>
        <w:widowControl/>
        <w:spacing w:line="260" w:lineRule="exact" w:before="88" w:after="0"/>
        <w:ind w:left="550" w:right="1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time ago I read an article by you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headed” 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Cobwebs of Ignorance”. In this article you said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spinning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 was necessary for the economic salvation of India and that therefore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necessary that every Indian worked it either by way of sacrifice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otherwise. You also said there that it was the gateway of spiritual salvation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yourself. But why for yourself only? Let us examine this proposition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 of two great civilizations of the earth, viz., that of the East (Aryan)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of the West (Grecian). Excepting perhaps Kabir and Nanak, the two great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in the middle ages, who have gone much higher and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symbolized the charkha with the great force of the universe (cosmic energy,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or </w:t>
      </w:r>
      <w:r>
        <w:rPr>
          <w:rFonts w:ascii="Times" w:hAnsi="Times" w:eastAsia="Times"/>
          <w:b w:val="0"/>
          <w:i/>
          <w:color w:val="000000"/>
          <w:sz w:val="18"/>
        </w:rPr>
        <w:t>Prana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every </w:t>
      </w:r>
      <w:r>
        <w:rPr>
          <w:rFonts w:ascii="Times" w:hAnsi="Times" w:eastAsia="Times"/>
          <w:b w:val="0"/>
          <w:i/>
          <w:color w:val="000000"/>
          <w:sz w:val="18"/>
        </w:rPr>
        <w:t>rishi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India either in the middle ages or in ancient times </w:t>
      </w:r>
      <w:r>
        <w:rPr>
          <w:rFonts w:ascii="Times" w:hAnsi="Times" w:eastAsia="Times"/>
          <w:b w:val="0"/>
          <w:i w:val="0"/>
          <w:color w:val="000000"/>
          <w:sz w:val="18"/>
        </w:rPr>
        <w:t>has pointed out that the charkha was the gateway to woman’s salvation.</w:t>
      </w:r>
    </w:p>
    <w:p>
      <w:pPr>
        <w:autoSpaceDN w:val="0"/>
        <w:autoSpaceDE w:val="0"/>
        <w:widowControl/>
        <w:spacing w:line="240" w:lineRule="auto" w:before="80" w:after="0"/>
        <w:ind w:left="550" w:right="1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Upanishads say that the Lord of Creation desiring the creation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 at first a pair—life and food—and with these two forces He created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 and the moon as life and food respectively and so on till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creation was made. Man and woman were produced as life and food,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respectively. These two forces united together made the whole (world).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Vedic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recited just before </w:t>
      </w:r>
      <w:r>
        <w:rPr>
          <w:rFonts w:ascii="Times" w:hAnsi="Times" w:eastAsia="Times"/>
          <w:b w:val="0"/>
          <w:i/>
          <w:color w:val="000000"/>
          <w:sz w:val="18"/>
        </w:rPr>
        <w:t>homa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saptapadi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drawing>
          <wp:inline xmlns:a="http://schemas.openxmlformats.org/drawingml/2006/main" xmlns:pic="http://schemas.openxmlformats.org/drawingml/2006/picture">
            <wp:extent cx="254000" cy="88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60800" cy="114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7500" cy="63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6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0" w:lineRule="exact" w:before="130" w:after="0"/>
        <w:ind w:left="550" w:right="15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“O bride! look here, I have brought these clothes for you. These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sacred clothes made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devis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(women) of my country by carding the cotton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spinning and weaving with their own hands. Wear these with faith and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yourself entitled to perform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me. I pray that the same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devis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to supply you with such clothes and may continue to wear them for </w:t>
      </w:r>
      <w:r>
        <w:rPr>
          <w:rFonts w:ascii="Times" w:hAnsi="Times" w:eastAsia="Times"/>
          <w:b w:val="0"/>
          <w:i w:val="0"/>
          <w:color w:val="000000"/>
          <w:sz w:val="18"/>
        </w:rPr>
        <w:t>lifelong years.</w:t>
      </w:r>
    </w:p>
    <w:p>
      <w:pPr>
        <w:autoSpaceDN w:val="0"/>
        <w:autoSpaceDE w:val="0"/>
        <w:widowControl/>
        <w:spacing w:line="260" w:lineRule="exact" w:before="80" w:after="0"/>
        <w:ind w:left="550" w:right="15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 according to the ancient Aryan philosophy one who has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the charkha cannot understand his self or the universe and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as one who has not understood </w:t>
      </w:r>
      <w:r>
        <w:rPr>
          <w:rFonts w:ascii="Times" w:hAnsi="Times" w:eastAsia="Times"/>
          <w:b w:val="0"/>
          <w:i/>
          <w:color w:val="000000"/>
          <w:sz w:val="18"/>
        </w:rPr>
        <w:t>vyashti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(individual)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realize </w:t>
      </w:r>
      <w:r>
        <w:rPr>
          <w:rFonts w:ascii="Times" w:hAnsi="Times" w:eastAsia="Times"/>
          <w:b w:val="0"/>
          <w:i/>
          <w:color w:val="000000"/>
          <w:sz w:val="18"/>
        </w:rPr>
        <w:t>samashti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(whole). Now let us see what the Western (Greek)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civilization, of which Christianity and Islam are but later developments, says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matter. Everyone knows the lines:”   When Adam delved and Eve span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was then the gentleman?” According to this the duty of the husband was </w:t>
      </w:r>
      <w:r>
        <w:rPr>
          <w:rFonts w:ascii="Times" w:hAnsi="Times" w:eastAsia="Times"/>
          <w:b w:val="0"/>
          <w:i w:val="0"/>
          <w:color w:val="000000"/>
          <w:sz w:val="18"/>
        </w:rPr>
        <w:t>to till the ground and that of the wife was to spin and weave.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27-5-26;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   </w:t>
      </w:r>
      <w:r>
        <w:rPr>
          <w:rFonts w:ascii="Times" w:hAnsi="Times" w:eastAsia="Times"/>
          <w:b w:val="0"/>
          <w:i w:val="0"/>
          <w:color w:val="000000"/>
          <w:sz w:val="18"/>
        </w:rPr>
        <w:t>Cobwebs of Ignorance”, 16-5-1926.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28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1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comes from a root meaning to weave just as the name Uma,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consort of Shiva, means in Sanskrit one who weaves. Thus the Western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philosophy regarding charkha seems also to take us to the same idea as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Aryan philosophy. Now nationality is the outcome of two forces united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together, viz, politics and religion. One is nothing without the other. While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former is the establishment of a spirit of equality outside, the latter is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realization of the spirit of oneness within. Economic salvation as a branch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politics can do no good unless it is joined with the other force of religion.</w:t>
      </w:r>
    </w:p>
    <w:p>
      <w:pPr>
        <w:autoSpaceDN w:val="0"/>
        <w:autoSpaceDE w:val="0"/>
        <w:widowControl/>
        <w:spacing w:line="260" w:lineRule="exact" w:before="7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say with my correspondent that the charkha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gateway to the salvation of all. But he must recognize my limitations.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write as well for sceptics as for believers. The authorities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addressed by Lala Shamlal will not, I fear,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sceptic. The latter will say and from his standpoint correctly,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texts in support of the religious value of the charkha are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outworn civilization. He will argue that if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Vedas today, he will draw his spiritual illustrations from the steam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 or, better still, the electric motor, the wireless and the like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future will think nothing of wireless and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aeroplanes. His spiritual vocabulary will with the etheric doubles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waves cutting through space in fractions of time denoted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invented words representing perhaps a thousandth part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second. The spiritual value of the charkha can only appeal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with me that this civilization denoted by all insane 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destroying the limitations of space imposed upon man by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coming to an end, even as possibly mightier civilizations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attempts to find happiness in multiplicity of material pursuits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comforts have perished. If Lala Shamlal takes the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charkha to the villages, he will not need my authority. </w:t>
      </w:r>
      <w:r>
        <w:rPr>
          <w:rFonts w:ascii="Times" w:hAnsi="Times" w:eastAsia="Times"/>
          <w:b w:val="0"/>
          <w:i w:val="0"/>
          <w:color w:val="000000"/>
          <w:sz w:val="22"/>
        </w:rPr>
        <w:t>For, I have derived mine from them.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26-8-1926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ALI HASAN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Of course, I remember you well and your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hospitality. I must, however, confess that I do not at all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manifesto. You have made communalism as the pivot of your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are looking to the Hindu voters to vote for you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superior ability and other qualifications but solely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of your being a Mussalman. I feel that you have struck the </w:t>
      </w:r>
      <w:r>
        <w:rPr>
          <w:rFonts w:ascii="Times" w:hAnsi="Times" w:eastAsia="Times"/>
          <w:b w:val="0"/>
          <w:i w:val="0"/>
          <w:color w:val="000000"/>
          <w:sz w:val="22"/>
        </w:rPr>
        <w:t>wrong note. If you had, on the contrary, recited your better qualificat-</w:t>
      </w:r>
      <w:r>
        <w:rPr>
          <w:rFonts w:ascii="Times" w:hAnsi="Times" w:eastAsia="Times"/>
          <w:b w:val="0"/>
          <w:i w:val="0"/>
          <w:color w:val="000000"/>
          <w:sz w:val="22"/>
        </w:rPr>
        <w:t>ions, if you claim them, and added the hope that your being a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will not be regarded as a disqualification by the Hindu voters, </w:t>
      </w:r>
      <w:r>
        <w:rPr>
          <w:rFonts w:ascii="Times" w:hAnsi="Times" w:eastAsia="Times"/>
          <w:b w:val="0"/>
          <w:i w:val="0"/>
          <w:color w:val="000000"/>
          <w:sz w:val="22"/>
        </w:rPr>
        <w:t>from my point of view, your manifesto would have been unexception-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able. As it is on the merits, I am obliged to give you a hostile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any case, even if your manifesto had been unexceptionable,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 avowed non-co-operator, I cannot have given you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 by way of endorsement for publication.</w:t>
      </w:r>
    </w:p>
    <w:p>
      <w:pPr>
        <w:autoSpaceDN w:val="0"/>
        <w:autoSpaceDE w:val="0"/>
        <w:widowControl/>
        <w:spacing w:line="220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ASSAN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ARRISTER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11083</w:t>
      </w:r>
    </w:p>
    <w:p>
      <w:pPr>
        <w:autoSpaceDN w:val="0"/>
        <w:autoSpaceDE w:val="0"/>
        <w:widowControl/>
        <w:spacing w:line="292" w:lineRule="exact" w:before="242" w:after="0"/>
        <w:ind w:left="0" w:right="17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263. LETTER TO R. A. ADAMS</w:t>
      </w:r>
    </w:p>
    <w:p>
      <w:pPr>
        <w:autoSpaceDN w:val="0"/>
        <w:autoSpaceDE w:val="0"/>
        <w:widowControl/>
        <w:spacing w:line="248" w:lineRule="exact" w:before="50" w:after="0"/>
        <w:ind w:left="4896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26, 1926</w:t>
      </w:r>
    </w:p>
    <w:p>
      <w:pPr>
        <w:autoSpaceDN w:val="0"/>
        <w:tabs>
          <w:tab w:pos="550" w:val="left"/>
          <w:tab w:pos="1130" w:val="left"/>
        </w:tabs>
        <w:autoSpaceDE w:val="0"/>
        <w:widowControl/>
        <w:spacing w:line="22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waited all these days for actually receiving the parcel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Bible copies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acknowledging your letter which I received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week. The parcel has not yet come forward and the students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probably to be without their copy even next Saturday. I now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sent the parcel by goods [train] and the goods parcels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take even as much as a month. When the parcel comes,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take care of the extra seven copies.</w:t>
      </w:r>
    </w:p>
    <w:p>
      <w:pPr>
        <w:autoSpaceDN w:val="0"/>
        <w:autoSpaceDE w:val="0"/>
        <w:widowControl/>
        <w:spacing w:line="220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A. A</w:t>
      </w:r>
      <w:r>
        <w:rPr>
          <w:rFonts w:ascii="Times" w:hAnsi="Times" w:eastAsia="Times"/>
          <w:b w:val="0"/>
          <w:i w:val="0"/>
          <w:color w:val="000000"/>
          <w:sz w:val="16"/>
        </w:rPr>
        <w:t>DAMS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IBLE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UXILIARY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166-170,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10987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  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R. A. Adams”, 18-8-1926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TULSI MAHER</w:t>
      </w:r>
    </w:p>
    <w:p>
      <w:pPr>
        <w:autoSpaceDN w:val="0"/>
        <w:autoSpaceDE w:val="0"/>
        <w:widowControl/>
        <w:spacing w:line="294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Sravana Krishna 4, August 27,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TULSI MAHER,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happy whenever I get a letter from you. You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work. Send me a few pieces by way of samples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varieties of cloth being woven there. What does a charkha cost there?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where do you get the wood? Is the spindle made locally? If 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cost? How many charkhas are plying? What is the rate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for spinning? What is the count of the yarn? If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the practice of testing the strength of the yarn,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MARICHI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Sravana Vad 4, August 27, 1926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MARICHI,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may have been satisfied with your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but I was not. I cannot bear the thought that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here as a guest should fall ill. If I had known [about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illness] earlier, I would have taken all measures which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me at any rate. I believe that we should be able to adjust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any climate. I had assumed that you would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 Now I will see what I can do when you are here again.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the spinning-wheel is quite correct. The </w:t>
      </w:r>
      <w:r>
        <w:rPr>
          <w:rFonts w:ascii="Times" w:hAnsi="Times" w:eastAsia="Times"/>
          <w:b w:val="0"/>
          <w:i w:val="0"/>
          <w:color w:val="000000"/>
          <w:sz w:val="22"/>
        </w:rPr>
        <w:t>reasons for the movement deserve to be closely examined.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ARICHI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H. P. M</w:t>
      </w:r>
      <w:r>
        <w:rPr>
          <w:rFonts w:ascii="Times" w:hAnsi="Times" w:eastAsia="Times"/>
          <w:b w:val="0"/>
          <w:i w:val="0"/>
          <w:color w:val="000000"/>
          <w:sz w:val="16"/>
        </w:rPr>
        <w:t>ORRIS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61,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OWASJI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12260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266. LETTER TO NANABHAI BHATT</w:t>
      </w:r>
    </w:p>
    <w:p>
      <w:pPr>
        <w:autoSpaceDN w:val="0"/>
        <w:autoSpaceDE w:val="0"/>
        <w:widowControl/>
        <w:spacing w:line="294" w:lineRule="exact" w:before="2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Sravana Vad 4, August 27, 1926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NANABHAI,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text-books. I think I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Madhpudo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sufficient care. I had hoped that I would find myself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absorbed while reading these books, but I was not. I felt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criticizing all the time. When I came to the lesson on Ali, I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serious. I felt that it might be a fine piece of writing, but as it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not please Muslims. I think that many of the lessons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to be reconsidered and revised. If you wish, we will discuss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when we meet. My view may possibly be wrong.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point of view from which the very same book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interesting. I can today read with interest the Upanishads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 used to send me to sleep. The principal writers are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experienced men. I feel unhappy why, even then,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 the lessons. All the same, I must say, must not I, what I feel?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AKSHINAMOORTI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19945; also 12261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JAGJIVANDAS NARANDAS MEHTA</w:t>
      </w:r>
    </w:p>
    <w:p>
      <w:pPr>
        <w:autoSpaceDN w:val="0"/>
        <w:autoSpaceDE w:val="0"/>
        <w:widowControl/>
        <w:spacing w:line="266" w:lineRule="exact" w:before="2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Vad 4, 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JAGJIVANDAS,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enclosing herewith three drafts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sums of Rs. 400/-, Rs. 300/-, and Rs. 300/-, totalling Rs. 1000/-. It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me that Trivenibehn has got to put up with the loss of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2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Manuscript magazine of the national school at Sabarmati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year has been inferred from the contents. In 1926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Shravan Vad 4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 August 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The following books can be useful to some extent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municipality.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10606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268.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and letter. There is no question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hurt because you have said no. My duty was to ask you and </w:t>
      </w:r>
      <w:r>
        <w:rPr>
          <w:rFonts w:ascii="Times" w:hAnsi="Times" w:eastAsia="Times"/>
          <w:b w:val="0"/>
          <w:i w:val="0"/>
          <w:color w:val="000000"/>
          <w:sz w:val="22"/>
        </w:rPr>
        <w:t>your duty was to say no under the conditions obtaining there.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 Saheb came yesterday. I have requested him to make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available. If no other bungalow is available we shall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his. I shall see whether or not he will take rent. I told him that in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bungalow was available we intended to have his bungalow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other alternative. I asked him frankly whether or not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rent. He said he would like to take rent as otherwise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could not be maintained.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G. SITARAM SASTRY</w:t>
      </w:r>
    </w:p>
    <w:p>
      <w:pPr>
        <w:autoSpaceDN w:val="0"/>
        <w:autoSpaceDE w:val="0"/>
        <w:widowControl/>
        <w:spacing w:line="300" w:lineRule="exact" w:before="78" w:after="0"/>
        <w:ind w:left="547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It makes painful reading. If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>do not respond to you (as according to your letter evidently they do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   Letter to jagjivandas Narandas Mehta”, 12-6-</w:t>
      </w:r>
      <w:r>
        <w:rPr>
          <w:rFonts w:ascii="Times" w:hAnsi="Times" w:eastAsia="Times"/>
          <w:b w:val="0"/>
          <w:i w:val="0"/>
          <w:color w:val="000000"/>
          <w:sz w:val="18"/>
        </w:rPr>
        <w:t>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not), is it any use in continuing the agency? What is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shutting our eyes to facts? And, if the workers will not respond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Deshbhakta Venkatappayya, does it also not follow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nobody? It seems to me that in the circumstances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to close the agency. But, that does not mean stopping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khadi work in Andhra Desh. But it does mean recognizing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the situation and bowing to it. You will then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those few workers, if there are any, who will be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 to you and you will develop khadi with their aid.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will still continue and they may do what they like.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thus truthful and recognizing our limitations, we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some day to overcome them and expand as we ought 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my own personal opinion given without reference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Council. First of all, I would like to know your own views before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taking any action through the All-India Spinners’ Association.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ASTRY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NDHRA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RANCH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AVADHNANDAN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think you are taking an unduly pessimistic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view about Hindi Prachar work. Those who are actually doing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teaching work should continue to perform their duty in full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confidence that duty heartily and self-sacrificingly performed must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bear ample fruit in due course.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11297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SATIS CHANDRA DAS GUPTA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another letter of the type I sent you before.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Bharucha has told me all about you. He wanted me to send </w:t>
      </w:r>
      <w:r>
        <w:rPr>
          <w:rFonts w:ascii="Times" w:hAnsi="Times" w:eastAsia="Times"/>
          <w:b w:val="0"/>
          <w:i w:val="0"/>
          <w:color w:val="000000"/>
          <w:sz w:val="22"/>
        </w:rPr>
        <w:t>you some money. I wish I could do so. But it is not possible.</w:t>
      </w:r>
    </w:p>
    <w:p>
      <w:pPr>
        <w:autoSpaceDN w:val="0"/>
        <w:autoSpaceDE w:val="0"/>
        <w:widowControl/>
        <w:spacing w:line="260" w:lineRule="exact" w:before="40" w:after="2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Birla has offered to loan Rs. 70,000 for one year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interest and without security to the Association. But,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have a reserve in the Association coffers or at least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amount, we must not make use of the loan. We considered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in the Council and others also agreed. Have you any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about this?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9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right.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both you and Hemaprabha Devi are doing quite all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170,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11234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REHANA TYABJI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REHANA,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secured both your letter and postcard. Both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postcard I got only yesterday. You have addressed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 at Ahmedabad. So it came redirected from Ahmedabad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late. The letter remained on the office board for some time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unclaimed because of the Urdu writing on the envelope which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You wrote my name in English but the receiver thought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Urdu name belonged to someone else in the Ashram. It was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a searching enquiry that the letter was traced on the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outside. Of course, the moral of it is that every one of us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both Devnagari and Persian scripts. Till then, these mistakes and </w:t>
      </w:r>
      <w:r>
        <w:rPr>
          <w:rFonts w:ascii="Times" w:hAnsi="Times" w:eastAsia="Times"/>
          <w:b w:val="0"/>
          <w:i w:val="0"/>
          <w:color w:val="000000"/>
          <w:sz w:val="22"/>
        </w:rPr>
        <w:t>delays will continue.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deal with Sir Henry Lawrence directly and send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he requires.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6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battle over China silk has now to be postponed to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when all of you come again to the Ashram.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 did not have enough of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here. You have, therefore, to come, if for nothing else, for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more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become better and stronger. Mirabai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all about your conversation with her. You shall certainly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stay as long as you can and as often as you like. If you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yourself at home here and express all your needs every </w:t>
      </w:r>
      <w:r>
        <w:rPr>
          <w:rFonts w:ascii="Times" w:hAnsi="Times" w:eastAsia="Times"/>
          <w:b w:val="0"/>
          <w:i w:val="0"/>
          <w:color w:val="000000"/>
          <w:sz w:val="22"/>
        </w:rPr>
        <w:t>endeavour will be made to supply them.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EHANA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YABJI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ARODA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 LETTER TO MRS. STANLEY JONES</w:t>
      </w:r>
    </w:p>
    <w:p>
      <w:pPr>
        <w:autoSpaceDN w:val="0"/>
        <w:autoSpaceDE w:val="0"/>
        <w:widowControl/>
        <w:spacing w:line="244" w:lineRule="exact" w:before="148" w:after="0"/>
        <w:ind w:left="4950" w:right="0" w:hanging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ABARAMATI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29, 1926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430" w:val="left"/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try to write out the pamphlet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But you will forgive me if I take time over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 W. 11341. Courtesy : Mrs. Eunice Jones Mathew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  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Rehana Tyabji”, 21-8-1926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Rev. E. Stanley Jones, American missionary, author of </w:t>
      </w:r>
      <w:r>
        <w:rPr>
          <w:rFonts w:ascii="Times" w:hAnsi="Times" w:eastAsia="Times"/>
          <w:b w:val="0"/>
          <w:i/>
          <w:color w:val="000000"/>
          <w:sz w:val="18"/>
        </w:rPr>
        <w:t>The Christ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Indian Road, </w:t>
      </w:r>
      <w:r>
        <w:rPr>
          <w:rFonts w:ascii="Times" w:hAnsi="Times" w:eastAsia="Times"/>
          <w:b w:val="0"/>
          <w:i w:val="0"/>
          <w:color w:val="000000"/>
          <w:sz w:val="18"/>
        </w:rPr>
        <w:t>etc.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also”   Letter to Rev. Stanley Jones”, 22-5-1927.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SHAMBHUSHANKER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August 30,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SHAMBHUSHANKER,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diet should contain some greens. You should grow them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own backyard. Pickles are not at all necessary, but may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somewhat useful in summer as a method of preserving greens. If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to be harmless, they should contain no mustard or chillies or oil.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Vinegar can be used as a preservative in pickles.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60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altered the views expressed in my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but,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able to think of a substitute for milk in our country,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include it. I have also observed that the oils available here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suit delicate stomachs, and, therefore, I generally advise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them. Salt is not essential. In fact, from the point of view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salt is beneficial. As a medicine, it has many </w:t>
      </w:r>
      <w:r>
        <w:rPr>
          <w:rFonts w:ascii="Times" w:hAnsi="Times" w:eastAsia="Times"/>
          <w:b w:val="0"/>
          <w:i w:val="0"/>
          <w:color w:val="000000"/>
          <w:sz w:val="22"/>
        </w:rPr>
        <w:t>uses. When I fast I always mix some salt in the water which I drink.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Whey made from mildly fermented curds is quite all right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milk. There is no harm in removing all the butter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whey. On the contrary, it helps.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quantity or food no absolute standard can be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Everyone should fix his own standard on the basis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Wheat, mill, one green and a lemon—nothing else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The sugar present in wheat ‘and milk is enough for our </w:t>
      </w:r>
      <w:r>
        <w:rPr>
          <w:rFonts w:ascii="Times" w:hAnsi="Times" w:eastAsia="Times"/>
          <w:b w:val="0"/>
          <w:i w:val="0"/>
          <w:color w:val="000000"/>
          <w:sz w:val="22"/>
        </w:rPr>
        <w:t>purpose.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this covers all your questions. Till you have recovered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complete strength and get normal motions, live only on milk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grapes or whey and grapes. After the fast is ended it is necessary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 case to have an enema to ensure bowel movement. If you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start getting normal motions in two or three days, you should take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little castor oil.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ARYALAYA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ARIYADHAR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19946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</w:t>
      </w:r>
      <w:r>
        <w:rPr>
          <w:rFonts w:ascii="Times" w:hAnsi="Times" w:eastAsia="Times"/>
          <w:b w:val="0"/>
          <w:i/>
          <w:color w:val="000000"/>
          <w:sz w:val="18"/>
        </w:rPr>
        <w:t>Arogya Vishe Samanya Jnan</w:t>
      </w:r>
      <w:r>
        <w:rPr>
          <w:rFonts w:ascii="Times" w:hAnsi="Times" w:eastAsia="Times"/>
          <w:b w:val="0"/>
          <w:i w:val="0"/>
          <w:color w:val="000000"/>
          <w:sz w:val="18"/>
        </w:rPr>
        <w:t>, a Gujarati book.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MATHURADAS TRIKUMJI</w:t>
      </w:r>
    </w:p>
    <w:p>
      <w:pPr>
        <w:autoSpaceDN w:val="0"/>
        <w:autoSpaceDE w:val="0"/>
        <w:widowControl/>
        <w:spacing w:line="294" w:lineRule="exact" w:before="2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30,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knew what Dr. Jivraj would recommend.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written to you that I have talked to Pattani Saheb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bungalow to be given to you. I think we shall get the bungalow.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Rohit not in joke but by mistake. Somehow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 that because of Taramati you had named the child Rohit. Let </w:t>
      </w:r>
      <w:r>
        <w:rPr>
          <w:rFonts w:ascii="Times" w:hAnsi="Times" w:eastAsia="Times"/>
          <w:b w:val="0"/>
          <w:i w:val="0"/>
          <w:color w:val="000000"/>
          <w:sz w:val="22"/>
        </w:rPr>
        <w:t>him have both the names.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SURESH CHANDRA BANERJI</w:t>
      </w:r>
    </w:p>
    <w:p>
      <w:pPr>
        <w:autoSpaceDN w:val="0"/>
        <w:autoSpaceDE w:val="0"/>
        <w:widowControl/>
        <w:spacing w:line="294" w:lineRule="exact" w:before="10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1926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SURESH BABU,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Birla has now altered his mind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written to me saying that he is prepared to advance money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for one year on the undertaking of the Association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loan on the due date. This has placed me in a difficulty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that the Association should take such securities as are </w:t>
      </w:r>
      <w:r>
        <w:rPr>
          <w:rFonts w:ascii="Times" w:hAnsi="Times" w:eastAsia="Times"/>
          <w:b w:val="0"/>
          <w:i w:val="0"/>
          <w:color w:val="000000"/>
          <w:sz w:val="22"/>
        </w:rPr>
        <w:t>enforceable and absolutely adequate. My own intention, therefore,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on August 28 Gandhiji’s letter of August 21, Banerji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that he did not meet Birla in Calcutta but hoped that the latter would agree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 the loan free of interest, or else they would have to mortgage their stock to </w:t>
      </w:r>
      <w:r>
        <w:rPr>
          <w:rFonts w:ascii="Times" w:hAnsi="Times" w:eastAsia="Times"/>
          <w:b w:val="0"/>
          <w:i w:val="0"/>
          <w:color w:val="000000"/>
          <w:sz w:val="18"/>
        </w:rPr>
        <w:t>the Comilla Union Bank (S. N. 11233).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make use of Mr. Birla’s offer. If at the end of the year,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borrow from the bank to refund his loan, is it worth while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trouble of finding securities for one year, if the same ceremony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performed at the end of one year? After all, you will save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1,800/- in one year. And my advice, therefore, is not to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loan and do what you like with the bank. But, if you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making use of Mr. Birla’s money, please let me know whose </w:t>
      </w:r>
      <w:r>
        <w:rPr>
          <w:rFonts w:ascii="Times" w:hAnsi="Times" w:eastAsia="Times"/>
          <w:b w:val="0"/>
          <w:i w:val="0"/>
          <w:color w:val="000000"/>
          <w:sz w:val="22"/>
        </w:rPr>
        <w:t>guarantees are to be, and what their status is.</w:t>
      </w:r>
    </w:p>
    <w:p>
      <w:pPr>
        <w:autoSpaceDN w:val="0"/>
        <w:autoSpaceDE w:val="0"/>
        <w:widowControl/>
        <w:spacing w:line="220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ANERJI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BHOY ASHRAM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OMILLA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11235</w:t>
      </w:r>
    </w:p>
    <w:p>
      <w:pPr>
        <w:autoSpaceDN w:val="0"/>
        <w:autoSpaceDE w:val="0"/>
        <w:widowControl/>
        <w:spacing w:line="292" w:lineRule="exact" w:before="362" w:after="0"/>
        <w:ind w:left="0" w:right="17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277. LETTER TO S. E. STOKES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1926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quite appreciate the difficulty in your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Haussding. She has now gone to Mussoorie. She will be there for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 with Devdas.</w:t>
      </w:r>
    </w:p>
    <w:p>
      <w:pPr>
        <w:autoSpaceDN w:val="0"/>
        <w:autoSpaceDE w:val="0"/>
        <w:widowControl/>
        <w:spacing w:line="220" w:lineRule="exact" w:before="7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am longing to be with you and pass even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a few days. When that time will come I do not know.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with considerable interest your experiment amongst the hill </w:t>
      </w:r>
      <w:r>
        <w:rPr>
          <w:rFonts w:ascii="Times" w:hAnsi="Times" w:eastAsia="Times"/>
          <w:b w:val="0"/>
          <w:i w:val="0"/>
          <w:color w:val="000000"/>
          <w:sz w:val="22"/>
        </w:rPr>
        <w:t>folks.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E. S</w:t>
      </w:r>
      <w:r>
        <w:rPr>
          <w:rFonts w:ascii="Times" w:hAnsi="Times" w:eastAsia="Times"/>
          <w:b w:val="0"/>
          <w:i w:val="0"/>
          <w:color w:val="000000"/>
          <w:sz w:val="16"/>
        </w:rPr>
        <w:t>TOKES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OTGARH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19679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3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B. S. T. SWAMI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hardly necessary for one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to lead a pure and simple life. Everyone can do that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home, thus, you can certainly refuse to marry, you need not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but the simplest food, you can cultivate the habit of retiring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early and getting up early in the morning and beginning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thanksgiving to the Almighty. You are already treating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as your very own. You can join a Hindi class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by the Hindi Prachar office in Triplicane and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learn how to spin and adopt khaddar for your dress.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effort is required to practise truth and charity in thought, word </w:t>
      </w:r>
      <w:r>
        <w:rPr>
          <w:rFonts w:ascii="Times" w:hAnsi="Times" w:eastAsia="Times"/>
          <w:b w:val="0"/>
          <w:i w:val="0"/>
          <w:color w:val="000000"/>
          <w:sz w:val="22"/>
        </w:rPr>
        <w:t>and deed.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S. T. S</w:t>
      </w:r>
      <w:r>
        <w:rPr>
          <w:rFonts w:ascii="Times" w:hAnsi="Times" w:eastAsia="Times"/>
          <w:b w:val="0"/>
          <w:i w:val="0"/>
          <w:color w:val="000000"/>
          <w:sz w:val="16"/>
        </w:rPr>
        <w:t>WAMI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3/7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RIPLICANE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19680</w:t>
      </w:r>
    </w:p>
    <w:p>
      <w:pPr>
        <w:autoSpaceDN w:val="0"/>
        <w:autoSpaceDE w:val="0"/>
        <w:widowControl/>
        <w:spacing w:line="292" w:lineRule="exact" w:before="262" w:after="0"/>
        <w:ind w:left="0" w:right="18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279.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GHANSHYAMDASJI,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also read the reply sent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You need do nothing more. Have you improved in health? </w:t>
      </w:r>
      <w:r>
        <w:rPr>
          <w:rFonts w:ascii="Times" w:hAnsi="Times" w:eastAsia="Times"/>
          <w:b w:val="0"/>
          <w:i w:val="0"/>
          <w:color w:val="000000"/>
          <w:sz w:val="22"/>
        </w:rPr>
        <w:t>Jamnalalji is here at present.</w:t>
      </w:r>
    </w:p>
    <w:p>
      <w:pPr>
        <w:autoSpaceDN w:val="0"/>
        <w:autoSpaceDE w:val="0"/>
        <w:widowControl/>
        <w:spacing w:line="220" w:lineRule="exact" w:before="66" w:after="322"/>
        <w:ind w:left="0" w:right="2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HANSHYAMDASJI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</w:p>
    <w:p>
      <w:pPr>
        <w:sectPr>
          <w:type w:val="continuous"/>
          <w:pgSz w:w="9360" w:h="12960"/>
          <w:pgMar w:top="526" w:right="1350" w:bottom="478" w:left="1440" w:header="720" w:footer="720" w:gutter="0"/>
          <w:cols w:num="2" w:equalWidth="0">
            <w:col w:w="3987" w:space="0"/>
            <w:col w:w="258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6" w:right="1350" w:bottom="478" w:left="1440" w:header="720" w:footer="720" w:gutter="0"/>
          <w:cols w:num="2" w:equalWidth="0">
            <w:col w:w="3987" w:space="0"/>
            <w:col w:w="25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6134. Courtesy: G. D. Birla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TELEGRAM TO HARIHAR SHARMA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9"/>
        <w:gridCol w:w="929"/>
        <w:gridCol w:w="929"/>
        <w:gridCol w:w="929"/>
        <w:gridCol w:w="929"/>
        <w:gridCol w:w="929"/>
        <w:gridCol w:w="929"/>
      </w:tblGrid>
      <w:tr>
        <w:trPr>
          <w:trHeight w:hRule="exact" w:val="35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SAMMELAN 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READY.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6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1, 1926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98"/>
        </w:trPr>
        <w:tc>
          <w:tcPr>
            <w:tcW w:type="dxa" w:w="929"/>
            <w:vMerge/>
            <w:tcBorders/>
          </w:tcPr>
          <w:p/>
        </w:tc>
        <w:tc>
          <w:tcPr>
            <w:tcW w:type="dxa" w:w="929"/>
            <w:vMerge/>
            <w:tcBorders/>
          </w:tcPr>
          <w:p/>
        </w:tc>
        <w:tc>
          <w:tcPr>
            <w:tcW w:type="dxa" w:w="929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TUESDAY.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ARE      YOU        FREE.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S.N. 11298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281.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NDUSTRIALIST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Mr. Ratan Tata removes from our midst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industrialist. Jamshedpur is the greatest Indian enterprise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Indian firm. The late Mr. Ratan Tata was a noted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house of the Tatas. I had the honour of coming in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him when he invited me to visit Jamshedpur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some trouble with his employees. It was an agreeable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to me to find him full of sympathy for his employees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concede everything that could be legitimately urged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behalf. He created in my mind the impression of being a just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employer. His solicitude for the prosperity of the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me to be independent of the added wealth it might bring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distinguished house. I tender my condolences to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deceased’s family.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BLIGED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justifying the weakness of his yarn says:” 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obliged to buy waste cotton in the market at almost the same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cotton.” Why obliged? Surely, if good cotton is not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particular place, it should be procured from places where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Bengal, Bihar and Orissa get their good cotton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Manchester gets its supplies from India, Uganda, Egypt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America. Why cannot the correspondent get his from a neighbouring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or province? There is no excuse for members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to spin bad yarn. An English proverb has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are worth doing are worth doing well. Love of khadi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exhausted with the mere spinning. It is but a stepping-stone to </w:t>
      </w:r>
      <w:r>
        <w:rPr>
          <w:rFonts w:ascii="Times" w:hAnsi="Times" w:eastAsia="Times"/>
          <w:b w:val="0"/>
          <w:i w:val="0"/>
          <w:color w:val="000000"/>
          <w:sz w:val="22"/>
        </w:rPr>
        <w:t>the mastery of the art and of its economics.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ECRUITING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VIL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from Sirsi (Canara) writes: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telegram dated September 1, reading:”   Reaching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Tuesday wire Harihar Sharma your convenience.”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agent of the Assam Tea Planters intends to start a depot to canvass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coolies for the plantation. He does not want Mussalman coolies for they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obedient. He wants only Hindus who are docile. He offers Rs. 15 for every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coolie registered. Is it not possible to stop the evil? There are so many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misrepresentations.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is no doubt great. Assam is not a depopulated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wrong if labourers have to be taken all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Canara to Assam. It is impossible for the simple Canarese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to know the conditions in the Assam plantations.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 is lost as soon as a tout intervenes whose business it is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somehow or other. Let all the Canarese go to Assam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and if they are not to displace the Assamese. But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if the facts be as stated by the correspondent,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Canarese and no outsider can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without displacing an Assamese. Tea plantations of Assam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worked, if they are at all worked, by indigenous labour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there are poor people in Assam who are without employment.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correspondent asks me to suggest remedies to avert the evil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recruiting. Public opinion is the most effective remedy. Let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correspondent collect sufficient workers who will make it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business during their spare hours to visit the neighbouring villages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warn the villagers against falling into traps laid for them.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Someone among these workers should try to study conditions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labour in Assam either by a personal visit or from literature published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subject.</w:t>
      </w:r>
    </w:p>
    <w:p>
      <w:pPr>
        <w:autoSpaceDN w:val="0"/>
        <w:autoSpaceDE w:val="0"/>
        <w:widowControl/>
        <w:spacing w:line="266" w:lineRule="exact" w:before="88" w:after="0"/>
        <w:ind w:left="1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RDER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NITY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26" w:lineRule="exact" w:before="10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Begum Mohamed Zahiuddin Meccai recently delivered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before the Women’s Sarda Association at Bangalore.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has favoured me with a copy of her interesting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I take the following: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sentiments are admirable but there seems to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for the formation of the Order suggested by the worthy </w:t>
      </w:r>
      <w:r>
        <w:rPr>
          <w:rFonts w:ascii="Times" w:hAnsi="Times" w:eastAsia="Times"/>
          <w:b w:val="0"/>
          <w:i w:val="0"/>
          <w:color w:val="000000"/>
          <w:sz w:val="22"/>
        </w:rPr>
        <w:t>lady.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2-9-1926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extract, not reproduced here, reported the speaker’s remarks that service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cause of Hindu-Muslim unity was the most sacred form of social service,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 of the Hindus and the Muslims was one, that it was ‘foolish, if not mad”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 and Muslims to fight and called for the setting up of the ‘Sacred Order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Hindu-Muslim Unity’, the members of which would work to save people of the rival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communities during trouble.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NATIONAL SCHOOLS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Sholapur correspondent informs me that a translation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the press of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(8th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last). It is said to attribute to me the opinion that I know of no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fulfils the requirements of the definition of national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given by the Congress at Belgaum. He adds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is likely to damage 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unchallenged. I am sorry I have not seen the translation.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have never given the opinion attributed to me.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 do know some national schools that do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a translation of the paragraph referred to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 where either the parents or the teachers are opposed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ideal, the school should certainly be closed. Where the parents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fired by national ideals and prove their adhesion by giving adequate donations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support of national schools, and, where the teachers being themselves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believers in the national ideal are ceaselessly striving to enforce it, I can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understand a relaxation of the discipline if the scholars are lukewarm about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ideal. In such a case, it may be necessary to continue the school. For we may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 some day to influence the scholars. But at the time of writing these lines,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can think of no such school.</w:t>
      </w:r>
    </w:p>
    <w:p>
      <w:pPr>
        <w:autoSpaceDN w:val="0"/>
        <w:autoSpaceDE w:val="0"/>
        <w:widowControl/>
        <w:spacing w:line="260" w:lineRule="exact" w:before="52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last sentence is clear and unequivocal. ‘Such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school’ manifestly refers to schools that may have believing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teachers and lukewarm pupils. Even at the moment of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note, I can recall no such school. But if there is a national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where, in spite of teachers’ efforts and parents’ concrete concurrence,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shape of donations, the scholars do not carry out the ideal,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would be, as it is according to the paragraph quoted,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such a school, but to continue it for further effort.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is amplified in the succeeding paragraph which therefore will </w:t>
      </w:r>
      <w:r>
        <w:rPr>
          <w:rFonts w:ascii="Times" w:hAnsi="Times" w:eastAsia="Times"/>
          <w:b w:val="0"/>
          <w:i w:val="0"/>
          <w:color w:val="000000"/>
          <w:sz w:val="22"/>
        </w:rPr>
        <w:t>bear translation. It is:</w:t>
      </w:r>
    </w:p>
    <w:p>
      <w:pPr>
        <w:autoSpaceDN w:val="0"/>
        <w:autoSpaceDE w:val="0"/>
        <w:widowControl/>
        <w:spacing w:line="260" w:lineRule="exact" w:before="60" w:after="0"/>
        <w:ind w:left="5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experience is that where the national ideal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dormant, the fault lies at the door of teachers.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quoted is that of a school where the teachers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enthusiastic, the pupils indifferent and the parents hostile, Where </w:t>
      </w:r>
      <w:r>
        <w:rPr>
          <w:rFonts w:ascii="Times" w:hAnsi="Times" w:eastAsia="Times"/>
          <w:b w:val="0"/>
          <w:i w:val="0"/>
          <w:color w:val="000000"/>
          <w:sz w:val="22"/>
        </w:rPr>
        <w:t>parents object to their children learning hand-spinning and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  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Schools”, 8-8-1926.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khadi, and threaten to withdraw their children 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‘untouchable’ children are admitted, it is inconsistent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for a teacher to hold on to the institution and persist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conducting it in the teeth of opposition from parents.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waste of national time. If we conduct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in spite of the opposition of parents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we should be guilty of the same fault we impute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missionaries. We have no right to give instruction to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wish of their parents and thus create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dissensions. Those who are over 16 years and who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interest, who are capable of suffering hardship, are not in </w:t>
      </w:r>
      <w:r>
        <w:rPr>
          <w:rFonts w:ascii="Times" w:hAnsi="Times" w:eastAsia="Times"/>
          <w:b w:val="0"/>
          <w:i w:val="0"/>
          <w:color w:val="000000"/>
          <w:sz w:val="22"/>
        </w:rPr>
        <w:t>need of protection. They are self-reliant. For such, wherever 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cessary, we should open and undoubtedly conduct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But, where and how many are such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India? Where are the schools in which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who can be likened to godly, fearless, long-suffering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wise and respectful Prahlad? When we have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 of that description, we shall see new life everywhere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will want to know where is swaraj. And, in order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being such scholars, we need to conduct purest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even though there may be only very few scholars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Where parents become patrons, scholars lord it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teachers, and where the threat is held out directly or indirectly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Congress assistance is not rendered the school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Government protection, there is no national school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sooner such a school is closed the better. We understand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non-co-operation is. We are in a position to appraise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We know its dangers. And, therefore,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non-co-operating schools is clear. Let us not deceive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remain unmoved by ups and downs and let us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faith continue our work and all will be well.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2-9-1926</w:t>
      </w:r>
    </w:p>
    <w:p>
      <w:pPr>
        <w:autoSpaceDN w:val="0"/>
        <w:autoSpaceDE w:val="0"/>
        <w:widowControl/>
        <w:spacing w:line="292" w:lineRule="exact" w:before="370" w:after="0"/>
        <w:ind w:left="0" w:right="19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283. WIDOW REMARRIAGE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pertinently asks whether Sir Ganga Ram’s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statistics regarding Hindu widows refer to all Hindu widows or only to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whom custom prohibits from marrying. On referring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8-8-1926, however, has”   wearing”.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inquiry to Sir Ganga Ram, I learn that his”   statistics are not confined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classes in which widow remarriage is prohibited, they contain Hindu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widows of all classes”. Sir Ganga Ram adds:</w:t>
      </w:r>
    </w:p>
    <w:p>
      <w:pPr>
        <w:autoSpaceDN w:val="0"/>
        <w:autoSpaceDE w:val="0"/>
        <w:widowControl/>
        <w:spacing w:line="240" w:lineRule="exact" w:before="2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Moreover, it was no good to give figures of such classes only. We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that Mussalmans and Christians can remarry, yet there are widows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them who will remarry sooner or later. It is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ban </w:t>
      </w:r>
      <w:r>
        <w:rPr>
          <w:rFonts w:ascii="Times" w:hAnsi="Times" w:eastAsia="Times"/>
          <w:b w:val="0"/>
          <w:i w:val="0"/>
          <w:color w:val="000000"/>
          <w:sz w:val="18"/>
        </w:rPr>
        <w:t>on Hindu widows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 wish to remove. I don’t want to force every widow to remarry.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60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no doubt good. But the ban in Hinduism is confined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the classes which come within the prohibited zone.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zone Hindu widows marry almost as freely as Mussalman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widows, though to be fair to the latter, it must be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Mussalman and Christian widows do not remarry ‘sooner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later’. There are many who do not from choice. There is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a tendency exists even outside the prohibited zone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slavishly copy the so-called higher classes and to keep young widows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unmarried. But so long as we have not fuller statistics, it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accurately to gauge the magnitude of the evil wrought by the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prohibiting widows from remarrying. It is to be hoped that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 Ram’s and other associations that have specialized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will collect and publish the required statistics.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know the number of Hindu widows, say under twenty </w:t>
      </w:r>
      <w:r>
        <w:rPr>
          <w:rFonts w:ascii="Times" w:hAnsi="Times" w:eastAsia="Times"/>
          <w:b w:val="0"/>
          <w:i w:val="0"/>
          <w:color w:val="000000"/>
          <w:sz w:val="22"/>
        </w:rPr>
        <w:t>years, among the prohibited classes.</w:t>
      </w:r>
    </w:p>
    <w:p>
      <w:pPr>
        <w:autoSpaceDN w:val="0"/>
        <w:autoSpaceDE w:val="0"/>
        <w:widowControl/>
        <w:spacing w:line="24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my correspondent whose question was prompted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by a desire to justify the ban and those who think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the evil of young widows being prohibited from marrying. </w:t>
      </w:r>
      <w:r>
        <w:rPr>
          <w:rFonts w:ascii="Times" w:hAnsi="Times" w:eastAsia="Times"/>
          <w:b w:val="0"/>
          <w:i w:val="0"/>
          <w:color w:val="000000"/>
          <w:sz w:val="22"/>
        </w:rPr>
        <w:t>If there be even one child widow, the wrong demands redress.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2-9-1926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CRIME OF READING BIBLE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correspondents have written to me taking me to task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New Testament to the students of the Gujarat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College. One of them asks: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please say why you are reading the Bible to the students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Gujarat National College? Is there nothing useful in our literature? Is the Gita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less to you than the Bible? You are never tired of saying that you are a staunch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Sanatani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Hindu. Have you not now been found out as a Christian in secret?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may say a man does not become a Christian by reading the Bible. But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reading the Bible to the boys a way of converting them to Christianity?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the boys remain uninfluenced by the Bible reading? Are they not likely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become Christians by reading the Bible? What is there specially in the Bible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is not to be found in our sacred books? I do hope you will give an adequate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 and give preference to the Vedas over the Bible.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afraid I cannot comply with the last request of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correspondent. I must give preference to that which the boys lawfully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want over what I or others may desire. When they invited me to give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 hour per week, I gave them the choice between reading the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22"/>
        </w:rPr>
        <w:t>and answering questions. By a majority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votes, they decided to have the New Testament and questions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answers. In my opinion, the boys were entitled to make that choice.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have every right to read the Bible or to have it read to them.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>as I am reading both at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Ashram to the inmates and as therefore the reading of either 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National College would have involved the least strain and the least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preparation. But the boys of the College probably thought they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 the other books through others but they would have from me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interpretation of the New Testament as they knew that I had made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fair study of it.</w:t>
      </w:r>
    </w:p>
    <w:p>
      <w:pPr>
        <w:autoSpaceDN w:val="0"/>
        <w:autoSpaceDE w:val="0"/>
        <w:widowControl/>
        <w:spacing w:line="240" w:lineRule="exact" w:before="10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it is the duty of every cultured man or woman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sympathetically the scriptures of the world. If we are to respect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as we would have them to respect our own, a friendly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world’s religions is a sacred duty. We need not dread, upon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 children, the influence of scriptures other than our own.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liberalize their outlook upon life by encouraging them to study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is clean. Fear there would be when someone reads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to young people with the intention secretly or openly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converting them. He must then be biased in favour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scriptures. For myself, I regard my study of and reverence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Bible, the Koran, and the other scriptures to be wholly 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>my claim to be a staunch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Hindu. He is no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narrow, bigotted, and considers evil to be good if it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of antiquity and is to be found supported in any Sanskrit </w:t>
      </w:r>
      <w:r>
        <w:rPr>
          <w:rFonts w:ascii="Times" w:hAnsi="Times" w:eastAsia="Times"/>
          <w:b w:val="0"/>
          <w:i w:val="0"/>
          <w:color w:val="000000"/>
          <w:sz w:val="22"/>
        </w:rPr>
        <w:t>book. I claim to be a staunch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because, though I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offends my moral sense, I find the Hindu scriptures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needs of the soul. My respectful study of other religions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abated my reverence for or my faith in the Hindu scriptures.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indeed left their deep mark upon my understanding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scriptures. They have broadened my view of life.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me to understand more clearly many an obscure passage in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 scriptures.</w:t>
      </w:r>
    </w:p>
    <w:p>
      <w:pPr>
        <w:autoSpaceDN w:val="0"/>
        <w:autoSpaceDE w:val="0"/>
        <w:widowControl/>
        <w:spacing w:line="24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of being a Christian in secret is not new. It is both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libel and a compliment—a libel because there are men who can </w:t>
      </w:r>
      <w:r>
        <w:rPr>
          <w:rFonts w:ascii="Times" w:hAnsi="Times" w:eastAsia="Times"/>
          <w:b w:val="0"/>
          <w:i w:val="0"/>
          <w:color w:val="000000"/>
          <w:sz w:val="22"/>
        </w:rPr>
        <w:t>believe  me  to  be  capable  of being secretly anything, i.e., for fear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that openly. There is nothing in the world that would keep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professing Christianity or any other faith the moment I felt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of and the need for it. Where there is fear there is no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is a compliment in that it is a reluctant acknowledgment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capacity for appreciating the beauties of Christianity. Let me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If I could call myself, say, a Christian, or a Mussalman,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interpretation of the Bible or the Koran, I should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myself either. For then Hindu, Christian and Mussalman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synonymous terms. I do believe that in the other world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Hindus, nor Christians, nor Mussalmans. There all are judged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according to their labels or professions but according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irrespective of their professions. During our earthly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always be these labels. I therefore prefer to retain the label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forefathers so long as it does not cramp my growth and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debar me from assimilating all that is good anywhere else.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hypersensitiveness that my correspondents have betrayed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indication of the intensity of the wave of intoleration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swooping through this unhappy land. Let those who can, remain </w:t>
      </w:r>
      <w:r>
        <w:rPr>
          <w:rFonts w:ascii="Times" w:hAnsi="Times" w:eastAsia="Times"/>
          <w:b w:val="0"/>
          <w:i w:val="0"/>
          <w:color w:val="000000"/>
          <w:sz w:val="22"/>
        </w:rPr>
        <w:t>unmoved by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2-9-1926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A HEROIC SACRIFICE</w:t>
      </w:r>
    </w:p>
    <w:p>
      <w:pPr>
        <w:autoSpaceDN w:val="0"/>
        <w:tabs>
          <w:tab w:pos="550" w:val="left"/>
          <w:tab w:pos="5170" w:val="left"/>
        </w:tabs>
        <w:autoSpaceDE w:val="0"/>
        <w:widowControl/>
        <w:spacing w:line="26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Travancore correspondent sends me the following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self-sacrifice that has come under his observation: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congratulations to Kannad Krishna Aiyer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sacrifice. He reminds one of the heroes of the days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thought nothing of putting their lives in peril for </w:t>
      </w:r>
      <w:r>
        <w:rPr>
          <w:rFonts w:ascii="Times" w:hAnsi="Times" w:eastAsia="Times"/>
          <w:b w:val="0"/>
          <w:i w:val="0"/>
          <w:color w:val="000000"/>
          <w:sz w:val="22"/>
        </w:rPr>
        <w:t>the love of humanity.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2-9-1926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CONSERVATION OF VITAL ENERGY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excuse me for discussing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>delicate problems I would fain discuss only in private. But the</w:t>
      </w:r>
    </w:p>
    <w:p>
      <w:pPr>
        <w:autoSpaceDN w:val="0"/>
        <w:autoSpaceDE w:val="0"/>
        <w:widowControl/>
        <w:spacing w:line="220" w:lineRule="exact" w:before="3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here. The correspondent had narrated how a person,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influenced by non-co-operation, gave his flesh in a surgical operation to save a </w:t>
      </w:r>
      <w:r>
        <w:rPr>
          <w:rFonts w:ascii="Times" w:hAnsi="Times" w:eastAsia="Times"/>
          <w:b w:val="0"/>
          <w:i w:val="0"/>
          <w:color w:val="000000"/>
          <w:sz w:val="18"/>
        </w:rPr>
        <w:t>man who had been badly injured by a fall from an elephant who had run amuck.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I have felt compelled to glance through and the copious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my review of M. Bureau’s book has given rise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a public discussion of a question which is of paramount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to society. A Malabar correspondent writes: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review of Monsieur Bureau’s book it is stated that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on record of celibacy or long abstention producing any evil effects on us.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own case, however, three weeks seem to be the utmost limit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beneficial abstention. At the end of that period I usually feel a heaviness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body, a restlessness both of body and mind, leading to bad temper. Relief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obtained either by normal coitus or nature herself coming to the rescue by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involuntary discharge. Far from feeling weak or nervous, I become the next </w:t>
      </w:r>
      <w:r>
        <w:rPr>
          <w:rFonts w:ascii="Times" w:hAnsi="Times" w:eastAsia="Times"/>
          <w:b w:val="0"/>
          <w:i w:val="0"/>
          <w:color w:val="000000"/>
          <w:sz w:val="18"/>
        </w:rPr>
        <w:t>morning calm and light and am able to proceed to my work with added gusto.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friend of mine, however, developed distinctly injurious symptoms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abstention. He is about 32 years of age, a strict vegetarian and a very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person. He is absolutely free from any vicious habits of body or mind. Yet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having till two years ago, when he married, copious discharges at night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by weakness of body and depression of spirits. Lately he developed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excruciating pain in the abdominal region. On the advice of an Ayurvedic </w:t>
      </w:r>
      <w:r>
        <w:rPr>
          <w:rFonts w:ascii="Times" w:hAnsi="Times" w:eastAsia="Times"/>
          <w:b w:val="0"/>
          <w:i w:val="0"/>
          <w:color w:val="000000"/>
          <w:sz w:val="18"/>
        </w:rPr>
        <w:t>doctor he married and is now cured.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intellectually convinced of the superiority of celibacy 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our ancient Shastras agree. But the experiences I have quoted above make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that we are not able to absorb in our system the highly vital secretion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testes which consequently becomes a toxic product. I humbly request you,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to publish, for the benefit of people like me who have no doubt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importance of chastity and abstention,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device,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Hatha Yoga,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will enable us to assimilate and absorb the </w:t>
      </w:r>
      <w:r>
        <w:rPr>
          <w:rFonts w:ascii="Times" w:hAnsi="Times" w:eastAsia="Times"/>
          <w:b w:val="0"/>
          <w:i w:val="0"/>
          <w:color w:val="000000"/>
          <w:sz w:val="18"/>
        </w:rPr>
        <w:t>vital product in our system.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instances quoted by the correspondent are typical.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such cases I have observed hasty generalizations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insufficient data. Ability to retain and assimilate the vital fluid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long training. It must be so, as it gives a strength to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mind such as no other process does with equal effect. Drugs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contrivances may keep the body in a tolerable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sap the mind and make it too weak to resist the play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multitude of passions which like so many deadly foes surround every </w:t>
      </w:r>
      <w:r>
        <w:rPr>
          <w:rFonts w:ascii="Times" w:hAnsi="Times" w:eastAsia="Times"/>
          <w:b w:val="0"/>
          <w:i w:val="0"/>
          <w:color w:val="000000"/>
          <w:sz w:val="22"/>
        </w:rPr>
        <w:t>human being.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often do we expect results in spite of practices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retard, if not to defeat, them. The common mode of life </w:t>
      </w:r>
      <w:r>
        <w:rPr>
          <w:rFonts w:ascii="Times" w:hAnsi="Times" w:eastAsia="Times"/>
          <w:b w:val="0"/>
          <w:i w:val="0"/>
          <w:color w:val="000000"/>
          <w:sz w:val="22"/>
        </w:rPr>
        <w:t>is shaped to minister to our passions. Our food, our literature, 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amusements, our business hours are all regulated so as to excite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 our animal passions. The vast majority of us want to marry,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children and generally to enjoy ourselves, be it ever so </w:t>
      </w:r>
      <w:r>
        <w:rPr>
          <w:rFonts w:ascii="Times" w:hAnsi="Times" w:eastAsia="Times"/>
          <w:b w:val="0"/>
          <w:i w:val="0"/>
          <w:color w:val="000000"/>
          <w:sz w:val="22"/>
        </w:rPr>
        <w:t>moderately. It will be so more or less to the end of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are, as there always have been, exceptions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rule. Men have wanted to live a life wholly dedicated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humanity which is the same thing as saying ‘to God’.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divide their time between the rearing of a special family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tending of the general human family. Necessarily, such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cannot afford to live the general life which is designed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the special, individual interest. Those who will be celibates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God need to renounce the laxities of life and find their </w:t>
      </w:r>
      <w:r>
        <w:rPr>
          <w:rFonts w:ascii="Times" w:hAnsi="Times" w:eastAsia="Times"/>
          <w:b w:val="0"/>
          <w:i w:val="0"/>
          <w:color w:val="000000"/>
          <w:sz w:val="22"/>
        </w:rPr>
        <w:t>enjoyment in its austere rigours. They may be ‘in the world’ but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‘of it’. Their food, their business, their hours of business,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recreations, their literature, their outlook upon life must,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from the general.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time to inquire whether the correspondent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the life of complete abstention and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modelled it accordingly. If not, it is not difficult tounderstand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that the relaxation brought in the first case and the weakness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supervened in the second case. Marriage no doubt was the remedy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second case, as in the vast majority of cases marriage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and desirable state when one finds oneself even against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living the married life in one’s daily thought. The potency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unsuppressed but unembodied is far greater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embodied, that is, translated into action. And, when the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brought under due control, it reacts upon and regulates the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Thought thus translated into action becomes a prisoner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under subjection. Thus considered, marriage too is a mode of </w:t>
      </w:r>
      <w:r>
        <w:rPr>
          <w:rFonts w:ascii="Times" w:hAnsi="Times" w:eastAsia="Times"/>
          <w:b w:val="0"/>
          <w:i w:val="0"/>
          <w:color w:val="000000"/>
          <w:sz w:val="22"/>
        </w:rPr>
        <w:t>restraint.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undertake in the course of a newspaper article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instructions for the guidance of those who desire to live a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ordered restraint. I must refer them to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Guide to Health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with that end in view. It does need revision in certain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light of fresh experiences, but there is nothing in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would withdraw. General directions, however, may be safely </w:t>
      </w:r>
      <w:r>
        <w:rPr>
          <w:rFonts w:ascii="Times" w:hAnsi="Times" w:eastAsia="Times"/>
          <w:b w:val="0"/>
          <w:i w:val="0"/>
          <w:color w:val="000000"/>
          <w:sz w:val="22"/>
        </w:rPr>
        <w:t>reiterated here: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based on a series of articles published in 1913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title”General Knowledge about Health”.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l. Eat moderately always leaving the dining-room with a feeling </w:t>
      </w:r>
      <w:r>
        <w:rPr>
          <w:rFonts w:ascii="Times" w:hAnsi="Times" w:eastAsia="Times"/>
          <w:b w:val="0"/>
          <w:i w:val="0"/>
          <w:color w:val="000000"/>
          <w:sz w:val="22"/>
        </w:rPr>
        <w:t>of pleasant hunger.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Highly spiced and fatty vegetarian foods must be avoided.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fat is wholly unnecessary when an adequate supply of milk is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available. Little food suffices when there is little vital waste.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Both the body and the mind must be constantly occupied in </w:t>
      </w:r>
      <w:r>
        <w:rPr>
          <w:rFonts w:ascii="Times" w:hAnsi="Times" w:eastAsia="Times"/>
          <w:b w:val="0"/>
          <w:i w:val="0"/>
          <w:color w:val="000000"/>
          <w:sz w:val="22"/>
        </w:rPr>
        <w:t>clean pursuits.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Early to bed and early to rise is a necessity.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Above all a life of restraint presupposes an intense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reunion with God. When there is heart perception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fact, there will be continuously increasing reliance upon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His instrument pure and in order.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says:”Passions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again and again in spite of fasting but even the desire ceases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Divine is seen.”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literally true.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refers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an important place in the practice of restraint.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own experiences in this direction, I am sorry to say,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recording. There is, to my knowledge, little literature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that is based on present experience. But it is a field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exploration. I would, however, warn the inexperienced reader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it or accepting the directions of the next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Hatha Yogi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with. Let him be sure that an abstemious and godly life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to achieve the much to be desired restraint.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2-9-1926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PRABHUDAS BHIKHABHAI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PRABHUDAS,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rest assured that I do not belittle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pranayama. </w:t>
      </w:r>
      <w:r>
        <w:rPr>
          <w:rFonts w:ascii="Times" w:hAnsi="Times" w:eastAsia="Times"/>
          <w:b w:val="0"/>
          <w:i w:val="0"/>
          <w:color w:val="000000"/>
          <w:sz w:val="22"/>
        </w:rPr>
        <w:t>But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achieved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achieved through other means and, therefore, I do not look upon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indispensable. While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extremely difficult to master,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means can be easily cultivated by all men, and I think it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to employ them particularly in this age.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2"/>
        </w:rPr>
        <w:t>help in observing celibacy, but I am afraid that by itself it does not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II, 59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Breath-control, a technique in yoga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dry up our pleasure in objects of sense. This is the main point.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have been practising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success in it, come and discuss the matter with me again.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like to know persons who have succeeded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</w:t>
      </w:r>
      <w:r>
        <w:rPr>
          <w:rFonts w:ascii="Times" w:hAnsi="Times" w:eastAsia="Times"/>
          <w:b w:val="0"/>
          <w:i/>
          <w:color w:val="000000"/>
          <w:sz w:val="22"/>
        </w:rPr>
        <w:t>pranayama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Kakasaheb Kalelkar, who is an inmate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but who lives elsewhere at present because of his illness,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good practice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 has recovered his health,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correspond with him or see him when you are here.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back here, most probably by the time of Diwali. I do not give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address, since it is essential that his correspondence should be severely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at present. Then there is Vinoba who lives in Wardha.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is: Satyagraha Ashram, Wardha. You may certainly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him. You will probably hear what his experience has been.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RABHUDAS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HIKHABHAI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&amp; P.O.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ATHANA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OT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12262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SWAMI RAGHAVANANDA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suppose by conquest of sleep you mean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 and not complete giving up of sleep. For myself, I take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at least six hours’ sleep during 24 hours. It is true that I take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very lightly. But, if I do not take this minimum quantity,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mind suffer. Complete eradication of sex desire I hold to be </w:t>
      </w:r>
      <w:r>
        <w:rPr>
          <w:rFonts w:ascii="Times" w:hAnsi="Times" w:eastAsia="Times"/>
          <w:b w:val="0"/>
          <w:i w:val="0"/>
          <w:color w:val="000000"/>
          <w:sz w:val="22"/>
        </w:rPr>
        <w:t>a possibility and an advantage. Complete cessation of sleep I do not</w:t>
      </w:r>
    </w:p>
    <w:p>
      <w:pPr>
        <w:autoSpaceDN w:val="0"/>
        <w:autoSpaceDE w:val="0"/>
        <w:widowControl/>
        <w:spacing w:line="220" w:lineRule="exact" w:before="4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Swami Raghavananda in his letter of July 24 (S.N. 10782) had stated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familiar with Gandhiji’s ideas on ‘self-conquest’ and ‘conquest of the sense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taste and sex desire’, but that he wanted to know Gandhiji’s views on ‘conquest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sleep’, having heard that he was a ‘spare sleeper’ and one who could, on waking at </w:t>
      </w:r>
      <w:r>
        <w:rPr>
          <w:rFonts w:ascii="Times" w:hAnsi="Times" w:eastAsia="Times"/>
          <w:b w:val="0"/>
          <w:i w:val="0"/>
          <w:color w:val="000000"/>
          <w:sz w:val="18"/>
        </w:rPr>
        <w:t>will, attend to worship or to writing.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possible or desirable. Control over sleep is attained by light </w:t>
      </w:r>
      <w:r>
        <w:rPr>
          <w:rFonts w:ascii="Times" w:hAnsi="Times" w:eastAsia="Times"/>
          <w:b w:val="0"/>
          <w:i w:val="0"/>
          <w:color w:val="000000"/>
          <w:sz w:val="22"/>
        </w:rPr>
        <w:t>diet and freedom from exhausting physical exertion.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AGHAVANANDA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EDANTA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24 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>, 71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(U. S. A)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10807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289. LETTER TO NORMAN LEYS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latest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 certainly share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letters with any friend you like subject to the proviso that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their way to the Press. Not that I mind it, but it can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whatsoever and may possibly do harm to the cause both you </w:t>
      </w:r>
      <w:r>
        <w:rPr>
          <w:rFonts w:ascii="Times" w:hAnsi="Times" w:eastAsia="Times"/>
          <w:b w:val="0"/>
          <w:i w:val="0"/>
          <w:color w:val="000000"/>
          <w:sz w:val="22"/>
        </w:rPr>
        <w:t>and I are trying to serve.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share your fear that the Mussalmans will fight any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 It will, however, very largely depend upon Hindu prudence,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moderation and absolute fairplay. Why do you say that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democracy are incompatible? On the contrary, were not the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Califs among the most democratic sovereigns the world has ever seen?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clash of arms will not move me. Any real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is like new birth and all its attendant travail. If we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purgatory, we must face it for the priceless boon.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that clash is now taking place on a miniature scale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found to be sufficient for teaching wisdom to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parties. Already innocent blood has been spilt by the gallon.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preference in education, I mean every backward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specially encouraged by special grants of scholarships.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inevitable duty of the state, if it is to represent all classes, </w:t>
      </w:r>
      <w:r>
        <w:rPr>
          <w:rFonts w:ascii="Times" w:hAnsi="Times" w:eastAsia="Times"/>
          <w:b w:val="0"/>
          <w:i w:val="0"/>
          <w:color w:val="000000"/>
          <w:sz w:val="22"/>
        </w:rPr>
        <w:t>to begin with the weakest. To spend freely upon the real education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Appendix”Letter from Norman Leys”, 9-8-1926.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backward classes will be ultimately to provide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safest cure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discontent. I know that the present discontent on the part of either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from consciousness of weakness. Hindus feel their weakness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strength and endurance. Mussalmans feel their weakness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earthly possessions. So, I look upon the present feud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as a healthy sign in a way. It is really unconsciously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for freedom. It was possible for them to have avoided this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have assimilated the programme of 1920. But the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national consciousness that were called into being in 1920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possibly remain dormant and, as they could not find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 a healthy channel, they have taken the unhealthy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internecine bloody feud. I have not a shadow of doubt that,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we shall feel stronger and purer because there are people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this feud, who believe in non-violence as the final rock and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not lost their heads during the turmoil.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expressed by you in your final paragraph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groundless. But is it any wonder our administrative limb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atrophied? Many mount the clerical posts—they are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more—through flattery and the like. It would be therefore no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if, in the beginning stages of the experiment, we choose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to represent us. In that case, history would be merely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But even that should not frighten a reformer, You cannot wrap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cotton wool and fight freedom’s battle. Nor need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spectre of the I.C.S. men refusing to work frighten one. But,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strong indictment of the I.C.S. men, I have sufficient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good nature as men having the upper hand when the demora-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lizing artificial prestige and protection these estimable men enjoy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removed.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Always at your service,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ORMAN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EYS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RAILSFORD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ERBY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12171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Dr. Norman Leys replied to the letter on September 20;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Norman Leys”, 20-9-1926.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Sravana Vad 13, September 4, 1926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DEVDAS,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description of”sparrow” is very good.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let him know nothing about the things you mention. You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put me on my guard and so there need be no fear.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weakness which you mention, but it will soon pass. His virtues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enduring. He is full of compassion and good-natured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Intolerance is a form of pride. But these weaknesses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trivial beside his virtues. Since he is under your charge,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worry. I am sure you have seen his letter to me. It is beautiful.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remember to have written one letter to the Maharaja of Nabha.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I will reply to his letter, and will send you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The parcel containing spindles, etc., was dispatched to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9. It was registered. It is strange that you have not received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them to make inquiries at this end. Please inquire there,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losing weight at such a rate. It stands at about 99.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 am in very good health. There must be many rulers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the Maharaja of Nabha. I believe that there are some.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sure his oppression was not a little. I believe,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did not depose him for his faults though.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it would not have been able to do so if he had been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them. I have nothing else against him; only, I cannot support </w:t>
      </w:r>
      <w:r>
        <w:rPr>
          <w:rFonts w:ascii="Times" w:hAnsi="Times" w:eastAsia="Times"/>
          <w:b w:val="0"/>
          <w:i w:val="0"/>
          <w:color w:val="000000"/>
          <w:sz w:val="22"/>
        </w:rPr>
        <w:t>and help him in his agitation.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MATHURADAS TRIKUMJI</w:t>
      </w:r>
    </w:p>
    <w:p>
      <w:pPr>
        <w:autoSpaceDN w:val="0"/>
        <w:autoSpaceDE w:val="0"/>
        <w:widowControl/>
        <w:spacing w:line="294" w:lineRule="exact" w:before="12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I am inquiring about Pattani Saheb’s bun-</w:t>
      </w:r>
      <w:r>
        <w:rPr>
          <w:rFonts w:ascii="Times" w:hAnsi="Times" w:eastAsia="Times"/>
          <w:b w:val="0"/>
          <w:i w:val="0"/>
          <w:color w:val="000000"/>
          <w:sz w:val="22"/>
        </w:rPr>
        <w:t>galow. I am hoping to get it if it has not been given to [the Thakore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of] Limbdi. I think it will be all right if we have it up to the end </w:t>
      </w:r>
      <w:r>
        <w:rPr>
          <w:rFonts w:ascii="Times" w:hAnsi="Times" w:eastAsia="Times"/>
          <w:b w:val="0"/>
          <w:i w:val="0"/>
          <w:color w:val="000000"/>
          <w:sz w:val="22"/>
        </w:rPr>
        <w:t>of February. At the approach of the season it can be vacated.</w:t>
      </w:r>
    </w:p>
    <w:p>
      <w:pPr>
        <w:autoSpaceDN w:val="0"/>
        <w:autoSpaceDE w:val="0"/>
        <w:widowControl/>
        <w:spacing w:line="220" w:lineRule="exact" w:before="66" w:after="3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0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6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RIKUMJI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MOTILAL ROY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and report.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surprising how troubles after troubles overcome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asking the manager to book the Sangha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complimentary copy of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your yarn will improve in quality. You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now introduced the practice of testing the strength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 of yarn.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11029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G. D. BIRLA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Sravana Krishna 14, September 5,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cutting, so I do not think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at all. The present political atmosphere stinks in my nostrils.</w:t>
      </w:r>
    </w:p>
    <w:p>
      <w:pPr>
        <w:autoSpaceDN w:val="0"/>
        <w:autoSpaceDE w:val="0"/>
        <w:widowControl/>
        <w:spacing w:line="220" w:lineRule="exact" w:before="66" w:after="0"/>
        <w:ind w:left="0" w:right="2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6135. Courtesy: G. D. Birla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D. B. KALELKAR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Sravana Vad 14, September 5, 1926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KAKA,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in which you discuss the question of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thread. I do not want people who wear it to discard it, nor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that they should continue to wear it. In this age,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even as much value as a simple piece of thread. Moreover,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state of mind is such that, till Sudras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wear it, I cannot but feel aversion to it. But, then,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thoughtlessly and without reason burden the Sudras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responsibility of wearing it? I do not see any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out of a public discussion of this subject at present. But we </w:t>
      </w:r>
      <w:r>
        <w:rPr>
          <w:rFonts w:ascii="Times" w:hAnsi="Times" w:eastAsia="Times"/>
          <w:b w:val="0"/>
          <w:i w:val="0"/>
          <w:color w:val="000000"/>
          <w:sz w:val="22"/>
        </w:rPr>
        <w:t>will think more about it when you are here.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that your health has become really fine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don’t see much difference between Sonegarh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About this, too, we will think together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Very much more than medicine, I believe that climate and </w:t>
      </w:r>
      <w:r>
        <w:rPr>
          <w:rFonts w:ascii="Times" w:hAnsi="Times" w:eastAsia="Times"/>
          <w:b w:val="0"/>
          <w:i w:val="0"/>
          <w:color w:val="000000"/>
          <w:sz w:val="22"/>
        </w:rPr>
        <w:t>finding out by experiment the right kind of diet help.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of us were about to be drowned in the river today. We had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rehearsal too. But now only the comedy of it remains. How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happened is a long story, but someone or other is bound to write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and tell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BALWANTRAI PAREKH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Sravana Vad 14, September 5,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BALWANTRAI,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send herewith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Rs. 300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Panch Talavada. Kindly send a receipt. And send an account </w:t>
      </w:r>
      <w:r>
        <w:rPr>
          <w:rFonts w:ascii="Times" w:hAnsi="Times" w:eastAsia="Times"/>
          <w:b w:val="0"/>
          <w:i w:val="0"/>
          <w:color w:val="000000"/>
          <w:sz w:val="22"/>
        </w:rPr>
        <w:t>every month to Fulchand, with a copy of the same to me.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ALWANTRAI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OKALDAS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AREKH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12265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Indigenous bill of exchange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S. R. DESHPANDE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goes out to you. In a case like yours God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Whether we believe in Him or not does not much matter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law does not save us from its sanctions. God is the </w:t>
      </w:r>
      <w:r>
        <w:rPr>
          <w:rFonts w:ascii="Times" w:hAnsi="Times" w:eastAsia="Times"/>
          <w:b w:val="0"/>
          <w:i w:val="0"/>
          <w:color w:val="000000"/>
          <w:sz w:val="22"/>
        </w:rPr>
        <w:t>supremest law.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to you that the purpose of our being is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The way to know oneself lies through service of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And we cannot serve humanity without sacrificing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>Self sacrifice is therefore the highest law for us.</w:t>
      </w:r>
    </w:p>
    <w:p>
      <w:pPr>
        <w:autoSpaceDN w:val="0"/>
        <w:autoSpaceDE w:val="0"/>
        <w:widowControl/>
        <w:spacing w:line="220" w:lineRule="exact" w:before="46" w:after="30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</w:p>
    <w:p>
      <w:pPr>
        <w:sectPr>
          <w:pgSz w:w="9360" w:h="12960"/>
          <w:pgMar w:top="5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 R.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ESHPANDE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HIKHALWADI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- 7</w:t>
      </w:r>
    </w:p>
    <w:p>
      <w:pPr>
        <w:sectPr>
          <w:type w:val="continuous"/>
          <w:pgSz w:w="9360" w:h="12960"/>
          <w:pgMar w:top="526" w:right="1406" w:bottom="478" w:left="1440" w:header="720" w:footer="720" w:gutter="0"/>
          <w:cols w:num="2" w:equalWidth="0">
            <w:col w:w="3508" w:space="0"/>
            <w:col w:w="300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74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 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06" w:bottom="478" w:left="1440" w:header="720" w:footer="720" w:gutter="0"/>
          <w:cols w:num="2" w:equalWidth="0">
            <w:col w:w="3508" w:space="0"/>
            <w:col w:w="300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19947</w:t>
      </w:r>
    </w:p>
    <w:p>
      <w:pPr>
        <w:autoSpaceDN w:val="0"/>
        <w:tabs>
          <w:tab w:pos="4750" w:val="left"/>
        </w:tabs>
        <w:autoSpaceDE w:val="0"/>
        <w:widowControl/>
        <w:spacing w:line="256" w:lineRule="exact" w:before="278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297. LETTER TO V. A. SUNDARAM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7, 1926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SUNDARAM,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having your weekly gifts regularly. Many thanks.</w:t>
      </w:r>
    </w:p>
    <w:p>
      <w:pPr>
        <w:autoSpaceDN w:val="0"/>
        <w:autoSpaceDE w:val="0"/>
        <w:widowControl/>
        <w:spacing w:line="270" w:lineRule="exact" w:before="0" w:after="0"/>
        <w:ind w:left="432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3176</w:t>
      </w:r>
    </w:p>
    <w:p>
      <w:pPr>
        <w:autoSpaceDN w:val="0"/>
        <w:tabs>
          <w:tab w:pos="1810" w:val="left"/>
          <w:tab w:pos="5350" w:val="left"/>
          <w:tab w:pos="5450" w:val="left"/>
          <w:tab w:pos="6430" w:val="left"/>
        </w:tabs>
        <w:autoSpaceDE w:val="0"/>
        <w:widowControl/>
        <w:spacing w:line="252" w:lineRule="exact" w:before="30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298. LETTER TO JUGAL KISHORE BIRLA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Tuesday, Sravana Amavasya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52" w:lineRule="exact" w:before="10" w:after="2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JUGAL KISHOREJI,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have read what I wrote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should satisfy you.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glanced through what has appeared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Vishwamitra. </w:t>
      </w:r>
      <w:r>
        <w:rPr>
          <w:rFonts w:ascii="Times" w:hAnsi="Times" w:eastAsia="Times"/>
          <w:b w:val="0"/>
          <w:i w:val="0"/>
          <w:color w:val="000000"/>
          <w:sz w:val="22"/>
        </w:rPr>
        <w:t>I wish only to add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90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Gandhiji’s article”Crime of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Reading 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Bible” appeared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Young</w:t>
            </w:r>
          </w:p>
        </w:tc>
      </w:tr>
      <w:tr>
        <w:trPr>
          <w:trHeight w:hRule="exact" w:val="250"/>
        </w:trPr>
        <w:tc>
          <w:tcPr>
            <w:tcW w:type="dxa" w:w="4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India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2-9-1926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8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263</w:t>
            </w:r>
          </w:p>
        </w:tc>
      </w:tr>
      <w:tr>
        <w:trPr>
          <w:trHeight w:hRule="exact" w:val="450"/>
        </w:trPr>
        <w:tc>
          <w:tcPr>
            <w:tcW w:type="dxa" w:w="4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ibid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4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36 : 8 JULY, 1926 - 10 NOVEMBER, 1926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5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children must learn about the Bible, it is better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it through me. Learning it through me, they can learn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the quintessence of all religions, namely,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improper use of my writings or activities, that can do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me or to my principles. How can truth be misused?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do so will have only the opposite effect. That is why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highest place in the Upanishads and other scriptures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described as God. If you are still not satisfied, please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S.N. 12269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299. LETTER TO RAJENDRA PRASAD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Sravana Amavasya, September 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only today I could read the enclosed letter. I have also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written to the student and asked him to see you.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RASAD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URADPORE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S.N. 12272</w:t>
      </w:r>
    </w:p>
    <w:p>
      <w:pPr>
        <w:autoSpaceDN w:val="0"/>
        <w:autoSpaceDE w:val="0"/>
        <w:widowControl/>
        <w:spacing w:line="292" w:lineRule="exact" w:before="342" w:after="3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LALJI NARANJI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0" w:right="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Sravana Vad 0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866" w:space="0"/>
            <w:col w:w="265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2"/>
        <w:ind w:left="4" w:right="0" w:firstLine="1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7,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866" w:space="0"/>
            <w:col w:w="2650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SHRIYUT BHAISHRI LALJI NARANJI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there was any possibility of some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being served by my going there, I would not in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accept your invitation, for I would look upon the arrival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South Africa as an unusual event and would not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Amavasya</w:t>
      </w:r>
      <w:r>
        <w:rPr>
          <w:rFonts w:ascii="Times" w:hAnsi="Times" w:eastAsia="Times"/>
          <w:b w:val="0"/>
          <w:i w:val="0"/>
          <w:color w:val="000000"/>
          <w:sz w:val="18"/>
        </w:rPr>
        <w:t>, the new moon day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Then President of the Indian Merchants’ Chamber, Bombay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Parliamentary delegation of eight members sent by the Union Government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 at the invitation of the Government of India. The delegation arrived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on September 18, 1926 and returned to South Africa on October 13, 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my going to Bombay as a violation of my vow. I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propriety of my attending your function. The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arriving are shrewd men and of an independent temper.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serious discussion of the South Africa problem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reception may possibly have some tangible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but from that point of view my presence at the function,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serve no purpose at all. It is likely that they wish to see me.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find out whether they do. I know their leader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everything which should be done by me will be done.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my going there will serve any particular purpose.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this conclusion after an objective consideration of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 or Sir Purushottamdas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some special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my presence essential, I will certainly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talk with Sir Henry Lawrence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relate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deputation; it was about the commission on agriculture.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ALJI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ARANJI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AMARIND </w:t>
      </w:r>
      <w:r>
        <w:rPr>
          <w:rFonts w:ascii="Times" w:hAnsi="Times" w:eastAsia="Times"/>
          <w:b w:val="0"/>
          <w:i w:val="0"/>
          <w:color w:val="000000"/>
          <w:sz w:val="20"/>
        </w:rPr>
        <w:t>LANE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REVASHANKER JHAVERI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Sravana Vadi 0,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7,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REVASHANKERBHAI,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Sheth Lalji Naranji also wrote to me directly,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replied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saying that my going to Bombay is likely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serve no useful purpose. If it is necessary for me to see them,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meeting will have to be specially fixed, and I will certainly take steps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garden party by the addressee on September 19, 1926 at Bikaner House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F. W. Beyers, then Minister of Mines and Industries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Sir Purushottamdas Thakurdas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Then Governor of Bombay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one arranged. If they wish to see me, I will arrange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convenient place. I have, however, left the responsibility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decision to Lalji Sheth and Purushottamdas. If they think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go, I will go. It is advisable that no decision should be taken in a </w:t>
      </w:r>
      <w:r>
        <w:rPr>
          <w:rFonts w:ascii="Times" w:hAnsi="Times" w:eastAsia="Times"/>
          <w:b w:val="0"/>
          <w:i w:val="0"/>
          <w:color w:val="000000"/>
          <w:sz w:val="22"/>
        </w:rPr>
        <w:t>hurry.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Jamnadas had been feeling uneasy for the past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but I used to reassure him and persuade him to carry 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end, when I took no notice of his letters, he took prompt steps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his decision. I sent for him, and he has been here. He gave </w:t>
      </w:r>
      <w:r>
        <w:rPr>
          <w:rFonts w:ascii="Times" w:hAnsi="Times" w:eastAsia="Times"/>
          <w:b w:val="0"/>
          <w:i w:val="0"/>
          <w:color w:val="000000"/>
          <w:sz w:val="22"/>
        </w:rPr>
        <w:t>three reasons for leaving: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Self-assumed unworthiness as teacher;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Throat trouble, which makes it difficult for him to speak;</w:t>
      </w:r>
    </w:p>
    <w:p>
      <w:pPr>
        <w:autoSpaceDN w:val="0"/>
        <w:tabs>
          <w:tab w:pos="11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Lack of faith in spinning as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though he unreservedly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believes in khadi.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two reasons appear sufficient to me for letting him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experiences difficulty in speaking, he certainly cannot teach;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does not appreciate the value of spinning in the spirit of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have no influence on the pupils. I have now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Nanabhai and asked him so visit Rajkot and inspect the school there—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the head of this Dakshinamurti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Vice-Chancellor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Vidyapith. You need not resign from the Committee in a hurry. I will </w:t>
      </w:r>
      <w:r>
        <w:rPr>
          <w:rFonts w:ascii="Times" w:hAnsi="Times" w:eastAsia="Times"/>
          <w:b w:val="0"/>
          <w:i w:val="0"/>
          <w:color w:val="000000"/>
          <w:sz w:val="22"/>
        </w:rPr>
        <w:t>write more about this after discussing the matter with Nanabhai.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see of Ratilal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more I notice his straightforward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and his simplicity. I have observed that it is Champa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extravagant. Just now they have both gone to Manilal Kothari’s.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wishes to stay on there till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Paryushana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holidays. Ratilal </w:t>
      </w:r>
      <w:r>
        <w:rPr>
          <w:rFonts w:ascii="Times" w:hAnsi="Times" w:eastAsia="Times"/>
          <w:b w:val="0"/>
          <w:i w:val="0"/>
          <w:color w:val="000000"/>
          <w:sz w:val="22"/>
        </w:rPr>
        <w:t>has not yet decided what he will do.</w:t>
      </w:r>
    </w:p>
    <w:p>
      <w:pPr>
        <w:autoSpaceDN w:val="0"/>
        <w:tabs>
          <w:tab w:pos="550" w:val="left"/>
          <w:tab w:pos="2750" w:val="left"/>
          <w:tab w:pos="38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Doctor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Jeki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write to you again </w:t>
      </w:r>
      <w:r>
        <w:rPr>
          <w:rFonts w:ascii="Times" w:hAnsi="Times" w:eastAsia="Times"/>
          <w:b w:val="0"/>
          <w:i w:val="0"/>
          <w:color w:val="000000"/>
          <w:sz w:val="22"/>
        </w:rPr>
        <w:t>after I have his reply.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Ratilal has returned today.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 greetings from</w:t>
      </w:r>
    </w:p>
    <w:p>
      <w:pPr>
        <w:autoSpaceDN w:val="0"/>
        <w:autoSpaceDE w:val="0"/>
        <w:widowControl/>
        <w:spacing w:line="266" w:lineRule="exact" w:before="62" w:after="0"/>
        <w:ind w:left="0" w:right="4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1280</w:t>
      </w:r>
    </w:p>
    <w:p>
      <w:pPr>
        <w:autoSpaceDN w:val="0"/>
        <w:autoSpaceDE w:val="0"/>
        <w:widowControl/>
        <w:spacing w:line="220" w:lineRule="exact" w:before="28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educational institution at Bhavnagar, in Saurashtra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Ratilal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of Ratilal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Holy days observed by the followers of Jainism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Pranjivandas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Pranjivandas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N. H. BELGAUMWALA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Sravana Amas, September 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NAOROJI BELGAUMWALA,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read the letter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at all that my coming out will do any good. I think I am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service by my silence. Sometimes an intelligent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lets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alone. I look upon myself as such a </w:t>
      </w:r>
      <w:r>
        <w:rPr>
          <w:rFonts w:ascii="Times" w:hAnsi="Times" w:eastAsia="Times"/>
          <w:b w:val="0"/>
          <w:i/>
          <w:color w:val="000000"/>
          <w:sz w:val="22"/>
        </w:rPr>
        <w:t>vaid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know my patient,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have left him alone. I will certainly like your offering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bidder. But no one will buy it. The best thing </w:t>
      </w:r>
      <w:r>
        <w:rPr>
          <w:rFonts w:ascii="Times" w:hAnsi="Times" w:eastAsia="Times"/>
          <w:b w:val="0"/>
          <w:i w:val="0"/>
          <w:color w:val="000000"/>
          <w:sz w:val="22"/>
        </w:rPr>
        <w:t>is that you yourself should issue debentures and take it over.</w:t>
      </w:r>
    </w:p>
    <w:p>
      <w:pPr>
        <w:autoSpaceDN w:val="0"/>
        <w:autoSpaceDE w:val="0"/>
        <w:widowControl/>
        <w:spacing w:line="266" w:lineRule="exact" w:before="2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H. B</w:t>
      </w:r>
      <w:r>
        <w:rPr>
          <w:rFonts w:ascii="Times" w:hAnsi="Times" w:eastAsia="Times"/>
          <w:b w:val="0"/>
          <w:i w:val="0"/>
          <w:color w:val="000000"/>
          <w:sz w:val="16"/>
        </w:rPr>
        <w:t>ELGAUMWALA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237,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RERE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KALURAM BAJORIA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Sravana Amas, September 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KALURAM,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are firm in your decision not to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if that is what your conscience tells you,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categorically make it public. I have no doubt at all about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country certainly makes me unhappy, but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>even silence is a form of action. I am sure that my silence is.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ALURAM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AJORIA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IVRAJ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AMKRISHANDAS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26/1,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RMENIAN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12270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NANABHAI BHATT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Sravana Amas, September 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NANABHAI,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with this copy of a letter from Punjabhai.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the arrangement about”Bhagvati Sutra” to the Puratattva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Mandali, and we should—should we not?—accept the arrangement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makes. Something will certainly have to be done about this.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is necessary.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ARSINHPRASAD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HATT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AKSHINAMURTI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MESSAGE TO BHAVANIDAYAL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 in running the Pravasi Bhavan is to start a library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immigrants. I hope that it will have books which meet their needs.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people keep all kinds of books, good and bad, in libraries. </w:t>
      </w:r>
      <w:r>
        <w:rPr>
          <w:rFonts w:ascii="Times" w:hAnsi="Times" w:eastAsia="Times"/>
          <w:b w:val="0"/>
          <w:i w:val="0"/>
          <w:color w:val="000000"/>
          <w:sz w:val="22"/>
        </w:rPr>
        <w:t>I trust that this library will have no bad books.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8654. Courtesy: Vishnudayal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BENARSIDAS CHATURVEDI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Shravana Amavasya, Tuesday, September 7, 1926</w:t>
      </w:r>
    </w:p>
    <w:p>
      <w:pPr>
        <w:autoSpaceDN w:val="0"/>
        <w:autoSpaceDE w:val="0"/>
        <w:widowControl/>
        <w:spacing w:line="212" w:lineRule="exact" w:before="1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BENARSIDASJI,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do.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letter. As of now there is nothing left for you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replied to the message on September 9. The preceding Tuesday </w:t>
      </w:r>
      <w:r>
        <w:rPr>
          <w:rFonts w:ascii="Times" w:hAnsi="Times" w:eastAsia="Times"/>
          <w:b w:val="0"/>
          <w:i w:val="0"/>
          <w:color w:val="000000"/>
          <w:sz w:val="18"/>
        </w:rPr>
        <w:t>was September 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there is Vaze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the moment he too has no work.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for him. It will do if the two of you come. If you want to ask </w:t>
      </w:r>
      <w:r>
        <w:rPr>
          <w:rFonts w:ascii="Times" w:hAnsi="Times" w:eastAsia="Times"/>
          <w:b w:val="0"/>
          <w:i w:val="0"/>
          <w:color w:val="000000"/>
          <w:sz w:val="22"/>
        </w:rPr>
        <w:t>Devdas, do so, but I think, knowing his limitations, he will not come.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Benarsidas Chaturvedi Papers. Courtesy 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307. LETTER TO JAISUKHLAL KRISHNALAL MEHTA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 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810" w:val="left"/>
          <w:tab w:pos="5250" w:val="left"/>
        </w:tabs>
        <w:autoSpaceDE w:val="0"/>
        <w:widowControl/>
        <w:spacing w:line="25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JAISUKHLAL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at last I have some peace.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attempt at all to understand the currency problem.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live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to moment, submit to the pressure of the moment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engrossed in whatever it forces on me. For the time being I </w:t>
      </w:r>
      <w:r>
        <w:rPr>
          <w:rFonts w:ascii="Times" w:hAnsi="Times" w:eastAsia="Times"/>
          <w:b w:val="0"/>
          <w:i w:val="0"/>
          <w:color w:val="000000"/>
          <w:sz w:val="22"/>
        </w:rPr>
        <w:t>have escaped from the pressure of the currency problem.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Lalji Sheth about the deputation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and am awaiting his reply.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308. ACTION IN INACTION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8,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3010" w:val="left"/>
          <w:tab w:pos="43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would have pleased 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responded to the public appeal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by Dr. Syed Mahmood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friends if it was at all possible or in my opinion advisable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 G. Vaze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to Sheth Lalji Naranji, referred to in this letter, was written on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7, 1926.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the Indian Merchants’ Chamber, Bombay. He had an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Gandhiji on August 17, 1926 in connection with the report of the Royal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 on Indian Currency.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of the Commission was published in August 1926; an agitation </w:t>
      </w:r>
      <w:r>
        <w:rPr>
          <w:rFonts w:ascii="Times" w:hAnsi="Times" w:eastAsia="Times"/>
          <w:b w:val="0"/>
          <w:i w:val="0"/>
          <w:color w:val="000000"/>
          <w:sz w:val="18"/>
        </w:rPr>
        <w:t>was organized against its recommendation to fix the value of the rupee at 1s. 6d.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in an interview by the Associated Press at Ahmedabad on September 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was his reply to the open letter of Dr. Mahmud and others inviting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resume public life and call a representative conference, Gandhiji referred to this article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his answer. The gist of it, according to the Associated Press report, was”that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unable to respond to the appeal in the manner suggested by the signatories”.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”(An Appeal)”6-9-1926.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The signatories are mistaken in thinking that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retirement. I have imposed upon myself a year’s abstention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avoidable public engagements. The year is fast drawing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close. The reasons for abstention were fully stated at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and the requirements of the Ashram necessitated restfrom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toilsome travelling and taxing public engagements. If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interfered in the Council matters, it is because I have, perhaps,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aptitude for them—certainly, I have no faith in the Councils giving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 have ceased to meddle in Hindu-Muslim quarrels because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meddling at this juncture, I am convinced, can only do harm.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remain untouchability, national educational institutions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To these I am giving all the attention I am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giving.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venture to suggest to the friends that what to them </w:t>
      </w:r>
      <w:r>
        <w:rPr>
          <w:rFonts w:ascii="Times" w:hAnsi="Times" w:eastAsia="Times"/>
          <w:b w:val="0"/>
          <w:i w:val="0"/>
          <w:color w:val="000000"/>
          <w:sz w:val="22"/>
        </w:rPr>
        <w:t>appears to be my inaction is really concentrated action.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in the least share their pessimism.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are in a way, unknown to us, a fight for swaraj. Each party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its impending coming. Each wants to be found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fit for swaraj when it comes. Hindus think that they are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weaker than the Mussalmans. The latter consider them-selves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in educational and earthly equipment. They are now doing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weak bodies have done hitherto. This fighting therefore,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it may be, is a sign of growth. It is like the Wars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Roses. Out of it will rise a mighty nation. A better than the bloody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was opened out to us in 1920, but we could not assimilate it. But </w:t>
      </w:r>
      <w:r>
        <w:rPr>
          <w:rFonts w:ascii="Times" w:hAnsi="Times" w:eastAsia="Times"/>
          <w:b w:val="0"/>
          <w:i w:val="0"/>
          <w:color w:val="000000"/>
          <w:sz w:val="22"/>
        </w:rPr>
        <w:t>even a bloody way is better than utter helplessness and unmanliness.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ugly duel between Motilalji and Lalaji is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struggle. Let the enemies of India’s freedom gloat over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differences. These patriots will be working under the same flag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gloating is over. They are both lovers of their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 sees no escape from communalism. Panditji cannot brook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it. Who shall say that only one is right? Both attitudes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response to the prevailing atmosphere. Lalaji who was born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 with swaraj on his lips is no hater of it now. He proposes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 to it through communalism which he considers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stage in our evolution. Panditji thinks that communalism </w:t>
      </w:r>
      <w:r>
        <w:rPr>
          <w:rFonts w:ascii="Times" w:hAnsi="Times" w:eastAsia="Times"/>
          <w:b w:val="0"/>
          <w:i w:val="0"/>
          <w:color w:val="000000"/>
          <w:sz w:val="22"/>
        </w:rPr>
        <w:t>blocks the way and he therefore proposes to ignore it even as auto-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suggestionists ignore disease seeing that health, not ‘illth’, is the law </w:t>
      </w:r>
      <w:r>
        <w:rPr>
          <w:rFonts w:ascii="Times" w:hAnsi="Times" w:eastAsia="Times"/>
          <w:b w:val="0"/>
          <w:i w:val="0"/>
          <w:color w:val="000000"/>
          <w:sz w:val="22"/>
        </w:rPr>
        <w:t>of life. The nation can ill afford to do without Sir Abdur Rahim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Hakim Saheb Ajmal Khan. Sir Abdur Rahim, who wrote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weighty minute with Gokhale on the Islington Commission,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of his country. Who shall blame him if he thinks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cannot progress without the Mussalmans competing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on equal terms? He may be wrong in his methods. But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none-the-less a lover of freedom. Whilst, therefore, I can make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mind for all these various schools of thought, for me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way. I have no faith in communalism even as a stage,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better still, I have no fitness for work on that stage. I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hold myself in reserve till the storm is over and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>rebuilding has commenced.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but watch from a safe distance the struggle that goes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Councils. I honour those who have faith in them for prosecuting </w:t>
      </w:r>
      <w:r>
        <w:rPr>
          <w:rFonts w:ascii="Times" w:hAnsi="Times" w:eastAsia="Times"/>
          <w:b w:val="0"/>
          <w:i w:val="0"/>
          <w:color w:val="000000"/>
          <w:sz w:val="22"/>
        </w:rPr>
        <w:t>the programme with zeal.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educated India which is split up into parties. I confess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incompetence to bring these parties together. Their method is not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method. I am trying to work from bottom upward. To an onlooker,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exasperatingly slow work. They are working from top downward—a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more difficult and complicated than the former.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whom the signatories have claimed to write are uninterested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party complications which are above their heads.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there is only the spinning-wheel. To paraphrase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proverb the wheels of God spin slowly but most effectively.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engaged in attending to these tiny wheels of God.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signatories and the others who care note that they are ceaselessly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moving. Their efficiency is daily and visibly growing. And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storm is blown over, the parties are united, Hindus,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Brahmins, non-Brahmins, the suppressors and the suppressed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hands, they will find that the country has been prepared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hands for effecting not a punitive and violent boycott,.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health-giving, non-violent, constructive boycott of foreign cloth.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must exhibit some universal strength and power, be they ever </w:t>
      </w:r>
      <w:r>
        <w:rPr>
          <w:rFonts w:ascii="Times" w:hAnsi="Times" w:eastAsia="Times"/>
          <w:b w:val="0"/>
          <w:i w:val="0"/>
          <w:color w:val="000000"/>
          <w:sz w:val="22"/>
        </w:rPr>
        <w:t>so little. That is this boycott of foreign cloth.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signatories regard themselves as my followers. I invite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the lead of the charkha. I have not ceased to lead that little,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wheel which daily hums to me the distress of the masses.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or for worse, I have staked my all on the charkha,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to 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of and in the poor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downtrodden.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9-9-1926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KRISHNAKANT MALAVIYA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 Shukla 1,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8,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telegram. Here is my article.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innocent girl. After listening to speeches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speakers, she went to her mother and said:”Look, mother,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nonsense these mad folk are talking! I only wish to listen to the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of my charkha. I don’t want this madness.” Listening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of our orators and reading what our newspapermen write, my </w:t>
      </w:r>
      <w:r>
        <w:rPr>
          <w:rFonts w:ascii="Times" w:hAnsi="Times" w:eastAsia="Times"/>
          <w:b w:val="0"/>
          <w:i w:val="0"/>
          <w:color w:val="000000"/>
          <w:sz w:val="22"/>
        </w:rPr>
        <w:t>plight is like this girl’s.</w:t>
      </w:r>
    </w:p>
    <w:p>
      <w:pPr>
        <w:autoSpaceDN w:val="0"/>
        <w:autoSpaceDE w:val="0"/>
        <w:widowControl/>
        <w:spacing w:line="220" w:lineRule="exact" w:before="66" w:after="0"/>
        <w:ind w:left="0" w:right="5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RISHNAKANT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ALAVIYA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BHYUDAYA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RESS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19949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MITHUBEHN PETIT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Bhadra Sud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8,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parcel will follow. You have sent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quantity of grape-juice. Devdas has gone to Mussoorie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now. He must have got the parcel which you sent, for he says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that he has received another parcel from you.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sell 72 pieces out of the stock with me. I have kept 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them to people and have made no special effort to sell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seem to be hard up for cash, I send a draft for Rs. 300;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is against the whole stock and does not represent the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the proceeds from the articles sold. If the costlier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with me cannot be sold, I will return it to you and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material for the same amount which can be sold.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return its price. I will include the frocks in the list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stock when they are received. You must have of course included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in the letter to Devdas being in Mussoorie indicates that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>was written in 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price in your account. I am afraid the theft of Rs. 325 will be a further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strain on your slender resources. It is vain to hope that the thief will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caught.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ITHUBEHN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ETIT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OLABA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10607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311. LETTER TO THAKOREDAS SUKHADIA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Bhadra Sud 1, September 8,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THAKOREDAS,</w:t>
      </w:r>
    </w:p>
    <w:p>
      <w:pPr>
        <w:autoSpaceDN w:val="0"/>
        <w:tabs>
          <w:tab w:pos="550" w:val="left"/>
          <w:tab w:pos="1930" w:val="left"/>
          <w:tab w:pos="3850" w:val="left"/>
          <w:tab w:pos="4290" w:val="left"/>
          <w:tab w:pos="54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no right at all to say that what you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But, as your well-wisher, I should like to caution you.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powers are working in every one of us—one visible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invisible. The latter is far stronger. It may be a holy power,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also be an evil power. Govardhanbhai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graphically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Sarasvatichandra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of these powers. The visible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Kumud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kept her attached to Pramaddhan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invisible power drew her to Sarasvatichandra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reverence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the invisible power in whom is a holy power and controls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power. Who can see anything to blame in either of you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powers work in such harmony in you both? The only proper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human being to cherish for the succeeding life is that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 into God. If that wish is fulfilled, one will be united with one’s </w:t>
      </w:r>
      <w:r>
        <w:rPr>
          <w:rFonts w:ascii="Times" w:hAnsi="Times" w:eastAsia="Times"/>
          <w:b w:val="0"/>
          <w:i w:val="0"/>
          <w:color w:val="000000"/>
          <w:sz w:val="22"/>
        </w:rPr>
        <w:t>father, mother, brother, sister and all other dear ones.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HAKOREDAS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UKHADIA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12273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1855-1907; an eminent Gujarati writer whose epic novel, </w:t>
      </w:r>
      <w:r>
        <w:rPr>
          <w:rFonts w:ascii="Times" w:hAnsi="Times" w:eastAsia="Times"/>
          <w:b w:val="0"/>
          <w:i/>
          <w:color w:val="000000"/>
          <w:sz w:val="18"/>
        </w:rPr>
        <w:t>Sarasvatichandra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published in four parts between 1887 and 1901 tells the story of the birth of modern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Gujarat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Heroine of the novel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Her husband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To whom Kumud was first engaged. He left his parents’ home and, when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remained untraced for a few months, Kumud was married to Pramaddhan.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312. LETTER TO PYARELAL NAYYAR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6" w:lineRule="exact" w:before="20" w:after="0"/>
        <w:ind w:left="2010" w:right="0" w:firstLine="3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Wednesday, Bhadra Sud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8,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long letter. I understand your dilemma. It had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along been my desire to see that there was no excess of anything.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excess of hesitation may sometimes appear as a sign of incivility.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 that you have adopted a particular manner, I don’t see any need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you to change it. If you try, that may even give a shock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You should, therefore, go on as at present. Write to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you run short of money. I hope you got the khadi. I suppose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article is ready now. See that you improve your health. Keep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writing to me.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YARELALJI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12274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CHHOTALAL TEJPAL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Bhadra Sud 1, 1982, September 8,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CHHOTALAL TEJPAL,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any connection between the evil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question whether dead bodies should be carried on shoulders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 a cart. I do not wish to make a will to oblige people,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to have my body carried in a cart, for I see a sort of egotism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idea. Moreover, if they cremate my body on the Ashram premises,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rather that they carried it on a few bamboo poles on shoulders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with hands. I don’t feel that it is a matter of dharma to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bodies being carried in carts. I fully accept,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and propriety of carrying them in that manner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19948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stayed at Panchgani in 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Mathuradas Trikumji with whom the addressee stayed at Panchgani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314. LETTER TO MATHURADAS TRIKUMJI</w:t>
      </w:r>
    </w:p>
    <w:p>
      <w:pPr>
        <w:autoSpaceDN w:val="0"/>
        <w:autoSpaceDE w:val="0"/>
        <w:widowControl/>
        <w:spacing w:line="306" w:lineRule="exact" w:before="106" w:after="0"/>
        <w:ind w:left="1650" w:right="0" w:firstLine="2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Bhadrapad Sud 1,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8,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written to Lady Pattani to give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till February. In the season, they may not even rent it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would like to have possession of it to accommodate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That is my feeling. By February your health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improved so that if you cannot remain in Panchgani,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put up with the strain of going to some other hill resort.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Sinhgadh at that time. And if we think of distant places, you can </w:t>
      </w:r>
      <w:r>
        <w:rPr>
          <w:rFonts w:ascii="Times" w:hAnsi="Times" w:eastAsia="Times"/>
          <w:b w:val="0"/>
          <w:i w:val="0"/>
          <w:color w:val="000000"/>
          <w:sz w:val="22"/>
        </w:rPr>
        <w:t>also go to Almora, Mussoorie, Kasauli, etc.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80" w:lineRule="exact" w:before="48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0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PLIGHT OF SCHOOL CHILDREN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who knows what she is writing about says:</w:t>
      </w:r>
    </w:p>
    <w:p>
      <w:pPr>
        <w:autoSpaceDN w:val="0"/>
        <w:autoSpaceDE w:val="0"/>
        <w:widowControl/>
        <w:spacing w:line="260" w:lineRule="exact" w:before="8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our boys learn to conserve their vital forces India will never have </w:t>
      </w:r>
      <w:r>
        <w:rPr>
          <w:rFonts w:ascii="Times" w:hAnsi="Times" w:eastAsia="Times"/>
          <w:b w:val="0"/>
          <w:i w:val="0"/>
          <w:color w:val="000000"/>
          <w:sz w:val="18"/>
        </w:rPr>
        <w:t>the men she should have. For nearly 17 years I have had charge of boys’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in India. It is appalling to see the number of boys—Hindu,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Mahommedan and Christian—who begin school life full of energy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enthusiasm and hope and end in physical wrecks. In literally hundreds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cases, I have traced this directly to self-abuse, sodomy or early marriage.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today the names of 42 boys guilty of sodomy and not a boy is over 13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of age. Masters and house fathers will deny that the conditions exist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right tactics are used the trouble will be discovered and nearly always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boys will confess. A large per cent of the boys confess to having been taught </w:t>
      </w:r>
      <w:r>
        <w:rPr>
          <w:rFonts w:ascii="Times" w:hAnsi="Times" w:eastAsia="Times"/>
          <w:b w:val="0"/>
          <w:i w:val="0"/>
          <w:color w:val="000000"/>
          <w:sz w:val="18"/>
        </w:rPr>
        <w:t>by men—often their own relatives.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no fanciful picture. It is truth suppressed by many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schoolmasters who know. I have known it before. It was first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notice by a Delhi schoolmaster now nearly eight years ago.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silent, merely discussing with individuals the remedies.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mischief is not confined to India. But it comes upon India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deadlier effect because of the curse of child marriage.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of this very difficult and delicate subject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because one sees in respectable newspapers the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discussed with a freedom that would not have been possible a </w:t>
      </w:r>
      <w:r>
        <w:rPr>
          <w:rFonts w:ascii="Times" w:hAnsi="Times" w:eastAsia="Times"/>
          <w:b w:val="0"/>
          <w:i w:val="0"/>
          <w:color w:val="000000"/>
          <w:sz w:val="22"/>
        </w:rPr>
        <w:t>few years back.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fashion of regarding the sexual act as natural,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and conducive to mental and physical health has accentuated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evil. The advocacy by the cultured men of the free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contraceptives has created an atmosphere favouring the growth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 microbe. The tender and receptive minds of youngsters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hasty deductions favouring and justifying their unlawful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destructive desires and the parents and the teachers exhibit a sad,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criminal, indifference and tolerance in respect of the deadly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vice. Short of complete purification of the social environment,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in my opinion, will stop the evil. The unconscious and subtle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an atmosphere charged with sexuality cannot but react upon </w:t>
      </w:r>
      <w:r>
        <w:rPr>
          <w:rFonts w:ascii="Times" w:hAnsi="Times" w:eastAsia="Times"/>
          <w:b w:val="0"/>
          <w:i w:val="0"/>
          <w:color w:val="000000"/>
          <w:sz w:val="22"/>
        </w:rPr>
        <w:t>the minds of the school-going youth of the country. The surroun-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dings of the city life, the literature, the drama, the cinema,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appointments, various social ceremonies do but to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the promotion of the sexual passion. It is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children already conscious of the beast within to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exerted by these influences. Palliatives will not answer.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reformation must begin with the elders if they would discharge their </w:t>
      </w:r>
      <w:r>
        <w:rPr>
          <w:rFonts w:ascii="Times" w:hAnsi="Times" w:eastAsia="Times"/>
          <w:b w:val="0"/>
          <w:i w:val="0"/>
          <w:color w:val="000000"/>
          <w:sz w:val="22"/>
        </w:rPr>
        <w:t>trust by the younger generation.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9-9-1926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‘TOWARDS MORAL BANKRUPTCY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</w:p>
    <w:p>
      <w:pPr>
        <w:autoSpaceDN w:val="0"/>
        <w:autoSpaceDE w:val="0"/>
        <w:widowControl/>
        <w:spacing w:line="260" w:lineRule="exact" w:before="1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many letters, both in English and vernacular,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me to publish this series of articles in pamphlet form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languages—English, Hindi and Gujarati. I am aware that a dozen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may only represent the individual writers and there may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demand for the pamphlets. These are not propitious times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venturing on new publications. But a friend has come to the rescue </w:t>
      </w:r>
      <w:r>
        <w:rPr>
          <w:rFonts w:ascii="Times" w:hAnsi="Times" w:eastAsia="Times"/>
          <w:b w:val="0"/>
          <w:i w:val="0"/>
          <w:color w:val="000000"/>
          <w:sz w:val="22"/>
        </w:rPr>
        <w:t>and guaranteed all loss. The pamphlets will, therefore, be shortly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If the correspondents who offered to contribute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publication still retain the desire to contribute,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forward their donations. If those who want copies will register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beforehand, it will help the </w:t>
      </w:r>
      <w:r>
        <w:rPr>
          <w:rFonts w:ascii="Times" w:hAnsi="Times" w:eastAsia="Times"/>
          <w:b w:val="0"/>
          <w:i w:val="0"/>
          <w:color w:val="000000"/>
          <w:sz w:val="22"/>
        </w:rPr>
        <w:t>manager to fix the number of copies to be printed.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9-9-1926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RESIDENTSHIP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Shrinivas Iyengar’s election as President of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was a foregone conclusion. The Congress Committees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elect an avowed Swarajist. If Sjt. Shrinivas Iyengar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fighter, he is also an idealist. He is impatient and his impatient zeal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takes him into waters too deep for ordinary men. He plunges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giving a second thought. He comes upon the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at a time of unexampled difficulty. But Sjt. Iyengar has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his cause. Gods have been known to help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themselves. Let us hope that they will not prove false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Sjt. Iyengar will need all the help that Congressmen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We have learnt the art of giving passive loyalty. But time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 we must learn to give active loyalty. Difficult as his task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quite easy if Congressmen will carry out policies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to which they themselves become party. This is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expected of members of any organization that is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I tender Sjt. Iyengar my congratulations for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that has been conferred upon him, and I tender my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extraordinary difficulties that face him and pray that God will </w:t>
      </w:r>
      <w:r>
        <w:rPr>
          <w:rFonts w:ascii="Times" w:hAnsi="Times" w:eastAsia="Times"/>
          <w:b w:val="0"/>
          <w:i w:val="0"/>
          <w:color w:val="000000"/>
          <w:sz w:val="22"/>
        </w:rPr>
        <w:t>give him the strength and wisdom to overcome them.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ORTHY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XAMPLE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Haribhau Phatak sending to the Secretary,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Spinners’ Association, yarn contributions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sending today Shrimati Annapurnabai Gore’s yarn 25,000 yds.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Maharashtra many women undertake observances during the monsoon season.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Annapurnabai has vowed to spin and present 1,00,000 yards of yarn during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season. The accompanying is the first month’s contribution. My friend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Shridharpant Shastri is her husband and both are members of the A.I.S.A.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already sent their full quota. They are a busy family. They have children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they are poor. With all that they have bad eyes. This effort therefore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part is well worth noting.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the effort undoubtedly is. It is not possible without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one’s kind; and it is love of the poor, love of God, love of ‘the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country’ that is behind the charkha movement.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ISTILLED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OISON</w:t>
      </w:r>
    </w:p>
    <w:p>
      <w:pPr>
        <w:autoSpaceDN w:val="0"/>
        <w:tabs>
          <w:tab w:pos="550" w:val="left"/>
          <w:tab w:pos="4350" w:val="left"/>
          <w:tab w:pos="5550" w:val="left"/>
          <w:tab w:pos="62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curse of untouchability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permeated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‘untouchables’. And so we have grades of untouchability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 higher grade refusing contact with the lower. A Thiyya </w:t>
      </w:r>
      <w:r>
        <w:rPr>
          <w:rFonts w:ascii="Times" w:hAnsi="Times" w:eastAsia="Times"/>
          <w:b w:val="0"/>
          <w:i w:val="0"/>
          <w:color w:val="000000"/>
          <w:sz w:val="22"/>
        </w:rPr>
        <w:t>friend writes from Calicut: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Thiyyas, a supposed low-caste people, but in education and social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status much improved, and almost equal to any other community in Malabar,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a temple here in Calicut. A meeting was arranged to consider the question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giving entry to 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18"/>
        </w:rPr>
        <w:t>brothers on the birthday of our great Guru, Sri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Sri Narayana Guru. This was opposed by a large majority and there was much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hooliganism to give trouble to the supporters. We voted for the entry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18"/>
        </w:rPr>
        <w:t>brethren, but we were in a minority. We have therefore boycotted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temple and we go and worship at another temple where no such distinction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observed. We are determined to fight this battle to a finish.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congratulations to the small band of reformers.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right thing for them to refuse to use a privilege that was denied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claim justice must come with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The Thiyyas may not set up against others a barrier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break down when erected against themselves. That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Vykom taught. It must on no account be forgotten.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then pursue their battle, in the true satyagraha spirit,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and with quiet determination, and they will soon turn the </w:t>
      </w:r>
      <w:r>
        <w:rPr>
          <w:rFonts w:ascii="Times" w:hAnsi="Times" w:eastAsia="Times"/>
          <w:b w:val="0"/>
          <w:i w:val="0"/>
          <w:color w:val="000000"/>
          <w:sz w:val="22"/>
        </w:rPr>
        <w:t>minority into a majority. Time and tide are with them.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ISREPRESENTATIONS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most newspapers in the world were to cease publication,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not lose anything. Probably, it will heave a sigh of relief.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generally give not facts but fiction. This reflection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 from my having read a so-called interview with me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Messenger of America.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official organ of the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Philosophical Society. Why even a philosophical society’s organ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currency to fiction in the name of fact is more than I can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should not have noticed this ‘interview’ but for the distortion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contains about my views of Theosophy.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must, therefore pass by the fiction that”I was spinning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old-fashioned loom,” or that”there were mango trees outside my </w:t>
      </w:r>
      <w:r>
        <w:rPr>
          <w:rFonts w:ascii="Times" w:hAnsi="Times" w:eastAsia="Times"/>
          <w:b w:val="0"/>
          <w:i w:val="0"/>
          <w:color w:val="000000"/>
          <w:sz w:val="22"/>
        </w:rPr>
        <w:t>room,” or the worse fiction that”it is through sympathy and unders-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tanding of America and the other great nations that we Indians gain </w:t>
      </w:r>
      <w:r>
        <w:rPr>
          <w:rFonts w:ascii="Times" w:hAnsi="Times" w:eastAsia="Times"/>
          <w:b w:val="0"/>
          <w:i w:val="0"/>
          <w:color w:val="000000"/>
          <w:sz w:val="22"/>
        </w:rPr>
        <w:t>the moral force to make our sacrifices.”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hasten to the Theosophical fictions. Among other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reported to have said is that”I am not in sympathy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Theosophical Movement”, that”I am still a Theosophist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sympathy with the movement.” This is just the opposite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said. For I am not and have never been a member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Theosophical Society, but I am and have ever been in sympathy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message of universal brotherhood and consequent toleration. I owe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Theosophical friends of whom I have many. Whatever critics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against Madame Blavatsky or Col. Olcott or Dr. Besant,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humanity will always rank high. What has been a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joining the society, as the interview somewhat correctly puts,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secret side—its occultism. It has never appealed to me. I 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masses. Any secrecy hinders the real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democracy. But I recognize that there are two sides at least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And there may be much to be said in favour of occultism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Hinduism is certainly not free from it. But I am not called </w:t>
      </w:r>
      <w:r>
        <w:rPr>
          <w:rFonts w:ascii="Times" w:hAnsi="Times" w:eastAsia="Times"/>
          <w:b w:val="0"/>
          <w:i w:val="0"/>
          <w:color w:val="000000"/>
          <w:sz w:val="22"/>
        </w:rPr>
        <w:t>upon to subscribe to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repeat the request I have often made to interviewers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interview me or report anything about me, they will do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and serve truth if they will submit to me for correction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>verification all they wish to report as having been said by 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9-9-1926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DEFENDING CHILD MARRIAGE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very much pained to read the following sentence in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article,”Curse of Child Marriage”,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of the 26th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August 1926:”Only a man innocent of self-restraint and steeped in vice could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call it a sin not to marry a girl before she reached the age of monthly periods.”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fail to understand why you could not take a charitable view of those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whose opinion differs from you. One can certainly say that the Hindu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law-giver was entirely wrong in prescribing child marriage. But I think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improper to say that those who insist on child marriage are”steeped in vice”.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seems to go beyond the limits of politeness in controversy. In fact this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time that I heard such an argument against child marriage. Neither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social reformers nor the Christian missionaries ever said so, so far as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aware. Imagine therefore the shock which I received when I found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 in the writing of Mahatma Gandhi whom I believed to be perfection </w:t>
      </w:r>
      <w:r>
        <w:rPr>
          <w:rFonts w:ascii="Times" w:hAnsi="Times" w:eastAsia="Times"/>
          <w:b w:val="0"/>
          <w:i w:val="0"/>
          <w:color w:val="000000"/>
          <w:sz w:val="18"/>
        </w:rPr>
        <w:t>itself, so far at least as charity towards opponents is concerned.</w:t>
      </w:r>
    </w:p>
    <w:p>
      <w:pPr>
        <w:autoSpaceDN w:val="0"/>
        <w:autoSpaceDE w:val="0"/>
        <w:widowControl/>
        <w:spacing w:line="256" w:lineRule="exact" w:before="4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You have condemned not one or two but probably every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law-givers. For, so far as I know, every </w:t>
      </w:r>
      <w:r>
        <w:rPr>
          <w:rFonts w:ascii="Times" w:hAnsi="Times" w:eastAsia="Times"/>
          <w:b w:val="0"/>
          <w:i/>
          <w:color w:val="000000"/>
          <w:sz w:val="18"/>
        </w:rPr>
        <w:t>smritikara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enjoins 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 of girls. It is impossible to hold as you have suggested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passages enjoining early marriage are interpolations. The practice of 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 is not confined to any province or class of society, but is practically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universal custom in India. It is also a very old practice dating from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18"/>
        </w:rPr>
        <w:t>Ramayana.</w:t>
      </w:r>
    </w:p>
    <w:p>
      <w:pPr>
        <w:autoSpaceDN w:val="0"/>
        <w:autoSpaceDE w:val="0"/>
        <w:widowControl/>
        <w:spacing w:line="260" w:lineRule="exact" w:before="2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try to give briefly what I consider might have been the reasons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the Hindu law-givers insisted upon early marriage of girls.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it very desirable that every girl should have a husband as a rule.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necessary no less for the peace of mind and happiness of the girls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than for the welfare of society in general. If every girl has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with a husband, the choice of husband should be made by the parents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girl and not by the girls themselves. If the choice is left to the girls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themselves, it will result in many girls not being married at all, not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do not like marriage, but because it is very difficult for all girls to find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suitable husbands. It is also dangerous, for it might lead to flirtation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cause looseness of morals. Youths who appear to be good might ruin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virtue of simple girls. Again, if the choice is to be made by parents,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girls must be married young. When they are grown up, they may fall in love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may not like to marry the bridegroom selected by the parents. When a girl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married young, she becomes one with her husband and his family.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more natural and more perfect. It is sometimes difficult for grown-up girls </w:t>
      </w:r>
      <w:r>
        <w:rPr>
          <w:rFonts w:ascii="Times" w:hAnsi="Times" w:eastAsia="Times"/>
          <w:b w:val="0"/>
          <w:i w:val="0"/>
          <w:color w:val="000000"/>
          <w:sz w:val="18"/>
        </w:rPr>
        <w:t>with fixed ideas and habits to adapt themselves in a new home.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chief objection to early marriage is that it weakens the health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girl and her children. But this objection is not very convincing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reasons. The age of marriage is now rising among the Hindus,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race is becoming weaker. Fifty or a hundred years ago the men and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generally stronger, healthier and more long-lived than now. But 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 was then more in vogue. The physique of educated girls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married late is not generally better than the girls who receive less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are married early. From these facts it appears probable that early marriage </w:t>
      </w:r>
      <w:r>
        <w:rPr>
          <w:rFonts w:ascii="Times" w:hAnsi="Times" w:eastAsia="Times"/>
          <w:b w:val="0"/>
          <w:i w:val="0"/>
          <w:color w:val="000000"/>
          <w:sz w:val="18"/>
        </w:rPr>
        <w:t>does not cause as much physical deterioration as some people believe.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good knowledge of both European society and Indian society.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be able to say whether on the whole Indian wives are more devoted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husbands than European wives; whether among the poor people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husbands treat their wives more kindly than European husbands;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there are fewer cases of unhappy marriages among Indians than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Europeans; whether sexual morality is higher in Indian society than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society. If in these respects Indian marriages are more successful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European marriages, then early marriage which is an essential feature of </w:t>
      </w:r>
      <w:r>
        <w:rPr>
          <w:rFonts w:ascii="Times" w:hAnsi="Times" w:eastAsia="Times"/>
          <w:b w:val="0"/>
          <w:i w:val="0"/>
          <w:color w:val="000000"/>
          <w:sz w:val="18"/>
        </w:rPr>
        <w:t>Indian marriages should not be condemned.</w:t>
      </w:r>
    </w:p>
    <w:p>
      <w:pPr>
        <w:autoSpaceDN w:val="0"/>
        <w:autoSpaceDE w:val="0"/>
        <w:widowControl/>
        <w:spacing w:line="260" w:lineRule="exact" w:before="80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cannot believe that the Hindu law-givers were actuated by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except the true welfare of society in general (including both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women) in laying down the injunction of early marriage of girls. I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early marriage of girls is one of the features of Hindu society which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maintained its purity and prevented its disruption in spite of very hostile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environments. You may not believe all this. But may we not expect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discard your idea that all the great Hindu law-givers who have insisted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early marriage of girls were innocent of self-restraint and were”steeped in </w:t>
      </w:r>
      <w:r>
        <w:rPr>
          <w:rFonts w:ascii="Times" w:hAnsi="Times" w:eastAsia="Times"/>
          <w:b w:val="0"/>
          <w:i w:val="0"/>
          <w:color w:val="000000"/>
          <w:sz w:val="18"/>
        </w:rPr>
        <w:t>vice”?</w:t>
      </w:r>
    </w:p>
    <w:p>
      <w:pPr>
        <w:autoSpaceDN w:val="0"/>
        <w:autoSpaceDE w:val="0"/>
        <w:widowControl/>
        <w:spacing w:line="260" w:lineRule="exact" w:before="6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Madras case reported by you seems to be very peculiar. The jury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that the girl committed suicide. But the girl said that her husband set fire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her clothes. In these conflicting circumstances, it is very difficult to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facts which you consider to be indisputable are really so. There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millions of cases of girl-wives below 13. Not one case of suicide due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cruel advances of the husband has been heard before. Probably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peculiar features in the Madras case and early marriage was not the principal </w:t>
      </w:r>
      <w:r>
        <w:rPr>
          <w:rFonts w:ascii="Times" w:hAnsi="Times" w:eastAsia="Times"/>
          <w:b w:val="0"/>
          <w:i w:val="0"/>
          <w:color w:val="000000"/>
          <w:sz w:val="18"/>
        </w:rPr>
        <w:t>cause of the death.</w:t>
      </w:r>
    </w:p>
    <w:p>
      <w:pPr>
        <w:autoSpaceDN w:val="0"/>
        <w:autoSpaceDE w:val="0"/>
        <w:widowControl/>
        <w:spacing w:line="26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 does the poet say:”It costs very little to fashion a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 in order to mitigate the rudeness of facts that secretly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conscience.” This reader of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He has not only fashioned a suitable philosophy but ignored </w:t>
      </w:r>
      <w:r>
        <w:rPr>
          <w:rFonts w:ascii="Times" w:hAnsi="Times" w:eastAsia="Times"/>
          <w:b w:val="0"/>
          <w:i w:val="0"/>
          <w:color w:val="000000"/>
          <w:sz w:val="22"/>
        </w:rPr>
        <w:t>facts and erected his argument on unsupported statements.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of want of charity I must pass by, if only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accused the law-givers, but I have ventured to impute 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could insist on marriage at an age too tender for bearing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motherhood. Want of charity comes into being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accuse a live person not an imaginary being, and that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cause—of impure motives. But is there any warrant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saying that the original authors of the several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</w:t>
      </w:r>
      <w:r>
        <w:rPr>
          <w:rFonts w:ascii="Times" w:hAnsi="Times" w:eastAsia="Times"/>
          <w:b w:val="0"/>
          <w:i w:val="0"/>
          <w:color w:val="000000"/>
          <w:sz w:val="22"/>
        </w:rPr>
        <w:t>preached self-restraint wrote the verses enjoining marriage of little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girls? Is it not more charitable to assume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impurity or gross ignorance of cardinal facts concerning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>growth of the human body?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the texts ordering child, as opposed to early (for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marriage means marriage well before 25), marriage be found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authoritative, we must reject them in the light of positive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scientific knowledge. I question the accuracy of the statement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marriage is universal in Hindu society. I should be sorry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‘millions of girls’ are married, i.e., live as wives whilst they are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The Hindus would have died as a race long ago, if ‘millions </w:t>
      </w:r>
      <w:r>
        <w:rPr>
          <w:rFonts w:ascii="Times" w:hAnsi="Times" w:eastAsia="Times"/>
          <w:b w:val="0"/>
          <w:i w:val="0"/>
          <w:color w:val="000000"/>
          <w:sz w:val="22"/>
        </w:rPr>
        <w:t>of girls’ had their marriages consummated at, say, the age of eleven.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Nor does it follow that, if the parents are to continue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choice of husbands for their daughters, the marriage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contracted and consummated early. It is still less true to maintain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girls have to make their choice, there must be courtship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flirtation. After all, courtship is not universal in Europe and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 girls are married after fifteen and yet have their husbands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by their parents. Mussalman parents invariably select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 for their grown-up daughters. Whether the choice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girls or their parents is a separate question and is regulated </w:t>
      </w:r>
      <w:r>
        <w:rPr>
          <w:rFonts w:ascii="Times" w:hAnsi="Times" w:eastAsia="Times"/>
          <w:b w:val="0"/>
          <w:i w:val="0"/>
          <w:color w:val="000000"/>
          <w:sz w:val="22"/>
        </w:rPr>
        <w:t>by custom.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tendered no proof to support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children of grown-up wives are weaker than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wives. In spite of my experience of both Indian and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I must refuse to enter into a comparison of their morals.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Granting, however, for the sake of argument that morals of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are lower than those of Hindu society, will it naturally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lowness is due to the marriages taking place after full </w:t>
      </w:r>
      <w:r>
        <w:rPr>
          <w:rFonts w:ascii="Times" w:hAnsi="Times" w:eastAsia="Times"/>
          <w:b w:val="0"/>
          <w:i w:val="0"/>
          <w:color w:val="000000"/>
          <w:sz w:val="22"/>
        </w:rPr>
        <w:t>maturity?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the Madras case does not help the correspondent, but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it betrays his hasty judgment based upon a total disregard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If he will refer to the article again he will discover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my conclusion from proved facts. My conclusion is unaffected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cause of death. It was proved (1) that the girl was of tender age;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that she had no sexual desire; (3) that the ‘husband’ made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advances; (4) that she is no more. It was bad enough if the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suicide, it was worse if the husband murdered her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could not yield to his inhuman lust. The girl was fit only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play, not to play the wife and carry on her tiny shoulders the </w:t>
      </w:r>
      <w:r>
        <w:rPr>
          <w:rFonts w:ascii="Times" w:hAnsi="Times" w:eastAsia="Times"/>
          <w:b w:val="0"/>
          <w:i w:val="0"/>
          <w:color w:val="000000"/>
          <w:sz w:val="22"/>
        </w:rPr>
        <w:t>weight of household cares or the yoke of a lord and master.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is a man occupying a high position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The nation expects better things from those of her 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daughters who have received a liberal education and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think and act in her behalf. We have many abuses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midst—moral, social, economic and political. They require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study, diligent research, delicate handling, accuracy of statement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thinking on them, and sober, impartial judgment. We may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differ, if necessary, as poles asunder. But we shall surely harm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our respective religions and the national cause,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toil to discover the truth and adhere to it, cost what it may.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9-9-1926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319. DIGNITY OF LABOUR</w:t>
      </w:r>
    </w:p>
    <w:p>
      <w:pPr>
        <w:autoSpaceDN w:val="0"/>
        <w:autoSpaceDE w:val="0"/>
        <w:widowControl/>
        <w:spacing w:line="260" w:lineRule="exact" w:before="86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meet every day young men, graduates of our universities, hawking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degrees. They ask for the recommendation of a man who has no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commands wealth, and in nine cases out of ten, the rich man’s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 carries greater weight with the officials than the university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degree. What does this prove? It proves that money is valued more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intellectual culture. Brain is at a high discount. Why is this so? Because brain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failed to earn money. This failure is due to want of occupation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intellectual equipment is in demand. Brain which is the most valuable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powerful force in human society is a waste product for want of a market.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peasant’s assets are his hands. The zamindar’s assets are his lands. Culture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land is agriculture. Culture of hand is industry. I am aware that agriculture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called an industry, but differentiation on the basis of their essentials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place agriculture in the category of industries. A branch of manual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which affords facilities for a progressive culture of the hand securing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higher wages at successive stages should be properly called industry. This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case with the hand working on land. The man who drives a plough,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sows seeds or weeds the fields will not earn higher wages by the culture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hand. There is no scope for attainment of a more remunerative skill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agriculturist’s occupation. Now take the case of a carpenter; he begins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packing-cases. By culture he may learn to make a tantalus. Mark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 in the manual skill resulting in a corresponding rise in the daily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wages of the man. Let me assure you that the man who made the tantalus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snakes with their expanded hoods guarding the bottles was first taken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service for making packing cases. His initial wages were 6 annas a day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two years’ time he was earning one rupee a day and the market value of his </w:t>
      </w:r>
      <w:r>
        <w:rPr>
          <w:rFonts w:ascii="Times" w:hAnsi="Times" w:eastAsia="Times"/>
          <w:b w:val="0"/>
          <w:i w:val="0"/>
          <w:color w:val="000000"/>
          <w:sz w:val="18"/>
        </w:rPr>
        <w:t>handi work left at least 4 annas a day to his employer. This gives a rise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wages from Rs. 133 to 365 in two years. . . .Over 98 per cent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population work on land. Land does not grow in area. Hands grow in number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growth of the population. A holding which sustained a family of 5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30 years back now has to support 12 to 15 members. In some cases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extra pressure is relieved by emigration but in most cases a low standard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vitality is accepted as inevitable.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is an extract from Sjt. M. S. Das’s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to the Bihar Young Men’s Institute in 1924. I have kept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by me so as to be able to deal with the essential part of it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occasion. There is nothing new in what the speaker has said.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value of his remarks is derived from the fact that, though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of distinction, he has not only not despised labour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but actually learnt handicrafts at a late period in life,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as a hobby, but for the sake of teaching young men dignity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and showing that without their turning their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of the country the outlook for India is poor. Sjt. 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been instrumental in establishing a tannery at Cuttack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 centre of training for many a young man who was before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unskilled labourer. But the greatest industry which requires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of millions of hands is no doubt hand-spinning.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is to give the vast agricultural population of this country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and an intelligent occupation which will train both their brains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hands. It is the finest and cheapest education that can be devised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Cheapest because it is immediately remunerative.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universal education in India, the primary education consists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knowledge of the three R’s but in a knowledge of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it implies. And when through it the hand and the eye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trained, the boy or the girl is ready to receive instruction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R’s. This I know would appear to some to be utterly absurd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others to be totally unworkable. But those who so think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condition of the millions. Nor do they know what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educate the millions of children of Indian peasantry.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much-needed education cannot be given unless educated India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responsible for the political awakening in the country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dignity of labour and unless every young man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his imperative duty to learn the art of hand-spinning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re-introduce it in the village.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9-9-1926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OUT OF THE FRYING-PAN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on the condition of returned emigrants stranded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submitted to the Council of the Imperial Indian Citizenship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makes painful reading. It appears that there are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2,000 returned emigrants in Calcutta living in squalid surroundings.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from Fiji, Trinidad, Surinam and British Guiana.”The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visit their motherland and the rumour that India had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 were the two chief reasons which led them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birth-place.” But they find that their own people in their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have them and so they want to go back to the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come from.” ‘Anywhere out of India’ is their cry”.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 they are eking out a miserable existence in Calcutta.”They </w:t>
      </w:r>
      <w:r>
        <w:rPr>
          <w:rFonts w:ascii="Times" w:hAnsi="Times" w:eastAsia="Times"/>
          <w:b w:val="0"/>
          <w:i w:val="0"/>
          <w:color w:val="000000"/>
          <w:sz w:val="22"/>
        </w:rPr>
        <w:t>all looked famished. Their lot is the lowest ebb of human misery.”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that the majority of these men are Colonial-born aggravates </w:t>
      </w:r>
      <w:r>
        <w:rPr>
          <w:rFonts w:ascii="Times" w:hAnsi="Times" w:eastAsia="Times"/>
          <w:b w:val="0"/>
          <w:i w:val="0"/>
          <w:color w:val="000000"/>
          <w:sz w:val="22"/>
        </w:rPr>
        <w:t>their misery. The reader will not appreciate the full meaning of being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‘Colonial-born’. These men are neither Indian nor Colonial.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Indian culture in the foreign lands they go to, save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 up from their uncultured half-dis-Indianized parents.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Colonial in that they are debarred access to the Colonial,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Western, culture. They are therefore out of the frying-pan into fire.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at least they had some money and a kind of a home. Here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social lepers, not even knowing the language of the people.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report suggests that it is the clear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send them back to the most suitable Colony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them. The tropical Colonies must be glad to have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preference to raw recruits who have to be initiated. The duty is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Government’s. For they alone can carry on negotiations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Colonies. This duty should have been discharged long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Citizenship Association has made the following appeal </w:t>
      </w:r>
      <w:r>
        <w:rPr>
          <w:rFonts w:ascii="Times" w:hAnsi="Times" w:eastAsia="Times"/>
          <w:b w:val="0"/>
          <w:i w:val="0"/>
          <w:color w:val="000000"/>
          <w:sz w:val="22"/>
        </w:rPr>
        <w:t>to the Government: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reference to returned Indian emigrants from Fiji, British Guiana,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Trinidad and other Colonies now stranded in Calcutta, the Council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Imperial Indian Citizenship Association, through a representative specially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 from here for the purpose, has made investigations on the spot, and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light of those investigations, I have the honour to submit the following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recommendations for the immediate consideration of the Government of India: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l. The Government of Fiji should be requested to extend the duration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moratorium for free passages to freed indentured labourers from 1930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returned Indian emigrants from British Guiana of whom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hundreds now in Calcutta and elsewhere and who are anxious to go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included in the Government of India’s scheme of emigration of 500 </w:t>
      </w:r>
      <w:r>
        <w:rPr>
          <w:rFonts w:ascii="Times" w:hAnsi="Times" w:eastAsia="Times"/>
          <w:b w:val="0"/>
          <w:i w:val="0"/>
          <w:color w:val="000000"/>
          <w:sz w:val="18"/>
        </w:rPr>
        <w:t>families to British Guiana.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Government of India should, without further delay, establish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Emigrants’ Depots in Bombay, Calcutta and Madras. These Depots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 on the basis of the Indian Emigrants, Friendly Society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established in Calcutta in 1921 and was dissolved in 1923. This Society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looked after the interests of emigrants in every way and was managed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committee of both officials and non-officials and was very largely </w:t>
      </w:r>
      <w:r>
        <w:rPr>
          <w:rFonts w:ascii="Times" w:hAnsi="Times" w:eastAsia="Times"/>
          <w:b w:val="0"/>
          <w:i w:val="0"/>
          <w:color w:val="000000"/>
          <w:sz w:val="18"/>
        </w:rPr>
        <w:t>financed by the Government of India.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the fact that another boat with several hundreds of emigrants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expected in Calcutta next month, my Council hopes that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will realize the gravity of the situation and act in a manner which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relieve the distress now prevalent but also effectively prevent further </w:t>
      </w:r>
      <w:r>
        <w:rPr>
          <w:rFonts w:ascii="Times" w:hAnsi="Times" w:eastAsia="Times"/>
          <w:b w:val="0"/>
          <w:i w:val="0"/>
          <w:color w:val="000000"/>
          <w:sz w:val="18"/>
        </w:rPr>
        <w:t>congestion and suffering.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time being, it will be enough if the stranded men get the </w:t>
      </w:r>
      <w:r>
        <w:rPr>
          <w:rFonts w:ascii="Times" w:hAnsi="Times" w:eastAsia="Times"/>
          <w:b w:val="0"/>
          <w:i w:val="0"/>
          <w:color w:val="000000"/>
          <w:sz w:val="22"/>
        </w:rPr>
        <w:t>relief asked for.</w:t>
      </w:r>
    </w:p>
    <w:p>
      <w:pPr>
        <w:autoSpaceDN w:val="0"/>
        <w:tabs>
          <w:tab w:pos="550" w:val="left"/>
          <w:tab w:pos="730" w:val="left"/>
          <w:tab w:pos="109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innocent-looking appeal raises broad and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which must not be discussed in this brief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circumstances brought to light by the report. They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confuse the one clear issue which awaits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The broad questions however are: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emigration policy.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The special case of British Guiana and Fiji.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scope of the friendly societies referred to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appeal.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duty of the nation by the outgoing and returning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emigrants.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consideration of these questions requires a more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and a more thorough treatment than can be given them at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moment.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>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9-9-1926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REGISTRAR, BOMBAY UNIVERSITY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No. 8539 of 1926 dated 6th September 1926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intimating that the Syndicate has appointed me as one of the judges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examination of the Ashburner Prize essay for the year 1926.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anything else, I regret to inform you that I have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moment to spare between now and October for examining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essay in question with the care and attention I would like to give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ask you kindly to remove my name from the list of </w:t>
      </w:r>
      <w:r>
        <w:rPr>
          <w:rFonts w:ascii="Times" w:hAnsi="Times" w:eastAsia="Times"/>
          <w:b w:val="0"/>
          <w:i w:val="0"/>
          <w:color w:val="000000"/>
          <w:sz w:val="22"/>
        </w:rPr>
        <w:t>judges.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18"/>
        </w:rPr>
        <w:t>faithfully,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EGISTRAR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10991-a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322. LETTER TO A. T. GIDWANI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GIDWANI,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Mr. Basu shall be suitably received on his </w:t>
      </w:r>
      <w:r>
        <w:rPr>
          <w:rFonts w:ascii="Times" w:hAnsi="Times" w:eastAsia="Times"/>
          <w:b w:val="0"/>
          <w:i w:val="0"/>
          <w:color w:val="000000"/>
          <w:sz w:val="22"/>
        </w:rPr>
        <w:t>arrival. He has given me no intimation as yet.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forgotten all about Jugal Kishore. My apologies to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quite possible to take him in if he does not restrict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particular. That is to say, does he believe in khadi?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 be prepared to work in the Khadi Department? What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his requirements? Is he married?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0"/>
        </w:rPr>
        <w:t>A. T. G</w:t>
      </w:r>
      <w:r>
        <w:rPr>
          <w:rFonts w:ascii="Times" w:hAnsi="Times" w:eastAsia="Times"/>
          <w:b w:val="0"/>
          <w:i w:val="0"/>
          <w:color w:val="000000"/>
          <w:sz w:val="16"/>
        </w:rPr>
        <w:t>IDWANI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IDYALAYA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RINDABAN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11274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JOSEPH BAPTISTA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9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6th September.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think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sincerity in the atmosphere to warrant a day for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in connection with Hindu-Muslim tension. The prayer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from the heart. There must be a sincere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reconciliation. I think the more becoming thing is for each one of us </w:t>
      </w:r>
      <w:r>
        <w:rPr>
          <w:rFonts w:ascii="Times" w:hAnsi="Times" w:eastAsia="Times"/>
          <w:b w:val="0"/>
          <w:i w:val="0"/>
          <w:color w:val="000000"/>
          <w:sz w:val="22"/>
        </w:rPr>
        <w:t>to pray in his own closet.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APTISTA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ATHAPPACADY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12380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S. D. DEV</w:t>
      </w:r>
    </w:p>
    <w:p>
      <w:pPr>
        <w:autoSpaceDN w:val="0"/>
        <w:autoSpaceDE w:val="0"/>
        <w:widowControl/>
        <w:spacing w:line="266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1926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DEV,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5th instant. About Ahmednagar, my </w:t>
      </w:r>
      <w:r>
        <w:rPr>
          <w:rFonts w:ascii="Times" w:hAnsi="Times" w:eastAsia="Times"/>
          <w:b w:val="0"/>
          <w:i w:val="0"/>
          <w:color w:val="000000"/>
          <w:sz w:val="22"/>
        </w:rPr>
        <w:t>message was wanted and I have sent it.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Pandharpur, don’t you know my vow not to accept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engagements before the 20th December? The exception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only to absolutely unexpected events. You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Jamnalalji or Rajagopalachari or Gangadharrao Deshpande or </w:t>
      </w:r>
      <w:r>
        <w:rPr>
          <w:rFonts w:ascii="Times" w:hAnsi="Times" w:eastAsia="Times"/>
          <w:b w:val="0"/>
          <w:i w:val="0"/>
          <w:color w:val="000000"/>
          <w:sz w:val="22"/>
        </w:rPr>
        <w:t>you can also get Pandit Motilalji and several others one could think</w:t>
      </w:r>
    </w:p>
    <w:p>
      <w:pPr>
        <w:autoSpaceDN w:val="0"/>
        <w:autoSpaceDE w:val="0"/>
        <w:widowControl/>
        <w:spacing w:line="220" w:lineRule="exact" w:before="28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Baptista had written that for promoting”peace and goodwill on a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scale” among the different communities in India, one day—say, the first Sunday in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November—should be set aside as a day of prayer, etc.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of. Any appeal next year made to me will not go in vain. This year,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see, it is absolutely impossible.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D. D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XHIBITION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HMEDNAGAR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19681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DEV RAJ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not possible to give you specific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actually seeing you. But generally, the following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>may be followed: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Live and sleep in the open air. Take the simplest food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condiments always leaving a margin at the end of each meal.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after sunset. Avoid salt. Take plenty of fresh fruit and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milk add a little water. Do not boil the milk thick.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 breathing exercises. Have some bodily work every day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solitude if you can bear solitude. And cultivate the </w:t>
      </w:r>
      <w:r>
        <w:rPr>
          <w:rFonts w:ascii="Times" w:hAnsi="Times" w:eastAsia="Times"/>
          <w:b w:val="0"/>
          <w:i w:val="0"/>
          <w:color w:val="000000"/>
          <w:sz w:val="22"/>
        </w:rPr>
        <w:t>companionship of good chaste people and read clean literature.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OVEMENT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XPERIMENT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S. 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19682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BECHAR BHANJI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Bhadra Sud 2, September 9,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BECHAR BHANJI,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see nothing wrong in the eight things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you say you believe. If they are living convictions in your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Some words are missing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you will certainly save yourself from all mental weaknesses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cravings. If one’s belief is sincere and held with faith,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hard, practise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mortify the body to see that it </w:t>
      </w:r>
      <w:r>
        <w:rPr>
          <w:rFonts w:ascii="Times" w:hAnsi="Times" w:eastAsia="Times"/>
          <w:b w:val="0"/>
          <w:i w:val="0"/>
          <w:color w:val="000000"/>
          <w:sz w:val="22"/>
        </w:rPr>
        <w:t>sinks ever deeper into the heart; success is assured then.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ECHAR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HANJI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EACHER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UNDALA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5573; also S.N. 12275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327. LETTER TO BHIKHAIJI PALAMKOT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Bhadra Sud 2, September 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older than I am, but your handwriting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 would certainly do credit to a young woman. I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understand the description of yourself which you give.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of your ancestors is certainly remarkable,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them, to you and to the country. I would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happier still if you had been able to serve the cause of Indian music,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of course one should feel happy if anyone teaches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art which helps his or her spiritual development. This is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case. I wish you success in your venture, such as will be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reputation which you enjoy. That is the least you deserve. When </w:t>
      </w:r>
      <w:r>
        <w:rPr>
          <w:rFonts w:ascii="Times" w:hAnsi="Times" w:eastAsia="Times"/>
          <w:b w:val="0"/>
          <w:i w:val="0"/>
          <w:color w:val="000000"/>
          <w:sz w:val="22"/>
        </w:rPr>
        <w:t>I happen to be in Bombay, do favour me with a visit.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HIKHAIJI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ALAMKOT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61,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AMBALA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ALABAR HILL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-6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12276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G. N. KANITKAR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KANITKAR,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registered parcel. Please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parcels any more. I have so arranged that the magazines are </w:t>
      </w:r>
      <w:r>
        <w:rPr>
          <w:rFonts w:ascii="Times" w:hAnsi="Times" w:eastAsia="Times"/>
          <w:b w:val="0"/>
          <w:i w:val="0"/>
          <w:color w:val="000000"/>
          <w:sz w:val="22"/>
        </w:rPr>
        <w:t>handed to me as soon as they arrive. We must save every pice we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advertisements. What you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is quite satisfactory.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ask me to write anything about the Brahmin and </w:t>
      </w:r>
      <w:r>
        <w:rPr>
          <w:rFonts w:ascii="Times" w:hAnsi="Times" w:eastAsia="Times"/>
          <w:b w:val="0"/>
          <w:i w:val="0"/>
          <w:color w:val="000000"/>
          <w:sz w:val="22"/>
        </w:rPr>
        <w:t>non-Brahmin question just now. No harm will be done by my refrain-</w:t>
      </w:r>
      <w:r>
        <w:rPr>
          <w:rFonts w:ascii="Times" w:hAnsi="Times" w:eastAsia="Times"/>
          <w:b w:val="0"/>
          <w:i w:val="0"/>
          <w:color w:val="000000"/>
          <w:sz w:val="22"/>
        </w:rPr>
        <w:t>ing, for the time being.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N. K</w:t>
      </w:r>
      <w:r>
        <w:rPr>
          <w:rFonts w:ascii="Times" w:hAnsi="Times" w:eastAsia="Times"/>
          <w:b w:val="0"/>
          <w:i w:val="0"/>
          <w:color w:val="000000"/>
          <w:sz w:val="16"/>
        </w:rPr>
        <w:t>ANITKAR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341,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959. Courtesy: Gajanan Kanitkar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know what to say now or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you. I can only pray for your peace. Do not on any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your health by putting an undue strain upon your body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nerves. Why should Anil be getting fever every day?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quite all right? It was a matter of grief to me that Hemaprabha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 could not find the Ashram atmosphere congenial to her spirit.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she could have stayed here with the children,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 and you would have been freer. I know that she can look </w:t>
      </w:r>
      <w:r>
        <w:rPr>
          <w:rFonts w:ascii="Times" w:hAnsi="Times" w:eastAsia="Times"/>
          <w:b w:val="0"/>
          <w:i w:val="0"/>
          <w:color w:val="000000"/>
          <w:sz w:val="22"/>
        </w:rPr>
        <w:t>after you as no one else can. But all husbands have to get over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helplessness. Hindu wives are in this respect in a much better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position because they will not have themselves to be looked </w:t>
      </w:r>
      <w:r>
        <w:rPr>
          <w:rFonts w:ascii="Times" w:hAnsi="Times" w:eastAsia="Times"/>
          <w:b w:val="0"/>
          <w:i w:val="0"/>
          <w:color w:val="000000"/>
          <w:sz w:val="22"/>
        </w:rPr>
        <w:t>after by anybody.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330. LETTER TO MAHARAJA OF NABHA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MAHARAJA SAHEB,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copy of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to me on the 20th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last year together with your letter to my son. I quite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having received your letter. My impression is that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that it would be impossible for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any effective steps in your case. And having done so, it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wrote nothing to you. But, if I did not, it was not due to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or courtesy. Hardly a letter comes to me which remains </w:t>
      </w:r>
      <w:r>
        <w:rPr>
          <w:rFonts w:ascii="Times" w:hAnsi="Times" w:eastAsia="Times"/>
          <w:b w:val="0"/>
          <w:i w:val="0"/>
          <w:color w:val="000000"/>
          <w:sz w:val="22"/>
        </w:rPr>
        <w:t>unacknowledged.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lends enchantment to the scene. But let me assure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President of the Congress is not ‘uncrowned’ king of India.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wields no power. He has no strength such as you imagine. I know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none. If I had thought that it was possible for me to render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whatsoever to you, I should have done so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hesitation. But I had none then, I have none now.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inform you that I read the papers regarding your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discussed it with several Sikh friends long before you wrote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told them that it was not possible even for the Sikhs to help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any attempt made by them would but injure your cause and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movement. I am still of opinion that the mixing up of your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the Maharaja complained that Gandhiji had not taken the trouble of </w:t>
      </w:r>
      <w:r>
        <w:rPr>
          <w:rFonts w:ascii="Times" w:hAnsi="Times" w:eastAsia="Times"/>
          <w:b w:val="0"/>
          <w:i w:val="0"/>
          <w:color w:val="000000"/>
          <w:sz w:val="18"/>
        </w:rPr>
        <w:t>even acknowledging his petition (S.N. 10989).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case with the Gurdwara movement was a serious blunder. And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opinion, I gave even whilst I was in my sick-bed at Sassoon Hospital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deputation from Sikh friends came and waited upon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IGHNESS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AHARAJA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ABHA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>NOWDON</w:t>
      </w:r>
      <w:r>
        <w:rPr>
          <w:rFonts w:ascii="Times" w:hAnsi="Times" w:eastAsia="Times"/>
          <w:b w:val="0"/>
          <w:i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USSOORIE </w:t>
      </w:r>
      <w:r>
        <w:rPr>
          <w:rFonts w:ascii="Times" w:hAnsi="Times" w:eastAsia="Times"/>
          <w:b w:val="0"/>
          <w:i w:val="0"/>
          <w:color w:val="000000"/>
          <w:sz w:val="20"/>
        </w:rPr>
        <w:t>W.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10994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331. LETTER TO S. S. MUTGI</w:t>
      </w:r>
    </w:p>
    <w:p>
      <w:pPr>
        <w:autoSpaceDN w:val="0"/>
        <w:autoSpaceDE w:val="0"/>
        <w:widowControl/>
        <w:spacing w:line="266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 studied the question of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planets and stars upon mankind and therefore I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>answer your first question.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person is under the influence of his or her passions,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 must seek solitude, observe perfect silence and refrain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till the passions are subsided and in order to avoid activity,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fasting is advisable while the tremor of the passion </w:t>
      </w:r>
      <w:r>
        <w:rPr>
          <w:rFonts w:ascii="Times" w:hAnsi="Times" w:eastAsia="Times"/>
          <w:b w:val="0"/>
          <w:i w:val="0"/>
          <w:color w:val="000000"/>
          <w:sz w:val="22"/>
        </w:rPr>
        <w:t>continues.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scientific method of studying religious books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a little at a time and proceed after due assimilation,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. . . as God’s word anything that is repugnant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>moral sense.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possible to lay down any hard and fast rules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hours of study. For some a few minutes suffice. For others a few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hours are enough. Each one must find out for himself how much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read and digest. Merely stuffing of the brain with facts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arguments or assertions is perfectly useless.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S. M</w:t>
      </w:r>
      <w:r>
        <w:rPr>
          <w:rFonts w:ascii="Times" w:hAnsi="Times" w:eastAsia="Times"/>
          <w:b w:val="0"/>
          <w:i w:val="0"/>
          <w:color w:val="000000"/>
          <w:sz w:val="16"/>
        </w:rPr>
        <w:t>UTGI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IJAPUR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19684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bears a note on top by a secretary reading:”As some corrections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made after your letter was posted, I send you herewith a corrected copy”.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R. SURYANARAYAN ROW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1926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papers regarding your scheme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Depressed Classes. It is a matter of exceeding regret to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you in it for the simple reason that you are partly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Government-aided. I can understand and appreciate your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mixed up in it. The friends who give me pecuniary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on the strength of my being totally independent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organizations. Mine is therefore a restricted activity and 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donors. I cannot vary well approach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scheme, however laudable it may be in itself, if it is under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patronage.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the pamphlets you sent to me some time ago.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yet overtaken them.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URYANARAYAN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ALICUT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SHAUKAT ALI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1926</w:t>
      </w:r>
    </w:p>
    <w:p>
      <w:pPr>
        <w:autoSpaceDN w:val="0"/>
        <w:autoSpaceDE w:val="0"/>
        <w:widowControl/>
        <w:spacing w:line="280" w:lineRule="exact" w:before="12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neither been able to follow nor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all the ramifications of the Hedjaz trouble. But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my belief that for godfearing people joy comes out of </w:t>
      </w:r>
      <w:r>
        <w:rPr>
          <w:rFonts w:ascii="Times" w:hAnsi="Times" w:eastAsia="Times"/>
          <w:b w:val="0"/>
          <w:i w:val="0"/>
          <w:color w:val="000000"/>
          <w:sz w:val="22"/>
        </w:rPr>
        <w:t>troubles, I have assumed that in the end all will be well.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your appeal on behalf of the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But I am not going to be satisfied until your promise is </w:t>
      </w:r>
      <w:r>
        <w:rPr>
          <w:rFonts w:ascii="Times" w:hAnsi="Times" w:eastAsia="Times"/>
          <w:b w:val="0"/>
          <w:i w:val="0"/>
          <w:color w:val="000000"/>
          <w:sz w:val="22"/>
        </w:rPr>
        <w:t>redeemed.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give me due notice before you come so that I may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02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ready with curds and other necessaries for the Derwish.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HAUKAT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HILAFAT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19687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334. LETTER TO V. N. APTE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The motive behind the publication of the statistics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give a rough idea of the khadi work that is being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information which you suggest is really unavailable.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it is not possible to know with any degree of accuracy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output [of] carders per hour, much less of yarn spun by professional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spinners. The average earned by them is obtained from books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possession. The output per hour can only be obtained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who in the vast majority of cases have no time-sense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spin during all the odd minutes that they spare. The statistics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therefore are about as much as it was possible to get.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goes by, greater and greater accuracy and fuller detail will be </w:t>
      </w:r>
      <w:r>
        <w:rPr>
          <w:rFonts w:ascii="Times" w:hAnsi="Times" w:eastAsia="Times"/>
          <w:b w:val="0"/>
          <w:i w:val="0"/>
          <w:color w:val="000000"/>
          <w:sz w:val="22"/>
        </w:rPr>
        <w:t>obtained.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N. A</w:t>
      </w:r>
      <w:r>
        <w:rPr>
          <w:rFonts w:ascii="Times" w:hAnsi="Times" w:eastAsia="Times"/>
          <w:b w:val="0"/>
          <w:i w:val="0"/>
          <w:color w:val="000000"/>
          <w:sz w:val="16"/>
        </w:rPr>
        <w:t>PTE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ARYALAYA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ALPUR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ONDAICHE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19688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</w:t>
      </w:r>
      <w:r>
        <w:rPr>
          <w:rFonts w:ascii="Times" w:hAnsi="Times" w:eastAsia="Times"/>
          <w:b w:val="0"/>
          <w:i/>
          <w:color w:val="000000"/>
          <w:sz w:val="24"/>
        </w:rPr>
        <w:t>LETTER TO</w:t>
      </w:r>
      <w:r>
        <w:rPr>
          <w:rFonts w:ascii="Times" w:hAnsi="Times" w:eastAsia="Times"/>
          <w:b w:val="0"/>
          <w:i/>
          <w:color w:val="000000"/>
          <w:sz w:val="24"/>
        </w:rPr>
        <w:t>D. B. KALELKAR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Bhadra Sud 3, September 10,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KAKA,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to Swami about your health did not alarm me,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to me did. I will certainly have a talk with Swami; but,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say, too many midwives attending on a woman in labour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delivery more difficult, and so I am of the view that when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is guiding a person with great love and intelligently, others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an opinion if they feel inclined to and leave the matter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for many reasons the right of advising you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belongs chiefly to Swami. He is, moreover, an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and, therefore, I don’t feel anxious either.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opinion in certain matters and I make a suggestion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passing, but don’t press my view. There is hardly any science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as the science of medicine, and, in a matter in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mostly by inferences, to press one’s view on a man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a certain line, and thereby create doubt in his mind,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spoiling the mendicant’s chances for both things, as the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goes. I am not particularly enamoured of Mussoorie. We are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I, therefore, do believe that we should draw the 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somewhere. As to where and when to draw it, there can be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fixed rule which can be applied to everyone. All of us 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with Swami what should be done in your case, and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his decision. There is biting cold in the air here these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sky is all the time overcast with clouds and the river is full to the </w:t>
      </w:r>
      <w:r>
        <w:rPr>
          <w:rFonts w:ascii="Times" w:hAnsi="Times" w:eastAsia="Times"/>
          <w:b w:val="0"/>
          <w:i w:val="0"/>
          <w:color w:val="000000"/>
          <w:sz w:val="22"/>
        </w:rPr>
        <w:t>banks.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Tanasukha’s letter had no effect on me. The ideas expressed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are immature. But then, children ought to have the freedomto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such thoughts. Some of these errors are such as they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see and correct in the course of time.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AKASAHEB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ALELKAR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WAVALAMBAN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ATHSHALA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HINCHWAD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MATHURADAS TRIKUMJI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5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Bhadrapad Sud 3, 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32 years is nothing. You still have a long life </w:t>
      </w:r>
      <w:r>
        <w:rPr>
          <w:rFonts w:ascii="Times" w:hAnsi="Times" w:eastAsia="Times"/>
          <w:b w:val="0"/>
          <w:i w:val="0"/>
          <w:color w:val="000000"/>
          <w:sz w:val="22"/>
        </w:rPr>
        <w:t>before you. Your health will certainly improve. What Dr. Mehta says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absolutely right. Do take sun-bath there when there is sunshine.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exposure to sunrays is as important as pure air. This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with each passing day. And now if doctors take as much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diet as they do about air, there can be great progress. May you </w:t>
      </w:r>
      <w:r>
        <w:rPr>
          <w:rFonts w:ascii="Times" w:hAnsi="Times" w:eastAsia="Times"/>
          <w:b w:val="0"/>
          <w:i w:val="0"/>
          <w:color w:val="000000"/>
          <w:sz w:val="22"/>
        </w:rPr>
        <w:t>be blessed with a long life.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A TALK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10,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Narahari’s report, the cultivators of Bardoli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with me as an accused person is said to have felt listening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lawyer’s speech, Tears flowed from his eyes as he listened.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asking him why he was crying, the accused replied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he did not know that he was as innocent as the lawyer had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out to be. I wonder if the cultivators who have read Narahari’s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ask themselves how they are still alive though they are as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 described in it. We should not rest content with this report.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cannot manage to live even in the manner you have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living. If what you say is indeed true, there should be decrease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number of villages and the fact of such decrease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proved. A given state of affairs is bound to have certain consequences.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collect evidence to show how many persons in Bardoli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money earned outside, how many persons have left the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elsewhere and how many fields have passed into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landlords. We do not follow up the reports which we hear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their truth. I have much to say about this report.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a struggle on its basis. It is a good one as a collection of statistics.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even do as a lawyer’s rejoinder, but I do not think it can serve </w:t>
      </w:r>
      <w:r>
        <w:rPr>
          <w:rFonts w:ascii="Times" w:hAnsi="Times" w:eastAsia="Times"/>
          <w:b w:val="0"/>
          <w:i w:val="0"/>
          <w:color w:val="000000"/>
          <w:sz w:val="22"/>
        </w:rPr>
        <w:t>as a basis for comparison.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Narahari’s report on Bardoli peasants; the eighth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instalment of the report was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10-10-1926.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go deep into this problem. I think that for advising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court imprisonment, to let their lands be confiscated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poverty upon themselves, we should have some other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than what you have collected. If we start a struggle 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revise the method which they have followed so far,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long one. I do not believe that these cultivators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take up such an arduous struggle.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11450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PARAMANAND SAMUELS LALL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1926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book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Ever Increasing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which I thank you. I receive so many gifts from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friends both known and unknown to me, that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do justice to them. I have not a minute to spare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literature which is being sent to me. Heaven only knows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read the book you have sent me. And my difficulty is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desire which I used to have for reading. The desire is to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pray and to act according to the light that God gives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of others, valuable though they are, cannot avail me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for, as I fancy, God has cut out my work and has left </w:t>
      </w:r>
      <w:r>
        <w:rPr>
          <w:rFonts w:ascii="Times" w:hAnsi="Times" w:eastAsia="Times"/>
          <w:b w:val="0"/>
          <w:i w:val="0"/>
          <w:color w:val="000000"/>
          <w:sz w:val="22"/>
        </w:rPr>
        <w:t>me no choice but to do the work.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ARAMANAND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AMUELS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ANJMAHAL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19689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LALA LAJPAT RAI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you have remembered me in your wanderings for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me the little pocket edition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and the four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jewels. I thank you for the thought that has prompted the gift as also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choice. Whatever journeys you may undertake on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highway, I hope that you will keep a green corner for the poor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khadi, remember his perpetual knocks at the door.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>you to keep it open for him always.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benefited in health by the change.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AJPAT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BANARASIDAS CHATURVEDI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Bhadra Sud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BANARASIDASJI,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my message.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pained to hear that Indians in Fiji are sunk deep in </w:t>
      </w:r>
      <w:r>
        <w:rPr>
          <w:rFonts w:ascii="Times" w:hAnsi="Times" w:eastAsia="Times"/>
          <w:b w:val="0"/>
          <w:i w:val="0"/>
          <w:color w:val="000000"/>
          <w:sz w:val="22"/>
        </w:rPr>
        <w:t>the drink-evil. May God save them from it!</w:t>
      </w:r>
    </w:p>
    <w:p>
      <w:pPr>
        <w:autoSpaceDN w:val="0"/>
        <w:autoSpaceDE w:val="0"/>
        <w:widowControl/>
        <w:spacing w:line="220" w:lineRule="exact" w:before="66" w:after="0"/>
        <w:ind w:left="0" w:right="2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ANARASIDAS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HATURVEDI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EROZABAD </w:t>
      </w:r>
      <w:r>
        <w:rPr>
          <w:rFonts w:ascii="Times" w:hAnsi="Times" w:eastAsia="Times"/>
          <w:b w:val="0"/>
          <w:i w:val="0"/>
          <w:color w:val="000000"/>
          <w:sz w:val="20"/>
        </w:rPr>
        <w:t>(U.P.)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NANABHAI BHATT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Bhadra Sud 4, September 11,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three invitations. I have read the latter,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return them with this. I am sure there can be nothing to criticize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reply which you have sent and so I will not waste your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by so much as commenting on them. You have acted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>in regard to Narahari. I have still to receive from you acknowledg-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the letter with which a copy of Punjabhai’s letter was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am sure you got that letter. If you had your whole toe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amputated, you certainly ran a great risk. I had merely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mean that you had gone in for a minor incision on it.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all right now and can walk and move about.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ANABHAI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AKSHINAMURTI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 of the Gujarati: S.N. 12278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SATYAGRAHA—TRUE AND FALSE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forms of satyagraha, of which fasting may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one, according to the circumstances of the case. A friend </w:t>
      </w:r>
      <w:r>
        <w:rPr>
          <w:rFonts w:ascii="Times" w:hAnsi="Times" w:eastAsia="Times"/>
          <w:b w:val="0"/>
          <w:i w:val="0"/>
          <w:color w:val="000000"/>
          <w:sz w:val="22"/>
        </w:rPr>
        <w:t>has put the following poser: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man want to recover money another owes him. He cannot do so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going to law as he is a non-co-operator, and the debtor in the intoxication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power of his wealth pays him no heed, and refuses even to accept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arbitration. If in these circumstances, the creditor sits </w:t>
      </w:r>
      <w:r>
        <w:rPr>
          <w:rFonts w:ascii="Times" w:hAnsi="Times" w:eastAsia="Times"/>
          <w:b w:val="0"/>
          <w:i/>
          <w:color w:val="000000"/>
          <w:sz w:val="18"/>
        </w:rPr>
        <w:t>dharna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debtor’s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door, would it not be satyagraha? The fasting creditor seeks to injure no one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his fasting. Ever since the golden ageof Rama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we have been following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method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But I am told you regard this as intimidation. If you do, will you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kindly explain?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correspondent. He has written from the purest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motive. But I have no doubt that he is mistaken in his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Satyagraha can never be resorted to for personal gain.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with a view to recovering money is to be encouraged,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end of scoundrels blackmailing people by resorting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means. I know that many such people are to be met with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It is not right to argue that those who rightly resort to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condemned because it is abused in a few cases. Any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may not draw his own distinction between fasting—satya-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graha—true and false. What one regards as true satyagraha may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be otherwise. Satyagraha, therefore, cannot be resorted to for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gain, but only for the good of others. A satyagrahi should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original, in Gujarati,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12-9-1926. The English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is by Mahadev Desai.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always be ready to undergo suffering and pecuniary loss. That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not be wanting dishonest people to reap an undue advantage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the boycott of law-courts practised by good people was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contingency not unexpected at the inception of non-co-operation.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then thought that the beauty of non-co-operation lay just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taking those risks.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satyagraha in the form of fasting cannot be undertaken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an opponent. Fasting can be resorted to only against one’s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nearest and dearest, and that solely for his or her good.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country like India, where the spirit of charity or pity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lacking, it would be nothing short of an outrage to resort to fasting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recovering money. I know people who have given away money,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their will, but out of a false sense of pity. The satyagrahi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proceed warily in a land like ours. It is likely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may succeed in recovering money due to them by resorting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fasting; but instead of calling it a triumph of satyagraha, I would call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triumph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duragraha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violence. The triumph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meeting death in the insistence on truth. A satyagrahi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unattached to the attainment of the object of satyagraha;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to recover money cannot be so unattached. I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fasting for the sake of personal gain is nothing short of </w:t>
      </w:r>
      <w:r>
        <w:rPr>
          <w:rFonts w:ascii="Times" w:hAnsi="Times" w:eastAsia="Times"/>
          <w:b w:val="0"/>
          <w:i w:val="0"/>
          <w:color w:val="000000"/>
          <w:sz w:val="22"/>
        </w:rPr>
        <w:t>intimidation and the result of ignorance.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30-9-1926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A DILEMMA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likely that the statement,”it would be preferable to use Eng-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lish cloth rather than use cloth made in Indian mills”, was quoted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Swaraj. </w:t>
      </w:r>
      <w:r>
        <w:rPr>
          <w:rFonts w:ascii="Times" w:hAnsi="Times" w:eastAsia="Times"/>
          <w:b w:val="0"/>
          <w:i w:val="0"/>
          <w:color w:val="000000"/>
          <w:sz w:val="22"/>
        </w:rPr>
        <w:t>In the logical context in which the remark occurs,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Iwould say today the same thing which I did in 1908.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statement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not translated here. The correspondent had requested Gandhiji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explain the reason which had led to the change in his attitude towards textile mills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In </w:t>
      </w:r>
      <w:r>
        <w:rPr>
          <w:rFonts w:ascii="Times" w:hAnsi="Times" w:eastAsia="Times"/>
          <w:b w:val="0"/>
          <w:i/>
          <w:color w:val="000000"/>
          <w:sz w:val="18"/>
        </w:rPr>
        <w:t>Hind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Swaraj,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had stated that it might be in the interest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 to continue to import cloth from Manchester for some time longer rather than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set up mills in the country itself, but in 1921 he had adopted the attitude that India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herself produce all the cloth required to meet her needs, even supporting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mills, if necessary.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By Balukaka Kanetkar, at a meeting in Poona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written in 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principle, and it may not be possible to act upon it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I, therefore, drew the readers’ attention to this point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edition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stated there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in our present circumstances. If we had not allowed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caught in the snare of mills, if the question had merely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should set up new mills and use what we suppose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cloth or to continue to import and use foreign cloth,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the latter course, because I do not believe that the mill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activity which deserves to be spread in other parts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produce cloth even if we had no mill industry,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meet our needs. We have seen from experience that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 spend much time in this work. I do not, therefore,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mill industry serves any social purpose or benefits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way. But the problem is quite different, the position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the opposite. We have quite a large number of mills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It is not possible today to persuade their owners to wind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Boycott of foreign cloth is not only desirable but essential;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to bring it about; we have the right to do so. In doing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we should makeuse of a means which is readily available to us. </w:t>
      </w:r>
      <w:r>
        <w:rPr>
          <w:rFonts w:ascii="Times" w:hAnsi="Times" w:eastAsia="Times"/>
          <w:b w:val="0"/>
          <w:i w:val="0"/>
          <w:color w:val="000000"/>
          <w:sz w:val="22"/>
        </w:rPr>
        <w:t>Not to do so would augur lack of intelligence in us.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 not an absolute thing which does not change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circumstances have changed. If people living on the Equator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what is dharma for people near the North Pole,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be guilty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absolute dharma,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contained in God, otherwise known as truth. The dharma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beings, who are governed by their circumstances and whose strength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limited, changes from hour to hour. The ground on which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rests is unchanging, and that is truth or, if one prefers,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non-violence; but, as one stands firm on this ground,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be many changes in what dharma requires in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We should understand the problem of mills in this light.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we have no reason to welcome the spread of an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induces cultivators to leave their fields to go to cities and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with their families, in narrow, dark cells without any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>morality. Even looking at it from the point of view of the rich, we see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preface to the Hindi edition published in 1921, the correspondent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quoted:”My views in regard to mills have undergone this much change. In view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predicament of India, we should produce in our own country all the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need even by supporting, if necessary, mills in India rather than buy cloth </w:t>
      </w:r>
      <w:r>
        <w:rPr>
          <w:rFonts w:ascii="Times" w:hAnsi="Times" w:eastAsia="Times"/>
          <w:b w:val="0"/>
          <w:i w:val="0"/>
          <w:color w:val="000000"/>
          <w:sz w:val="18"/>
        </w:rPr>
        <w:t>made in Manchester.”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Opposite of dharma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very elevating scenes which are due to the mill-industry.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ennobling ideal merely to earn money and distribute it among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number of share holders. But, as the body seems to us a filthy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when we think of it in the abstract and still we tolerate it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dispense with it, so also we should tolerate mills since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circumstances we cannot get rid of them, and if they serve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avail ourselves of their benefit to bring about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If they do not serve even this purpose, if we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 the contrary they hinder our efforts to bring about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boycott, then their destruction may be considered desirable, nay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12-9-1926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WILLIAM DOULL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DOULL,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delayed acknowledging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5th June as I was </w:t>
      </w:r>
      <w:r>
        <w:rPr>
          <w:rFonts w:ascii="Times" w:hAnsi="Times" w:eastAsia="Times"/>
          <w:b w:val="0"/>
          <w:i w:val="0"/>
          <w:color w:val="000000"/>
          <w:sz w:val="22"/>
        </w:rPr>
        <w:t>hoping to see Mr. Umar Johari. I have now seen him. I have paid 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6,500/- the other day and the following cable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sent to you: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will send me the securities duly executed.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an acceptance by the trustees that this debt will be a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on the assets to be handed to Sorabji. You will also please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cession of the insurance policy duly registered at the insurance </w:t>
      </w:r>
      <w:r>
        <w:rPr>
          <w:rFonts w:ascii="Times" w:hAnsi="Times" w:eastAsia="Times"/>
          <w:b w:val="0"/>
          <w:i w:val="0"/>
          <w:color w:val="000000"/>
          <w:sz w:val="22"/>
        </w:rPr>
        <w:t>office.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OULL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URRAY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375,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10808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his letter, Doull of Livingston and Doull, Durban Solicitors, had written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of the grave financial difficulties in which Sorabji found himself and that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stave off his insolvency if he was advanced some moneys from the Rustomjee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Jivanji Ghorkhodu Trust on the security of Sorabji’s life insurance policies (S.N.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10763).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345. LETTER TO REV. DEWDNEY W. DREW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long and welcome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revived old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memories and old pleasant associations. It was good of you tohave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my son and encouraged him. I am glad that his work has </w:t>
      </w:r>
      <w:r>
        <w:rPr>
          <w:rFonts w:ascii="Times" w:hAnsi="Times" w:eastAsia="Times"/>
          <w:b w:val="0"/>
          <w:i w:val="0"/>
          <w:color w:val="000000"/>
          <w:sz w:val="22"/>
        </w:rPr>
        <w:t>commended itself to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expect me to interest you in my activities here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 take any such liberty. My editing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really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letter to friends who will care to follow the activities that </w:t>
      </w:r>
      <w:r>
        <w:rPr>
          <w:rFonts w:ascii="Times" w:hAnsi="Times" w:eastAsia="Times"/>
          <w:b w:val="0"/>
          <w:i w:val="0"/>
          <w:color w:val="000000"/>
          <w:sz w:val="22"/>
        </w:rPr>
        <w:t>engross me at the present moment.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affair is somewhat of a shock to me.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prepared for such a manifest breach of the undertakings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Union Government in 1914.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opened correspondence do please keep it up </w:t>
      </w:r>
      <w:r>
        <w:rPr>
          <w:rFonts w:ascii="Times" w:hAnsi="Times" w:eastAsia="Times"/>
          <w:b w:val="0"/>
          <w:i w:val="0"/>
          <w:color w:val="000000"/>
          <w:sz w:val="22"/>
        </w:rPr>
        <w:t>and write to me whenever you feel like thinking of an old friend.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18"/>
        </w:rPr>
        <w:t>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EWDNEY </w:t>
      </w:r>
      <w:r>
        <w:rPr>
          <w:rFonts w:ascii="Times" w:hAnsi="Times" w:eastAsia="Times"/>
          <w:b w:val="0"/>
          <w:i w:val="0"/>
          <w:color w:val="000000"/>
          <w:sz w:val="20"/>
        </w:rPr>
        <w:t>W. D</w:t>
      </w:r>
      <w:r>
        <w:rPr>
          <w:rFonts w:ascii="Times" w:hAnsi="Times" w:eastAsia="Times"/>
          <w:b w:val="0"/>
          <w:i w:val="0"/>
          <w:color w:val="000000"/>
          <w:sz w:val="16"/>
        </w:rPr>
        <w:t>REW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10809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MALCOLM MUGGERIDGE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have not read the book referred </w:t>
      </w:r>
      <w:r>
        <w:rPr>
          <w:rFonts w:ascii="Times" w:hAnsi="Times" w:eastAsia="Times"/>
          <w:b w:val="0"/>
          <w:i w:val="0"/>
          <w:color w:val="000000"/>
          <w:sz w:val="22"/>
        </w:rPr>
        <w:t>to by you. My own personal experience and those of many others 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on July 28, after a silence of over 12 years, Drew described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visit to the Press at Phoenix where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was being printed and his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Manilal Gandhi whose devoted labours for his father’s weekly he commended </w:t>
      </w:r>
      <w:r>
        <w:rPr>
          <w:rFonts w:ascii="Times" w:hAnsi="Times" w:eastAsia="Times"/>
          <w:b w:val="0"/>
          <w:i w:val="0"/>
          <w:color w:val="000000"/>
          <w:sz w:val="18"/>
        </w:rPr>
        <w:t>(S.N. 10788).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variance with the quotation sent by you. But I think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author’s standpoint and that of my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own. When abstinence is practised”under the false idea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 is but a low pleasure” it may produce”irritability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weakening of love”. But when abstinence is practised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self-realization, for the purpose of husbanding vitality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seeking, basing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not on physical pleasure but upon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contact, it soothes one’s nerves and purifies and therefore strengthens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bond between the two. Most of the ills that you describe spring,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from a wrong view of love and a wrong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 relation. Under my own plan husband and wife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liveseparately, that is, under separate roofs, but they certainly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share the same room and lock themselves in. Long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blinds us to the ugliness of men and women passing nights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nights in privacy, without any moral purpose whatsoever. In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become less even than animals. I can see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wife seeking privacy only for sexual act which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in due humility and purely for the sake of procreation.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I know, still be animal pleasure left in the act. I would call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lawful animal pleasure. And if we could only set our thought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strive, in spite of the present practice to the contrary, to shape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 accordance with the thought, I doubt not that restraint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easy, but the most natural thing in the world. I may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handsomest girl as my sister and if the custom of kissing my sister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vogue and in accordance with it I kiss my sister, surely no lustful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will spring up in my breast. Why should it be different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husband and wife? That it is different I know to my cost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lies in our mental attitude. We kiss our wives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satisfying the lustful pleasure. We kiss our sisters or </w:t>
      </w:r>
      <w:r>
        <w:rPr>
          <w:rFonts w:ascii="Times" w:hAnsi="Times" w:eastAsia="Times"/>
          <w:b w:val="0"/>
          <w:i w:val="0"/>
          <w:color w:val="000000"/>
          <w:sz w:val="22"/>
        </w:rPr>
        <w:t>daughters out of lustless affection.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mine-owners win, they will win not because there are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miners, but because the miners do not know how to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If every miner committed race suicide,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procreate, I do not know that he will better his condition. He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ambition left in him. He will not want increase of wages.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forecast the future of a body of men who, not knowing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life, do not want to restrain themselves and would avoid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responsibilities of citizenship.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please remember that check upon procreation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ground between us. But the methods for checking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diametrically opposite that the results also are equally different.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M</w:t>
      </w:r>
      <w:r>
        <w:rPr>
          <w:rFonts w:ascii="Times" w:hAnsi="Times" w:eastAsia="Times"/>
          <w:b w:val="0"/>
          <w:i w:val="0"/>
          <w:color w:val="000000"/>
          <w:sz w:val="16"/>
        </w:rPr>
        <w:t>UGGERIDGE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”F</w:t>
      </w:r>
      <w:r>
        <w:rPr>
          <w:rFonts w:ascii="Times" w:hAnsi="Times" w:eastAsia="Times"/>
          <w:b w:val="0"/>
          <w:i w:val="0"/>
          <w:color w:val="000000"/>
          <w:sz w:val="16"/>
        </w:rPr>
        <w:t>ARLEY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OTACAMUND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RISHABHDAS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Bhadra Sud 7, 1982, September 14,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RISHABHDAS,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be doing the proper thing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Bhai Dastane’s advice. Your father must be running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for your sake. It is your dharma to renounce your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you sever your connection with it, I feel strongly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no help from your father. You should obtain from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what you need for the maintenance of yourself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If friends voluntarily offer you any help, you may accept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paying that sum only to the khadi institution.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wife is keeping good health. Do whatever you decide, without </w:t>
      </w:r>
      <w:r>
        <w:rPr>
          <w:rFonts w:ascii="Times" w:hAnsi="Times" w:eastAsia="Times"/>
          <w:b w:val="0"/>
          <w:i w:val="0"/>
          <w:color w:val="000000"/>
          <w:sz w:val="22"/>
        </w:rPr>
        <w:t>doubts and misgiving.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ALGAON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PURUSHOTTAM PATWARDHAN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Bhadra Sud 7, September 14,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APPA,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After leaving this place, Bhai Abdullah went </w:t>
      </w:r>
      <w:r>
        <w:rPr>
          <w:rFonts w:ascii="Times" w:hAnsi="Times" w:eastAsia="Times"/>
          <w:b w:val="0"/>
          <w:i w:val="0"/>
          <w:color w:val="000000"/>
          <w:sz w:val="22"/>
        </w:rPr>
        <w:t>to you. He must be an old friend by now. I cannot of course object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article dealing with the points raised by the addressee,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Influence of Attitudes”, 16-9-1926.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resuming the diet of uncooked articles; under one condition,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your health must not suffer. I, too, have had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harmlessness of uncooked food. But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carried out in a scientific manner and on a big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scale. There can be no doubt, of course, that such food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eaten in small quantity only. Those whose stomach may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weak as mine, what should they do? I can think of nothing as a </w:t>
      </w:r>
      <w:r>
        <w:rPr>
          <w:rFonts w:ascii="Times" w:hAnsi="Times" w:eastAsia="Times"/>
          <w:b w:val="0"/>
          <w:i w:val="0"/>
          <w:color w:val="000000"/>
          <w:sz w:val="22"/>
        </w:rPr>
        <w:t>substitute for milk.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Spinners’ Association can certainly take proper precautions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own stores to ensure that they do not sell fake khadi.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>can it do about other stores?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broad limit for eradication of untouchability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defined, which is, that the four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act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as the first three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 towards the fourth.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wishes to go beyond this, to eat in the company of untouchables,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may do so of his own free will and at his own risk.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refrain from eating in their company fearing that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follow our example and be guilty of sin, for those who eat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company commit no sin at all. We, at any rate, eat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think it meritorious to do so. If we cease believing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pollution through touch, the restrictions in regard to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be, ought not to be, considered an essential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caste-system.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Bhangis are forbidden to ride in tram-cars in Bombay, I think </w:t>
      </w:r>
      <w:r>
        <w:rPr>
          <w:rFonts w:ascii="Times" w:hAnsi="Times" w:eastAsia="Times"/>
          <w:b w:val="0"/>
          <w:i w:val="0"/>
          <w:color w:val="000000"/>
          <w:sz w:val="22"/>
        </w:rPr>
        <w:t>that is an injustice.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present caste-system is based on contempt. All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will disappear from Hinduism, if it gets rid of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The notions of high and low are fruit and symptom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disease of untouchability. Even the history which we learn tells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ideas which at present have struck deep roots among us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part of the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system of old days.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go on asking questions till you are satisfied.</w:t>
      </w:r>
    </w:p>
    <w:p>
      <w:pPr>
        <w:autoSpaceDN w:val="0"/>
        <w:autoSpaceDE w:val="0"/>
        <w:widowControl/>
        <w:spacing w:line="220" w:lineRule="exact" w:before="2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74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URUSHOTTAM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ATWARDHAN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HAISHRI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PPA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ASHTRIYA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HALA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ATNAGIRI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12281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349. TELEGRAM TO A. A. PAUL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A. P</w:t>
      </w:r>
      <w:r>
        <w:rPr>
          <w:rFonts w:ascii="Times" w:hAnsi="Times" w:eastAsia="Times"/>
          <w:b w:val="0"/>
          <w:i w:val="0"/>
          <w:color w:val="000000"/>
          <w:sz w:val="16"/>
        </w:rPr>
        <w:t>AUL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ELLOWSHIP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autoSpaceDE w:val="0"/>
        <w:widowControl/>
        <w:spacing w:line="266" w:lineRule="exact" w:before="1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HITTOOR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>
        <w:trPr>
          <w:trHeight w:hRule="exact" w:val="276"/>
        </w:trPr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REGRET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INABILITY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 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EARLIER.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WISH</w:t>
            </w:r>
          </w:p>
        </w:tc>
      </w:tr>
      <w:tr>
        <w:trPr>
          <w:trHeight w:hRule="exact" w:val="260"/>
        </w:trPr>
        <w:tc>
          <w:tcPr>
            <w:tcW w:type="dxa" w:w="1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CONFERENCE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SUCCESS </w:t>
            </w:r>
          </w:p>
        </w:tc>
        <w:tc>
          <w:tcPr>
            <w:tcW w:type="dxa" w:w="1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INTERNATIONAL 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FELLOWSHIP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WHAT</w:t>
            </w:r>
          </w:p>
        </w:tc>
      </w:tr>
      <w:tr>
        <w:trPr>
          <w:trHeight w:hRule="exact" w:val="26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DESIRE. </w:t>
            </w:r>
          </w:p>
        </w:tc>
        <w:tc>
          <w:tcPr>
            <w:tcW w:type="dxa" w:w="100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</w:p>
        </w:tc>
        <w:tc>
          <w:tcPr>
            <w:tcW w:type="dxa" w:w="4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CANNOT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LIVE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WOMEN.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11376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MESSAGE ABOUT SOUTH AFRICAN DEPUTATION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1926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join the chorus of welcome that will be extended to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Deputation that is coming on behalf of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us show to them all the goodwill that we are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showing. But let us not also build castles in the air.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but a part of the Conference that is to be held in December.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coming with no authority for action. They are coming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impressions. The solution of the difficult problem that faces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statesman of South Africa and India depends upon a multiplicity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circumstances. The coming of the deputation is one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 which we must use in the best manner possible.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deputation in the position of seeing all the sides of the picture.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they should be enabled to see the truth, the real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nothing but the truth. The case for the Indian settlers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rests upon purest justice. An impartial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therefore on the part of the South African statesmen that are </w:t>
      </w:r>
      <w:r>
        <w:rPr>
          <w:rFonts w:ascii="Times" w:hAnsi="Times" w:eastAsia="Times"/>
          <w:b w:val="0"/>
          <w:i w:val="0"/>
          <w:color w:val="000000"/>
          <w:sz w:val="22"/>
        </w:rPr>
        <w:t>coming can only do the cause good.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19692; also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18-9-1926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date is noted on Paul’s letter of September 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Paul had written to Gandhiji requesting him to attend the International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Fellowship conference at Chittoor during October 8-10 (S.N. 11376).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deputation arrived in India on September 19, 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351. LETTER TO V. A. SUNDARAM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SUNDARAM,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weekly gift again to acknowledge. Your offer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simple Tamil sentences week by week is most tempting.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resist the temptation as I have really no time left for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I have on hand.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3194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BHAVANIDAYAL</w:t>
      </w:r>
    </w:p>
    <w:p>
      <w:pPr>
        <w:autoSpaceDN w:val="0"/>
        <w:autoSpaceDE w:val="0"/>
        <w:widowControl/>
        <w:spacing w:line="266" w:lineRule="exact" w:before="1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Bhadra Shukla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BHAVANIDAYLJI,</w:t>
      </w:r>
    </w:p>
    <w:p>
      <w:pPr>
        <w:autoSpaceDN w:val="0"/>
        <w:autoSpaceDE w:val="0"/>
        <w:widowControl/>
        <w:spacing w:line="294" w:lineRule="exact" w:before="4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My reply is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96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(2) </w:t>
            </w:r>
          </w:p>
          <w:p>
            <w:pPr>
              <w:autoSpaceDN w:val="0"/>
              <w:autoSpaceDE w:val="0"/>
              <w:widowControl/>
              <w:spacing w:line="294" w:lineRule="exact" w:before="5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(3) </w:t>
            </w:r>
          </w:p>
          <w:p>
            <w:pPr>
              <w:autoSpaceDN w:val="0"/>
              <w:autoSpaceDE w:val="0"/>
              <w:widowControl/>
              <w:spacing w:line="294" w:lineRule="exact" w:before="5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(4)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No, Sir.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2262"/>
        </w:trPr>
        <w:tc>
          <w:tcPr>
            <w:tcW w:type="dxa" w:w="2173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2" w:after="0"/>
              <w:ind w:left="11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offer was for a plot of land at a distance of 13 miles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Johannesburg and not on long lease. I had dissuaded the Indian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residents from accepting it. The reason is obvious.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did not receive a farthing from the Municipality. But, it had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pay expenses in cases which it lost. Almost all that I received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Indian settlers was handed over for public work.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Both the Associations were functioning till the last and were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independent of each other.</w:t>
            </w:r>
          </w:p>
        </w:tc>
      </w:tr>
    </w:tbl>
    <w:p>
      <w:pPr>
        <w:autoSpaceDN w:val="0"/>
        <w:autoSpaceDE w:val="0"/>
        <w:widowControl/>
        <w:spacing w:line="230" w:lineRule="exact" w:before="1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was in reply to the addressee’s letter of September 9, 1926, </w:t>
      </w:r>
      <w:r>
        <w:rPr>
          <w:rFonts w:ascii="Times" w:hAnsi="Times" w:eastAsia="Times"/>
          <w:b w:val="0"/>
          <w:i w:val="0"/>
          <w:color w:val="000000"/>
          <w:sz w:val="18"/>
        </w:rPr>
        <w:t>regarding South Africa,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Appendix”Extracts from Bhavani Dayal’s Letter”, 9-9-</w:t>
      </w:r>
      <w:r>
        <w:rPr>
          <w:rFonts w:ascii="Times" w:hAnsi="Times" w:eastAsia="Times"/>
          <w:b w:val="0"/>
          <w:i w:val="0"/>
          <w:color w:val="000000"/>
          <w:sz w:val="18"/>
        </w:rPr>
        <w:t>1926.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in reply to a question whether Gandhiji had given his consent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 on the part of Indians to surrender the Indian locations in Johannesburg to the </w:t>
      </w:r>
      <w:r>
        <w:rPr>
          <w:rFonts w:ascii="Times" w:hAnsi="Times" w:eastAsia="Times"/>
          <w:b w:val="0"/>
          <w:i w:val="0"/>
          <w:color w:val="000000"/>
          <w:sz w:val="18"/>
        </w:rPr>
        <w:t>Municipality.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550" w:right="32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(5) It is contrary to dharma to bow to anyone under force,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dharma to bow to everyone in the world of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will; the same principle applies to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finger-prints. In India as also in some other countries,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fingerprints are required even from persons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Please remember that Mahadevji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danced in a naked </w:t>
      </w:r>
      <w:r>
        <w:rPr>
          <w:rFonts w:ascii="Times" w:hAnsi="Times" w:eastAsia="Times"/>
          <w:b w:val="0"/>
          <w:i w:val="0"/>
          <w:color w:val="000000"/>
          <w:sz w:val="22"/>
        </w:rPr>
        <w:t>state.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249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(6) </w:t>
            </w:r>
          </w:p>
          <w:p>
            <w:pPr>
              <w:autoSpaceDN w:val="0"/>
              <w:autoSpaceDE w:val="0"/>
              <w:widowControl/>
              <w:spacing w:line="294" w:lineRule="exact" w:before="5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(7) 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(8)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1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Our people had objected to giving photographs too, and rightly.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my view, it is far better to give finger-prints than photographs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the method is more scientific.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interpretation of”vested rights” is correct.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not ignored your book but I have not finished reading it.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told that it is full of errors. Not thinking it proper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discuss them, I have kept quiet. My recollection is that you, too,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had admitted some errors and written to me to express your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regret.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5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S.N. 10990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Bhadra Sud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your letter. I have received Lady Pattani’s reply,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find enclosed. You may now take possession of the bungalow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wish.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12279</w:t>
      </w:r>
    </w:p>
    <w:p>
      <w:pPr>
        <w:autoSpaceDN w:val="0"/>
        <w:autoSpaceDE w:val="0"/>
        <w:widowControl/>
        <w:spacing w:line="220" w:lineRule="exact" w:before="88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Siva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stayed at Panchgani in 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HARKHA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HAHABAD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CHOOLS</w:t>
      </w:r>
    </w:p>
    <w:p>
      <w:pPr>
        <w:autoSpaceDN w:val="0"/>
        <w:tabs>
          <w:tab w:pos="550" w:val="left"/>
          <w:tab w:pos="193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Charkha Committee of the Shahabad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Board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demonstration the Secretary read a report from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following: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Shahabad District Board is to be congratulated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the charkha in the District Board schools,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done before the experiment can be termed a success.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yarn spun tested for its strength and evenness? Do the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know how to repair their own charkhas? The output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the number spinning. There is danger of our being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with a make-believe. That would be worse than no charkha.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EXT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BOOKS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means to prepare real text-books for India’s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somewhat realized from the following quotation from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Mr. Gregg who is at present teaching hill children on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Stokes’s farm in Kotgarh near Simla. He says: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time has been much occupied in preparing a re-arrangement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text-books in both mathematics and physics for my pupils, such as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conform to their experience. All English text-books, and even the Indian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ones, are apparently written for city-bred children and presuppose familiarity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machinery and manufactured apparatus of all kinds. These children 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never seen automobiles, steam engines, electric lights, pumps,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water-pipes, or even bullock-carts. So the assumptions, pictures, technical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terms and arrangement of the text-books of physics, and even of much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mathematics can have no reality and therefore no interest or educational value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them. Gradually, therefore, I am putting together what will be in effect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text-book on science and mathematics for Indian village children. Since most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children of India are in the villages, I hope it will be useful.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Mr. Gregg’s letter opens up a much wider question. What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here. This was about a spinning demonstration by the </w:t>
      </w:r>
      <w:r>
        <w:rPr>
          <w:rFonts w:ascii="Times" w:hAnsi="Times" w:eastAsia="Times"/>
          <w:b w:val="0"/>
          <w:i w:val="0"/>
          <w:color w:val="000000"/>
          <w:sz w:val="18"/>
        </w:rPr>
        <w:t>students of primary schools of Shahabad district held on August 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here. This gave an account of the progress of spinning work </w:t>
      </w:r>
      <w:r>
        <w:rPr>
          <w:rFonts w:ascii="Times" w:hAnsi="Times" w:eastAsia="Times"/>
          <w:b w:val="0"/>
          <w:i w:val="0"/>
          <w:color w:val="000000"/>
          <w:sz w:val="18"/>
        </w:rPr>
        <w:t>in the various schools.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of urbanized, exploiting and wealthy countries likeEngland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cannot be true of an India predominantly rural, pauperized </w:t>
      </w:r>
      <w:r>
        <w:rPr>
          <w:rFonts w:ascii="Times" w:hAnsi="Times" w:eastAsia="Times"/>
          <w:b w:val="0"/>
          <w:i w:val="0"/>
          <w:color w:val="000000"/>
          <w:sz w:val="22"/>
        </w:rPr>
        <w:t>and exploited. For India a multiplicity of text-books means depriv-</w:t>
      </w:r>
      <w:r>
        <w:rPr>
          <w:rFonts w:ascii="Times" w:hAnsi="Times" w:eastAsia="Times"/>
          <w:b w:val="0"/>
          <w:i w:val="0"/>
          <w:color w:val="000000"/>
          <w:sz w:val="22"/>
        </w:rPr>
        <w:t>ation of the vast majority of village children of the means of instruc-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Text-books, therefore, in India must mean, principally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lower standards, text-books for teachers, not pupils. Indeed,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sure that it is not better for the children to have much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instruction imparted to them vocally. To impose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tender age a knowledge of the alphabet and 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before they can gain general knowledge is to deprive them,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fresh, of the power of assimilating instruction by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mouth. Should, for instance, a lad of seven wait for learning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he can read it? The results that we arrive at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few lacs living in the cities of India are wholly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those we obtain when we think in terms of the millions of rural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this, whether we think of matters educational, social,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or apolitical Mr. Gregg’s effort, therefore, is fraught with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consequences.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16-9-1926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STUDENTS’ DUTY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Lahore correspondent writes a pathetic letter in scholarly </w:t>
      </w:r>
      <w:r>
        <w:rPr>
          <w:rFonts w:ascii="Times" w:hAnsi="Times" w:eastAsia="Times"/>
          <w:b w:val="0"/>
          <w:i w:val="0"/>
          <w:color w:val="000000"/>
          <w:sz w:val="22"/>
        </w:rPr>
        <w:t>Hindi. I give a free rendering of the main parts of the letter:</w:t>
      </w:r>
    </w:p>
    <w:p>
      <w:pPr>
        <w:autoSpaceDN w:val="0"/>
        <w:autoSpaceDE w:val="0"/>
        <w:widowControl/>
        <w:spacing w:line="260" w:lineRule="exact" w:before="8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feuds and the feverish activity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elections have thrown the non co-operating students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balance. They have sacrificed much for the country.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their watchword. They are today without a helmsman.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enthuse over Councils. They do not want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Hindu-Muslim feud. They are therefore drifting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 life of aimlessness and worse. Must they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to drift? Pray remember that ultimately you are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result. For, though nominally they obeyed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call, in reality it was you they obeyed. Is it not up to you now to </w:t>
      </w:r>
      <w:r>
        <w:rPr>
          <w:rFonts w:ascii="Times" w:hAnsi="Times" w:eastAsia="Times"/>
          <w:b w:val="0"/>
          <w:i w:val="0"/>
          <w:color w:val="000000"/>
          <w:sz w:val="22"/>
        </w:rPr>
        <w:t>guide them?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 make a trough, can he lead unwilling horses to it?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 with these splendid young men, but I am unable to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for their drifting. If they obeyed my call, what is there to </w:t>
      </w:r>
      <w:r>
        <w:rPr>
          <w:rFonts w:ascii="Times" w:hAnsi="Times" w:eastAsia="Times"/>
          <w:b w:val="0"/>
          <w:i w:val="0"/>
          <w:color w:val="000000"/>
          <w:sz w:val="22"/>
        </w:rPr>
        <w:t>prevent them [from] doing so now? I am speaking with no uncertain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to all who will listen, to take up the gospel of the charkha.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fact is that in 1920 they listened not to me (and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properly) but to the Congress. What is perhaps more accurate,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the inner voice. The Congress call was an echo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longings. They were ready for the negative part. The call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which is the positive part of the Congress programme, for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remembered that it is still the Congress call, seems to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them. If so, there is still another much-needed work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part of the positive programme of the Congress—the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untouchables. Here, too, there is more than enough work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who are pining to do national service.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all those who raise the moral tone of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whole, all those who find occupation for the idle millions, are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builders of swaraj. They will make easy even the purely political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positive work will evoke the best in the students. It is both </w:t>
      </w:r>
      <w:r>
        <w:rPr>
          <w:rFonts w:ascii="Times" w:hAnsi="Times" w:eastAsia="Times"/>
          <w:b w:val="0"/>
          <w:i w:val="0"/>
          <w:color w:val="000000"/>
          <w:sz w:val="22"/>
        </w:rPr>
        <w:t>post-graduate and pre-graduate work. It is the only real graduating.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may be that neither the charkha work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work is exciting enough for them. Then let them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useless as a physician. I have but a limited stock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prescriptions. l believe in unity of disease and, therefore, also of cure.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must a physician be blamed for his limitations, especially when he </w:t>
      </w:r>
      <w:r>
        <w:rPr>
          <w:rFonts w:ascii="Times" w:hAnsi="Times" w:eastAsia="Times"/>
          <w:b w:val="0"/>
          <w:i w:val="0"/>
          <w:color w:val="000000"/>
          <w:sz w:val="22"/>
        </w:rPr>
        <w:t>declares them from the house-tops?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for whom the correspondent writes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resourceful enough to find their own course in life. Self-reliance is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16-9-1926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INFLUENCE OF ATTITUDES</w:t>
      </w:r>
    </w:p>
    <w:p>
      <w:pPr>
        <w:autoSpaceDN w:val="0"/>
        <w:autoSpaceDE w:val="0"/>
        <w:widowControl/>
        <w:spacing w:line="240" w:lineRule="exact" w:before="8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very interested in your articles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 of birth control. I expect you have read J. A. Hadfield’s book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Psychology and Morals</w:t>
      </w:r>
      <w:r>
        <w:rPr>
          <w:rFonts w:ascii="Times" w:hAnsi="Times" w:eastAsia="Times"/>
          <w:b w:val="0"/>
          <w:i w:val="0"/>
          <w:color w:val="000000"/>
          <w:sz w:val="18"/>
        </w:rPr>
        <w:t>. I want to draw your attention to this passage from it: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“We, therefore, speak of sexual pleasure when the expression of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instinct is alien to our moral sense; and we speak of sexual joy when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expression of this instinct is in conformity with the sentiment of love. . . 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too profuse breeders punish not only the poor children they breed,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humanity in general.”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 from Malcolm Muggeridge’s letter;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also”Letter to Malcolm Muggeridge”, 12-9-1926.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writes a correspondent. The letter to me is a study in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attitudes and their influence. Mind takes a rope to be a snake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with that mentality turns pale and runs away or takes up a stick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belabour the fancied snake. Another mistakes a sister for wife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passion rising in his breast. The passion subsides,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discovers his mistake. And so in the case quoted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correspondent. No doubt, whilst”abstinence is practised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idea that the instinct is but a low pleasure”, it is likely”to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irritability and the weakening of love”. But if abstinence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with the desire to strengthen the bond of love, to purify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conserve the vital energy for a better purpose,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irritability, it will promote equanimity, and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loosening the bond of affection, strengthen it. Love based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of animal passion is at best a selfish affair and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snap under the slightest strain. And why should the sexual act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sacrament in the human species, if it is not that among the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animals? Why should we not look at it as what it is in reality, i.e.,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act of procreation to which we are helplessly drawn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perpetuation of the species? Only a man having been gifted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will to a limited extent exercises the human prerogative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self-denial for the sake of the well-being of the species,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nobler purpose, to which he is born, than his brother-animals.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 of habit which makes us think the sexual act to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desirable for the promotion of love, apart from procreation,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innumerable experiences to the contrary that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deepen love, that it is in no way necessary for its retention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enrichment. Indeed, instances can be quoted in which that bond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stronger with abstinence. No doubt abstinence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act undertaken for mutual moral advancement.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society is a ceaseless growth, an unfoldment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spirituality. If so, it must be based on ever-increasing restraint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demands of the flesh. Thus, marriage must be considered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sacrament imposing discipline upon the partners restricting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physical union only among themselves and for the purpose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procreation when both the partners desire and are prepared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in either case supposed by the correspondent,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sexual act outside the desire for procreation.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end to all argument if we start, as my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>has started, with the premise that sexual act is a necessity outside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procreation. The premise is vitiated in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authentic instances that can be cited of complete abstinence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practised by some of the highest among mankind in all climes.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argument against the possibility or desirability of abstinence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it is difficult for the vast majority of mankind. What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 vast majority a hundred years ago has been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today. And what is a hundred years in the cycle of time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for making infinite progress? If scientists are right, it was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that we found ourselves endowed with the human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knows, who dare prescribe, its limitations? Indeed, every 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discovering the infiniteness of its city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good as well as evil.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possibility and desirability of abstinence be admitted,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find out and devise the means of attaining it. And as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previous article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life must be remodelled, if we are to live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and discipline. We may not, as the vulgar saying goes,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cake and eat it. If we would impose restraint upon the organs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procreation, we must impose it upon all the others. If the eye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 and the nose and the tongue, the hands and the feet are let loose,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 to keep the primary organ under check. Most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irritability, hysteria, and even insanity which are wrongly ascribed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at continence will in truth be found traceable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incontinence of the other senses. No sin, no breach of Nature’s laws, </w:t>
      </w:r>
      <w:r>
        <w:rPr>
          <w:rFonts w:ascii="Times" w:hAnsi="Times" w:eastAsia="Times"/>
          <w:b w:val="0"/>
          <w:i w:val="0"/>
          <w:color w:val="000000"/>
          <w:sz w:val="22"/>
        </w:rPr>
        <w:t>goes unpunished.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quarrel about words. If self-control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with Nature precisely in the same sense as contraceptives,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it so. I would still maintain that the one interference is lawful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because it promotes the well-being of the individuals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society, whereas the other degrades both and, therefore, unlawful.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is the surest and the only method of regulating the </w:t>
      </w:r>
      <w:r>
        <w:rPr>
          <w:rFonts w:ascii="Times" w:hAnsi="Times" w:eastAsia="Times"/>
          <w:b w:val="0"/>
          <w:i w:val="0"/>
          <w:color w:val="000000"/>
          <w:sz w:val="22"/>
        </w:rPr>
        <w:t>birth-rate. Birth control by contraceptives is race suicide.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if the mine-owners are in the wrong and still win,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so not because the miners over breed, but because the miners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learnt the lesson of restraint all along the line. If miners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children, they would have no incentive for any betterment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provable cause for a rise in wages. Need they drink,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gamble, smoke? Will it be any answer to say that mine-owners do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things and yet have the upper hand? If the miners do not claim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Conservation of Vital Energy”, 2-9-1926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better than capitalists, what right have they to ask for the world’s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sympathy? Is it to multiply capitalists and strengthen capitalism?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called upon to pay homage to democracy under the promise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world when it reigns supreme. Let us not reproduce on a vast </w:t>
      </w:r>
      <w:r>
        <w:rPr>
          <w:rFonts w:ascii="Times" w:hAnsi="Times" w:eastAsia="Times"/>
          <w:b w:val="0"/>
          <w:i w:val="0"/>
          <w:color w:val="000000"/>
          <w:sz w:val="22"/>
        </w:rPr>
        <w:t>scale the evils we choose to ascribe to capitalists and capitalism.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painfully conscious of the fact that self-control is not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attainable. But its slowness need not ruffle us. Haste is waste.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will not end the evil of excessive birth-rate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proletariat. Workers among the proletariat have a tremendous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them. Let them not rule out of their lives the lessons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that the greatest teachers among mankind have handed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rich stores of their experiences. The fundamental truths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given us were tested by them in a better laboratory than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equipped under the most up-to-date conditions.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>self-control is the common teaching of them all.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16-9-1926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357. ANTI-CONSCRIPTION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innocent manifesto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issued in Europe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 hoc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whose address is 11, Abbey Road,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Enfield, Middlesex, England. Its Hon. Secretary is Mr. H. Runham </w:t>
      </w:r>
      <w:r>
        <w:rPr>
          <w:rFonts w:ascii="Times" w:hAnsi="Times" w:eastAsia="Times"/>
          <w:b w:val="0"/>
          <w:i w:val="0"/>
          <w:color w:val="000000"/>
          <w:sz w:val="22"/>
        </w:rPr>
        <w:t>Brown: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War people in all the countries determined to throw off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 the yoke of militarism, and, when peace came, the League of Nations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welcomed as the offspring of this hope. It is our duty to see that the terrible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suffering of the War does not recur.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call for some definite step towards complete disarmament,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demilitarizing of the mind of civilized nations. The most effective measure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towards this would be the universal abolition of conscription. We therefore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 the League of Nations to propose the abolition of compulsory military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service in all countries as a first step towards true disarmament..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our belief that conscript armies, with their large corps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professional officers, are a grave menace to peace. Conscription involves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degradation of human personality, and the destruction of liberty. Barrack life,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military drill, blind obedience to commands, however unjust and foolish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be, and deliberate training for slaughter undermine respect for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carried the signatures, among others, of Gandhiji and other prominent </w:t>
      </w:r>
      <w:r>
        <w:rPr>
          <w:rFonts w:ascii="Times" w:hAnsi="Times" w:eastAsia="Times"/>
          <w:b w:val="0"/>
          <w:i w:val="0"/>
          <w:color w:val="000000"/>
          <w:sz w:val="18"/>
        </w:rPr>
        <w:t>Indian leaders.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individual, for democracy and human life.</w:t>
      </w:r>
    </w:p>
    <w:p>
      <w:pPr>
        <w:autoSpaceDN w:val="0"/>
        <w:autoSpaceDE w:val="0"/>
        <w:widowControl/>
        <w:spacing w:line="260" w:lineRule="exact" w:before="0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debasing human dignity to force men to give up their lives, or to </w:t>
      </w:r>
      <w:r>
        <w:rPr>
          <w:rFonts w:ascii="Times" w:hAnsi="Times" w:eastAsia="Times"/>
          <w:b w:val="0"/>
          <w:i w:val="0"/>
          <w:color w:val="000000"/>
          <w:sz w:val="18"/>
        </w:rPr>
        <w:t>inflict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against their will, or without conviction as to the justice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action. The State which thinks itself entitled to force its citizens to go to war </w:t>
      </w:r>
      <w:r>
        <w:rPr>
          <w:rFonts w:ascii="Times" w:hAnsi="Times" w:eastAsia="Times"/>
          <w:b w:val="0"/>
          <w:i w:val="0"/>
          <w:color w:val="000000"/>
          <w:sz w:val="18"/>
        </w:rPr>
        <w:t>will never pay proper regard to the value and happiness of their lives in peace.</w:t>
      </w:r>
    </w:p>
    <w:p>
      <w:pPr>
        <w:autoSpaceDN w:val="0"/>
        <w:autoSpaceDE w:val="0"/>
        <w:widowControl/>
        <w:spacing w:line="260" w:lineRule="exact" w:before="0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Moreover, by conscription the militarist spirit of aggressiveness is implanted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whole male population at the most impressionable age. By training for </w:t>
      </w:r>
      <w:r>
        <w:rPr>
          <w:rFonts w:ascii="Times" w:hAnsi="Times" w:eastAsia="Times"/>
          <w:b w:val="0"/>
          <w:i w:val="0"/>
          <w:color w:val="000000"/>
          <w:sz w:val="18"/>
        </w:rPr>
        <w:t>war men come to consider war as unavoidable and even desirable.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universal abolition of conscription, war will be made less easy.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a country which maintains conscription has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in declaring war, for it can silence the whole population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mobilization order. When Governments have to depend for support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voluntary consent of their peoples, they must necessarily exercise caution in </w:t>
      </w:r>
      <w:r>
        <w:rPr>
          <w:rFonts w:ascii="Times" w:hAnsi="Times" w:eastAsia="Times"/>
          <w:b w:val="0"/>
          <w:i w:val="0"/>
          <w:color w:val="000000"/>
          <w:sz w:val="18"/>
        </w:rPr>
        <w:t>their foreign policies.</w:t>
      </w:r>
    </w:p>
    <w:p>
      <w:pPr>
        <w:autoSpaceDN w:val="0"/>
        <w:tabs>
          <w:tab w:pos="11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first draft of the Covenant of the League of Nations, President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proposed to make conscription illegal in all affiliated countries.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duty to restore the original spirit which created the League, a pint shared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many of those who fought in the war, and professed by many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statesmen of the countries concerned. By the universal abolition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conscription we can take a decisive step towards peace and liberty.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call upon all men and women of goodwill to help create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countries a public opinion which will induce Governments and the League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 to take this definite step to rid the world of the spirit of militarism,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open the way to a new era of freedom within nations and of fraternity </w:t>
      </w:r>
      <w:r>
        <w:rPr>
          <w:rFonts w:ascii="Times" w:hAnsi="Times" w:eastAsia="Times"/>
          <w:b w:val="0"/>
          <w:i w:val="0"/>
          <w:color w:val="000000"/>
          <w:sz w:val="18"/>
        </w:rPr>
        <w:t>between them.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manifesto is signed by well-known men and women from </w:t>
      </w:r>
      <w:r>
        <w:rPr>
          <w:rFonts w:ascii="Times" w:hAnsi="Times" w:eastAsia="Times"/>
          <w:b w:val="0"/>
          <w:i w:val="0"/>
          <w:color w:val="000000"/>
          <w:sz w:val="22"/>
        </w:rPr>
        <w:t>England, Finland, France, Germany, India, Sweden, Holland, Czecho-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slovakia, Belgium, Spain, Switzerland, Denmark, Austria, Japan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Norway. The first step towards the abolition of the military spirit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abolition of conscription. But the reformers will have to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immense struggle to secure State action in the desired direction.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is afraid and distrustful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his neighbour.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16-9-1926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KHADI SERVICE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of the All-India Spinners’ Association that was </w:t>
      </w:r>
      <w:r>
        <w:rPr>
          <w:rFonts w:ascii="Times" w:hAnsi="Times" w:eastAsia="Times"/>
          <w:b w:val="0"/>
          <w:i w:val="0"/>
          <w:color w:val="000000"/>
          <w:sz w:val="22"/>
        </w:rPr>
        <w:t>held recently, discussing the desirability of announcing a definite</w:t>
      </w:r>
    </w:p>
    <w:p>
      <w:pPr>
        <w:autoSpaceDN w:val="0"/>
        <w:autoSpaceDE w:val="0"/>
        <w:widowControl/>
        <w:spacing w:line="220" w:lineRule="exact" w:before="28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Woodrow Wilson (1856-1924), 28th President of the U.S.A.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trustful;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however,”A Correction”, 7-10-1926.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Service, appointed a small committee to draft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circulate it for opinion among khadi workers. The best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cheapest method of circulating the constitution is through the medium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Press. The draft constitution is published below. I hope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interested in khadi will send their considered opinion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as possible. I invite specially the opinion of teachers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in national educational institutions. There is in this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almost limitless scope. Those who are satisfied with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derived from service of the millions will find this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be attractive and all satisfying. The opinion of teachers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will be most valuable in enabling the Council to fix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constitution. The following is the translation of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ERVICE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shall be under the All-India Spinners’ Association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service called the ‘Khadi Service’.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 one shall in future be accepted as a member of that service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does not hold a certificate from the Technical Department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Association at present situated at the Satyagraha Ashram, Sabarmati.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UALIFICATIONS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ANDIDATES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one who has not completed his 16th year, who has not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competent knowledge of the vernacular of his province, and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arithmetic, and who does not produce a certificate of good conduct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health, shall be admitted for instruction in the Technical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Department.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NSTRUCTION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course of instruction shall be not less than two years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include: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all the processes that cotton has to go through up to weaving,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is, gathering, ginning, carding, spinning and weaving;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a knowledge of Hindi or Hindustani, where candidates come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a province where Hindi or Hindustani is not the vernacular;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(c) a knowledge of book-keeping—indigenous and Western.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the candidate has obtained a certificate of competency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foregoing he will be sent to a khadi karyalaya in any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provinces to gain practical experience for one season which extends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nearly 8 months. Any candidate who has obtained a satisfactory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certificate from the head of the depot to which he has been sent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practical experience shall be enrolled as a member of the Khadi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Service, provided, however, that no one shall be so enrolled who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either broken down in character or health during the course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instruction.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 person so enrolled will be liable to serve in any depot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wherever he is required by the Association. The salary shall be per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month Rs. . . . . subject to such increase as may be fixed from time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 by the Khadi Service Board to be appointed by the Association.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candidate who wishes to avail himself of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shall be required on joining to sign the contract of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>be framed by the said board.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ISCELLANEOUS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do not wish to join the Khadi Service may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for instruction in the Technical Department. Preference,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will always be given to those who wish to enter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will be a short course of 3 months for those who merely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want to learn hand-spinning and all the antecedent processes, that is,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ginning, carding and sliver-making.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applicant for instruction whose application has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accepted will be required to deposit return fare for the place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he or she comes, plus Rs. 3 to be utilized for his or her return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event of his or her being dismissed from any cause whatsoever.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CHOLARSHIP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monthly scholarship of Rs. 12 for board, and free lodging,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given to those candidates for instruction who are thought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entire satisfaction of the Director of the Technical Department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too poor to pay for their board. No monetary payment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where the Department is able to conduct a common </w:t>
      </w:r>
      <w:r>
        <w:rPr>
          <w:rFonts w:ascii="Times" w:hAnsi="Times" w:eastAsia="Times"/>
          <w:b w:val="0"/>
          <w:i w:val="0"/>
          <w:color w:val="000000"/>
          <w:sz w:val="22"/>
        </w:rPr>
        <w:t>boarding-house for candidates.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ESERVATION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reserves the right to alter or amend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and frame by-laws, fix the terms of service,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and deal with other matters not covered by the constitution.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this constitution shall affect the rights of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in the employment of the A.I.S.A.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16-9-1926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SHAUKAT ALI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1926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BIG BROTHER,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 have liked my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>appeal.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if you like by all means on the 17th but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for Bombay on the same day you arrive here. I have to do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South African Deputation. I leave Bombay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night, take silence also in the train. You shall have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curds, bran bread and green vegetables when you come.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come next week. But if you are coming according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please send a wire to Anasuyabehn and she will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special bread will be prepared only after you are here. It </w:t>
      </w:r>
      <w:r>
        <w:rPr>
          <w:rFonts w:ascii="Times" w:hAnsi="Times" w:eastAsia="Times"/>
          <w:b w:val="0"/>
          <w:i w:val="0"/>
          <w:color w:val="000000"/>
          <w:sz w:val="22"/>
        </w:rPr>
        <w:t>won’t take much time as I shall keep the ingredients ready.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HAUKAT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19693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DR. PRANJIVAN MEHTA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Bhadra Sud 9, September 16,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</w:t>
      </w:r>
      <w:r>
        <w:rPr>
          <w:rFonts w:ascii="Times" w:hAnsi="Times" w:eastAsia="Times"/>
          <w:b w:val="0"/>
          <w:i w:val="0"/>
          <w:color w:val="000000"/>
          <w:sz w:val="16"/>
        </w:rPr>
        <w:t>PRANJIVAN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 letter to you about Jeki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send with this her own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now seem to be well enough to have started working.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 careful about your health that I need not tell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overwork. Please send money regularly to Jeki. Also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should send her expenses for the journey here, and whether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let her come here. If possible, kindly reply by wire.</w:t>
      </w:r>
    </w:p>
    <w:p>
      <w:pPr>
        <w:autoSpaceDN w:val="0"/>
        <w:autoSpaceDE w:val="0"/>
        <w:widowControl/>
        <w:spacing w:line="220" w:lineRule="exact" w:before="26" w:after="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94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P. J.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OGUL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ANGOON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12282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 who was then at the Sabarmati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ESTHER MENON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Roman Catholic fast which you refer to in your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no fasting at all, but there is or there was a real fast also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However, whether they have or they had or not is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to us. Neither fasting nor anything else that is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without can be of any value. You need not have apologized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the question about Christ. In spite of most devout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word ascribed to Jesus in the New Testament and in spite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read in a humble spirit all about Jesus, I have really not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fundamental distinction between him and the other great teachers.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see a vast difference between Jesus and the other teachers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understand, explain and appreciate. That is the teaching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imbibed from childhood and you would read everything else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 conviction. Nobody taught me in my childhood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differentiate. I have therefore grown without bias one way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I can pay equal homage to Jesus, Muhammed, Krishna, Buddha,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Zoroaster and others that may be named. But this is not a matter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It is a matter for each one’s deep and sacred conviction.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desire whatsoever to dislodge you from the exclusive homage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pay to Jesus. But I would like you to understand and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inclusive position.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Menon has told you about the pecuniary difficulty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But so is your remark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You 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if God makes the </w:t>
      </w:r>
      <w:r>
        <w:rPr>
          <w:rFonts w:ascii="Times" w:hAnsi="Times" w:eastAsia="Times"/>
          <w:b w:val="0"/>
          <w:i w:val="0"/>
          <w:color w:val="000000"/>
          <w:sz w:val="22"/>
        </w:rPr>
        <w:t>way clear for you.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STHER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OVO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  <w:r>
        <w:rPr>
          <w:rFonts w:ascii="Times" w:hAnsi="Times" w:eastAsia="Times"/>
          <w:b w:val="0"/>
          <w:i/>
          <w:color w:val="000000"/>
          <w:sz w:val="18"/>
        </w:rPr>
        <w:t>Dear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Child, </w:t>
      </w:r>
      <w:r>
        <w:rPr>
          <w:rFonts w:ascii="Times" w:hAnsi="Times" w:eastAsia="Times"/>
          <w:b w:val="0"/>
          <w:i w:val="0"/>
          <w:color w:val="000000"/>
          <w:sz w:val="18"/>
        </w:rPr>
        <w:t>pp. 85-6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Of August 23, 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FRANCISCA STANDENATH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latest letter and the previous one also.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acknowledge the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pressure of 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me from doing so. I have, however, been keeping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you through Swami Anand, and latterly through Mirabai.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no cause whatsoever for displeasure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>assure you that it is difficult for me to be easily displeased.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detected in your letters overmuch suspicion. Have you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certain that your letters are intercepted or opened?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why not be totally indifferent? Instead of having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>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post, will it not be better to have double copies,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copy to follow next week, so as to ensure delivery either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or the other? I suppose there is nothing to prevent the postal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from intercepting registered letters. If I were you,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offer to show them all the periodicals and letters I should receive </w:t>
      </w:r>
      <w:r>
        <w:rPr>
          <w:rFonts w:ascii="Times" w:hAnsi="Times" w:eastAsia="Times"/>
          <w:b w:val="0"/>
          <w:i w:val="0"/>
          <w:color w:val="000000"/>
          <w:sz w:val="22"/>
        </w:rPr>
        <w:t>if only they will deliver them promptly to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10813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HELENE HAUSSDING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1926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SPARROW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98" w:after="20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will send something to the German friend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your advice. The boils were merely a figment of the imagination,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imagination being braced up by the fresh breeze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Mussoorie, the boils have disappeared. I see you are quite in your </w:t>
      </w:r>
      <w:r>
        <w:rPr>
          <w:rFonts w:ascii="Times" w:hAnsi="Times" w:eastAsia="Times"/>
          <w:b w:val="0"/>
          <w:i w:val="0"/>
          <w:color w:val="000000"/>
          <w:sz w:val="22"/>
        </w:rPr>
        <w:t>element there. I hope you have persuaded yourself to stay there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1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 her.</w:t>
            </w:r>
          </w:p>
          <w:p>
            <w:pPr>
              <w:autoSpaceDN w:val="0"/>
              <w:autoSpaceDE w:val="0"/>
              <w:widowControl/>
              <w:spacing w:line="294" w:lineRule="exact" w:before="3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322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 March 22, 1926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Standenath had expressed doubt and concern about the due delivery of her mail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Evidently, a fond nickname</w:t>
            </w:r>
          </w:p>
          <w:p>
            <w:pPr>
              <w:autoSpaceDN w:val="0"/>
              <w:autoSpaceDE w:val="0"/>
              <w:widowControl/>
              <w:spacing w:line="240" w:lineRule="exact" w:before="2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September. I assure you, neither Kripalani nor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it amiss and I shall apologize for your absence and,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take the burden of your sin if it is transferable. But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distant chirp from Mussoorie rather than your boilful, constipated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chirp from close quarters. I believe in the Latin proverb </w:t>
      </w:r>
      <w:r>
        <w:rPr>
          <w:rFonts w:ascii="Times" w:hAnsi="Times" w:eastAsia="Times"/>
          <w:b w:val="0"/>
          <w:i/>
          <w:color w:val="000000"/>
          <w:sz w:val="22"/>
        </w:rPr>
        <w:t>mens</w:t>
      </w:r>
      <w:r>
        <w:rPr>
          <w:rFonts w:ascii="Times" w:hAnsi="Times" w:eastAsia="Times"/>
          <w:b w:val="0"/>
          <w:i/>
          <w:color w:val="000000"/>
          <w:sz w:val="22"/>
        </w:rPr>
        <w:t>sana in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corpore sano.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tells me you have an adopted son in Lucknow.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advise you not to go to your son till the cold weather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cool weather has set in. I would, therefore, like you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 as long as possible or ask the son of your adoptions to </w:t>
      </w:r>
      <w:r>
        <w:rPr>
          <w:rFonts w:ascii="Times" w:hAnsi="Times" w:eastAsia="Times"/>
          <w:b w:val="0"/>
          <w:i w:val="0"/>
          <w:color w:val="000000"/>
          <w:sz w:val="22"/>
        </w:rPr>
        <w:t>found a home in a cooler place and take you there.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19694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364. LETTER TO P. A. WADIA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giving me a copy of your speech delivered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Dadabhoy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Jayanti. I have read your speech. Whilst it is good,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anything original about it and you have introduced a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Dadabhoy which, perhaps, he himself, if he was alive,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repudiate. Dadabhoy’s appeal was first and foremost to the self in us, </w:t>
      </w:r>
      <w:r>
        <w:rPr>
          <w:rFonts w:ascii="Times" w:hAnsi="Times" w:eastAsia="Times"/>
          <w:b w:val="0"/>
          <w:i w:val="0"/>
          <w:color w:val="000000"/>
          <w:sz w:val="22"/>
        </w:rPr>
        <w:t>secondarily to the outsiders.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returning your speech as requested by you.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A. W</w:t>
      </w:r>
      <w:r>
        <w:rPr>
          <w:rFonts w:ascii="Times" w:hAnsi="Times" w:eastAsia="Times"/>
          <w:b w:val="0"/>
          <w:i w:val="0"/>
          <w:color w:val="000000"/>
          <w:sz w:val="16"/>
        </w:rPr>
        <w:t>ADIA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ORMAZD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SAN. 19696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Dadabhai Naoroji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SHEWAKRAM KARAMCHAND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1926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Here are my answers: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 have simply cited the instance of George Muller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heard. I believe in the possibility of a heart prayer being answered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George Muller’s is supposed to have been.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George Muller did not work for his daily bread. He prayed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support of a philanthropic institution which he conducted.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otherwise was a most strenuous life. But it is said of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>never stretched forth his hand for begging except to God.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2. I have not studied the miracles from the miraculous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I neither believe nor disbelieve them. I hold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ought not to affect our conduct one way or the other.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think it is highly probable that the period of our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fixed, that is to say, the number of breaths we are to take, but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us to regulate the duration of breaths and thus apparently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 life. This is a question of which I have not made any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not allow it to worry me. I have, therefore, given you not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experience or positive belief but that belief of some people which </w:t>
      </w:r>
      <w:r>
        <w:rPr>
          <w:rFonts w:ascii="Times" w:hAnsi="Times" w:eastAsia="Times"/>
          <w:b w:val="0"/>
          <w:i w:val="0"/>
          <w:color w:val="000000"/>
          <w:sz w:val="22"/>
        </w:rPr>
        <w:t>has commended itself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They have no doubt a cooling effect. But they are also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stimulants. But you should know that at the present moment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myself discarding at least goat’s milk. But my belief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advisability, wherever health permits, of avoiding milk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products—curds, etc.,—for the sake of making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 </w:t>
      </w:r>
      <w:r>
        <w:rPr>
          <w:rFonts w:ascii="Times" w:hAnsi="Times" w:eastAsia="Times"/>
          <w:b w:val="0"/>
          <w:i w:val="0"/>
          <w:color w:val="000000"/>
          <w:sz w:val="22"/>
        </w:rPr>
        <w:t>to practise remains unchanged.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It is a fact that I forgo the last meal if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before sunset. It is a good, rule for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>to follow.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 do take walking exercise regularly. I keep myself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by regular habits and by a proper selection of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moderation in the quantity I fake and by exercising </w:t>
      </w:r>
      <w:r>
        <w:rPr>
          <w:rFonts w:ascii="Times" w:hAnsi="Times" w:eastAsia="Times"/>
          <w:b w:val="0"/>
          <w:i w:val="0"/>
          <w:color w:val="000000"/>
          <w:sz w:val="22"/>
        </w:rPr>
        <w:t>restraint upon the other senses.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Monday is a day of silence for me. I do edit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2"/>
        </w:rPr>
        <w:t>least partly on Mondays but, since the operation, I have not been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on Mondays. I do recommend a weekly fast to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lead busy lives and who are not particular about the quality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quantity of the food they take. A weekly fast wisely managed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rather than a hindrance to the performance of all work,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when it is mental.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A teacher best serves his pupils by living an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exemplary life in every particular and by completely identifying </w:t>
      </w:r>
      <w:r>
        <w:rPr>
          <w:rFonts w:ascii="Times" w:hAnsi="Times" w:eastAsia="Times"/>
          <w:b w:val="0"/>
          <w:i w:val="0"/>
          <w:color w:val="000000"/>
          <w:sz w:val="22"/>
        </w:rPr>
        <w:t>himself with his pupils.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HEWAKRAM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ARAMCHAND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EACHER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M.A.V. 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UKKUR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366. LETTER TO B. N. MAZUMDAR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Let us not confuse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by raising the question of divorce. The only question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is whether a widow should have the same right and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as the widower, and, secondly, whether a girl of tender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15, who has been practically forcibly raped and after the rape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becomes, according to the present mistaken belief, a widow,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 to marry, or if you like, to remarry a properly qualified </w:t>
      </w:r>
      <w:r>
        <w:rPr>
          <w:rFonts w:ascii="Times" w:hAnsi="Times" w:eastAsia="Times"/>
          <w:b w:val="0"/>
          <w:i w:val="0"/>
          <w:color w:val="000000"/>
          <w:sz w:val="22"/>
        </w:rPr>
        <w:t>person or not.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not to be shocked at the use of the word rape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connection. I want you to be shocked at what is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in our society. Today the chastity which we impute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widows has been discovered to be amiss. Secret vice that is corrupting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and which now and then sees light of day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warning to us against taking the name of purity,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in connection with widowhood. What we need to be protected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is not the absolutely necessary remarriage of young widows </w:t>
      </w:r>
      <w:r>
        <w:rPr>
          <w:rFonts w:ascii="Times" w:hAnsi="Times" w:eastAsia="Times"/>
          <w:b w:val="0"/>
          <w:i w:val="0"/>
          <w:color w:val="000000"/>
          <w:sz w:val="22"/>
        </w:rPr>
        <w:t>but the inhuman lust of men in Hindu society. Have you studied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case of men who have more than one wife? Or of old men almost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brink of the grave marrying girls of 11 and 12 years? Such cases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happened only the other day in Western India and in southern India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 have knowledge of such cases all over India.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B. N. M</w:t>
      </w:r>
      <w:r>
        <w:rPr>
          <w:rFonts w:ascii="Times" w:hAnsi="Times" w:eastAsia="Times"/>
          <w:b w:val="0"/>
          <w:i w:val="0"/>
          <w:color w:val="000000"/>
          <w:sz w:val="16"/>
        </w:rPr>
        <w:t>AZUMDAR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SST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>NGINEER</w:t>
      </w:r>
      <w:r>
        <w:rPr>
          <w:rFonts w:ascii="Times" w:hAnsi="Times" w:eastAsia="Times"/>
          <w:b w:val="0"/>
          <w:i w:val="0"/>
          <w:color w:val="000000"/>
          <w:sz w:val="20"/>
        </w:rPr>
        <w:t>, P.W.D., 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HARNOCK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19698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367. LETTER TO PATRICK DUNCAN</w:t>
      </w:r>
    </w:p>
    <w:p>
      <w:pPr>
        <w:autoSpaceDN w:val="0"/>
        <w:autoSpaceDE w:val="0"/>
        <w:widowControl/>
        <w:spacing w:line="224" w:lineRule="exact" w:before="148" w:after="0"/>
        <w:ind w:left="463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17, 1926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DUNCAN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welcome to you and your colleagues.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>attend the at-home of Sunday. If you wish to see me before the 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home, please telephone at Laburnum Road. I do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telephone number of my host. Mrs. Naidoo will give it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reach Bombay Sunday morning and leave it Sunday night.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Duncan Papers. Courtesy : University Library. Cape town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GOPABANDHU DAS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GOPABANDHU BABU,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tragic picture you have given of Orissa. </w:t>
      </w:r>
      <w:r>
        <w:rPr>
          <w:rFonts w:ascii="Times" w:hAnsi="Times" w:eastAsia="Times"/>
          <w:b w:val="0"/>
          <w:i w:val="0"/>
          <w:color w:val="000000"/>
          <w:sz w:val="22"/>
        </w:rPr>
        <w:t>My advice to you is not to travel about thinking of giving relief here,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Leader of the South African Deputation that arrived in India on September 19,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1926;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That Round Table Conference”, 22-7-1926 and”Message to African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Deputation”, 15-9-1926.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Gopabandhu Das had written on September 10, 1926, giving details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Orissa floods, repeating his request for an expert Khadi organizer and complaining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own illness (S.N. 10992).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everywhere. Let us recognize our limitations in all humility.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gods but mere frail insignificant human beings.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Government to help us. Even our own organization,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shattered to pieces. We have no control over an army of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scattered individuals. If we recognize this limitation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and shall find enough work to do. Thus reduced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simplest term, the problem is easy of solution. You should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 an area which you can cope with and settle down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it steadily in every way. No more is required of you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soul on earth than this. You will have given all you have in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manner possible.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wish I could send you someone. Unfortunately, I have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go there and organize. That is my limitation.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become an expert and if you have any worker,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expert. What is Govinda Babu doing? And is there no </w:t>
      </w:r>
      <w:r>
        <w:rPr>
          <w:rFonts w:ascii="Times" w:hAnsi="Times" w:eastAsia="Times"/>
          <w:b w:val="0"/>
          <w:i w:val="0"/>
          <w:color w:val="000000"/>
          <w:sz w:val="22"/>
        </w:rPr>
        <w:t>expert yet trained in Khadi Department?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haunts me like a nightmare. Such a splendid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poverty-stricken; its workers good and yet so helpless.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away your constitution uselessly going about, but preserve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the simple rules of health. Please keep me informed of what </w:t>
      </w:r>
      <w:r>
        <w:rPr>
          <w:rFonts w:ascii="Times" w:hAnsi="Times" w:eastAsia="Times"/>
          <w:b w:val="0"/>
          <w:i w:val="0"/>
          <w:color w:val="000000"/>
          <w:sz w:val="22"/>
        </w:rPr>
        <w:t>is going 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OPABANDHU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URMAN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UTTACK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10997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PYARELAL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PYARELAL,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certainly go through the notes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sent me in reply to the questions raised by Sir Henry Lawrence.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 you gave me of your encounter with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is excruciatingly funny. It is a fine example of arrogance,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 and red tape combined in one person.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Mathuradas will now do without a cook. Your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Pathashala of Wai does not surprise me. Without burning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for the poor people it is impossible to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of spinning.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for one day tonight to Bombay returning Monday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I have to go in connection with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Deputation. Mahadev alone is coming with me. You will give me a full </w:t>
      </w:r>
      <w:r>
        <w:rPr>
          <w:rFonts w:ascii="Times" w:hAnsi="Times" w:eastAsia="Times"/>
          <w:b w:val="0"/>
          <w:i w:val="0"/>
          <w:color w:val="000000"/>
          <w:sz w:val="22"/>
        </w:rPr>
        <w:t>description of the new abode when you have gone there.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370. LETTER TO R. K. KARANTHA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1926</w:t>
      </w:r>
    </w:p>
    <w:p>
      <w:pPr>
        <w:autoSpaceDN w:val="0"/>
        <w:tabs>
          <w:tab w:pos="550" w:val="left"/>
          <w:tab w:pos="4910" w:val="left"/>
        </w:tabs>
        <w:autoSpaceDE w:val="0"/>
        <w:widowControl/>
        <w:spacing w:line="22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feel inclined to publish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 can verify the information you have given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experience of several other people. I am in touch with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in for these postures but they are not able to certify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certainty of the result that in your own case has beenfortunately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attained. I am forwarding your letter to the Swami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himself for his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K K</w:t>
      </w:r>
      <w:r>
        <w:rPr>
          <w:rFonts w:ascii="Times" w:hAnsi="Times" w:eastAsia="Times"/>
          <w:b w:val="0"/>
          <w:i w:val="0"/>
          <w:color w:val="000000"/>
          <w:sz w:val="16"/>
        </w:rPr>
        <w:t>ARANTHA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LADHURST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RUZ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19701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SWAMI KUVALAYANANDA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1926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enclose herewith a letter for your perusal and remarks.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any positive results which you can precisely vouch for in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Swami Kuvalayananda;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succeeding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suggested by the correspondent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you will let 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shall value them and put some young men to practise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postures. You may suggest if they can be undertaken without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touch.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UVALAYANANDA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AIVALYA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HAMA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UNJAVANA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ONAVALA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OST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S. NARAYANA IYER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only thing I can suggest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is that he should have no excitement. He should live allthe 24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in the open air. He should be constantly keeping his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engaged in pure work and pure thought. He should take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 exercise as would not unduly tire him. He should omit pulse,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rice sparingly, avoid all condiments, and he should take a hip-bath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cold water daily on an empty stomach. And he must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incessantly to God for a pure heart. He must retire early to bed and </w:t>
      </w:r>
      <w:r>
        <w:rPr>
          <w:rFonts w:ascii="Times" w:hAnsi="Times" w:eastAsia="Times"/>
          <w:b w:val="0"/>
          <w:i w:val="0"/>
          <w:color w:val="000000"/>
          <w:sz w:val="22"/>
        </w:rPr>
        <w:t>get up very early.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/15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AMASIVAYA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UDALI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RIPLICANE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19702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373.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can learn carding and spinning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difficulty in Bombay if you apply to Mrs. Avantikabai Gokhale,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Bhatwadi, Girgaum or to Mr. Vithaldas Jerajani, Khadi Bhandar,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Princess Street, Bombay or to Mr. Kotak, Khadi Bhandar, Kalbadevi,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And when you have acquired the art, you can learn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going to one of the khadi centres such as Bardoli, Ahmedabad, etc. </w:t>
      </w:r>
      <w:r>
        <w:rPr>
          <w:rFonts w:ascii="Times" w:hAnsi="Times" w:eastAsia="Times"/>
          <w:b w:val="0"/>
          <w:i w:val="0"/>
          <w:color w:val="000000"/>
          <w:sz w:val="22"/>
        </w:rPr>
        <w:t>But if you become an expert in carding and spinning, it is unnece-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ssary for you to become a weaver, because the race of weavers is not </w:t>
      </w:r>
      <w:r>
        <w:rPr>
          <w:rFonts w:ascii="Times" w:hAnsi="Times" w:eastAsia="Times"/>
          <w:b w:val="0"/>
          <w:i w:val="0"/>
          <w:color w:val="000000"/>
          <w:sz w:val="22"/>
        </w:rPr>
        <w:t>yet dead and all the yarn you spin can be easily woven.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18"/>
        </w:rPr>
        <w:t>sincerely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19703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NARAHARI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September 18,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NARAHARI,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asked for a reply to your letter, but I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long one. In my view the step which you have taken is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Nanabhai’s point of view, but to me wearing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are as essential a part of education as learning Gujarati.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being a missionary. I shall be patient in regard to your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 problems solve themselves.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N. D. P</w:t>
      </w:r>
      <w:r>
        <w:rPr>
          <w:rFonts w:ascii="Times" w:hAnsi="Times" w:eastAsia="Times"/>
          <w:b w:val="0"/>
          <w:i w:val="0"/>
          <w:color w:val="000000"/>
          <w:sz w:val="16"/>
        </w:rPr>
        <w:t>ARIKH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OKAMANYA </w:t>
      </w:r>
      <w:r>
        <w:rPr>
          <w:rFonts w:ascii="Times" w:hAnsi="Times" w:eastAsia="Times"/>
          <w:b w:val="0"/>
          <w:i w:val="0"/>
          <w:color w:val="000000"/>
          <w:sz w:val="20"/>
        </w:rPr>
        <w:t>R. V. 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19550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is not known.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ERENNIAL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reader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charged with spiritual aspiration insists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questions being answered through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feel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and am also doubtful whether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appropriate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for answering these questions, which moreover are not new.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troubled people since time immemorial. Nevertheless,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bring myself to reject the correspondent’s request.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venture to reproduce here his questions and my answers to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one meditate on God?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has to do this so that one may know God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intellect and feel His presence in the heart.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meditation is essential, how should it be done?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All-transcending and without form, God cannot be apprehended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through meditation. Meditating on the impersonal is hard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embodied beings. So one should meditate on a manifestation of </w:t>
      </w:r>
      <w:r>
        <w:rPr>
          <w:rFonts w:ascii="Times" w:hAnsi="Times" w:eastAsia="Times"/>
          <w:b w:val="0"/>
          <w:i w:val="0"/>
          <w:color w:val="000000"/>
          <w:sz w:val="22"/>
        </w:rPr>
        <w:t>God in personal form. In this age and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country, that form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of meditating on Him is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There may be different ways of serving the poor, but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 cause of poverty is idleness and unemployment.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may shake off their laziness, we should spin 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them also to spin and thereby provide them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employment. With every breath we take, we should utter this name,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see him in our imagination pleased and </w:t>
      </w:r>
      <w:r>
        <w:rPr>
          <w:rFonts w:ascii="Times" w:hAnsi="Times" w:eastAsia="Times"/>
          <w:b w:val="0"/>
          <w:i w:val="0"/>
          <w:color w:val="000000"/>
          <w:sz w:val="22"/>
        </w:rPr>
        <w:t>smiling with satisfaction with every revolution of the spinning-wheel.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are the attributes of God?</w:t>
      </w:r>
    </w:p>
    <w:p>
      <w:pPr>
        <w:autoSpaceDN w:val="0"/>
        <w:tabs>
          <w:tab w:pos="470" w:val="left"/>
          <w:tab w:pos="550" w:val="left"/>
          <w:tab w:pos="3130" w:val="left"/>
          <w:tab w:pos="3910" w:val="left"/>
          <w:tab w:pos="5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to this question is included in what is stated above,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does not, therefore, require a separate answer. But let me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say that He alone knows His attributes, or, rather,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know them have not succeeded in expressing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words. He is beyond the reach of language; the language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be adequately described has not yet been discovered. So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worship Him as Matsya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Varah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Narsimha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in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, as suits the temperament of each of us. In doing this, all of us</w:t>
      </w:r>
    </w:p>
    <w:p>
      <w:pPr>
        <w:autoSpaceDN w:val="0"/>
        <w:autoSpaceDE w:val="0"/>
        <w:widowControl/>
        <w:spacing w:line="220" w:lineRule="exact" w:before="24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Incarnation of Vishnu as Fish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Incarnation of Vishnu as Boar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Incarnation of Vishnu as Man-lion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Incarnation of Vishnu as Rama and Krishna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follow and do not follow truth. We follow it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view, but do not follow it from the point of view of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disagree with us. In the eyes of God, we both follow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>follow truth.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WHEEL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>URIFICATION</w:t>
      </w:r>
    </w:p>
    <w:p>
      <w:pPr>
        <w:autoSpaceDN w:val="0"/>
        <w:autoSpaceDE w:val="0"/>
        <w:widowControl/>
        <w:spacing w:line="294" w:lineRule="exact" w:before="1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worker writes from Vedchhi: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rewarded according to one’s faith. A Farahad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stones for a living got a Shirin. The spinning-wheel will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which we put into it. If the sacred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similar verbal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symbols have immense power in them, it is because we have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their power and do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our faith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fruit. In the same way, if we try to spread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with the faith that we shall thereby serve the poor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both society and ourselves, and if we do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our lives, in order that our faith may be rewarded, it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will be rewarded.</w:t>
      </w:r>
    </w:p>
    <w:p>
      <w:pPr>
        <w:autoSpaceDN w:val="0"/>
        <w:autoSpaceDE w:val="0"/>
        <w:widowControl/>
        <w:spacing w:line="28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like this has happened in Vedchhi.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drink-evil can succeed only if carried on in this spirit.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addict will not respond if we simply ask him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It is a language which he does not understand.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live as his neighbour and, by our example, persuade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himself in useful work, he would give up drinking.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drink-addicts in Vedchhi seem to have responded to such an appeal.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succeed in all other places if we worked with similar </w:t>
      </w:r>
      <w:r>
        <w:rPr>
          <w:rFonts w:ascii="Times" w:hAnsi="Times" w:eastAsia="Times"/>
          <w:b w:val="0"/>
          <w:i w:val="0"/>
          <w:color w:val="000000"/>
          <w:sz w:val="22"/>
        </w:rPr>
        <w:t>patience and faith.</w:t>
      </w:r>
    </w:p>
    <w:p>
      <w:pPr>
        <w:autoSpaceDN w:val="0"/>
        <w:autoSpaceDE w:val="0"/>
        <w:widowControl/>
        <w:spacing w:line="28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should like to say one thing to all workers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vigilant. The change which we see now will prove illusory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in a few days if the work is not kept up. To ensure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 in the lives of the people becomes permanent,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the respective villages should remain alert and go on with </w:t>
      </w:r>
      <w:r>
        <w:rPr>
          <w:rFonts w:ascii="Times" w:hAnsi="Times" w:eastAsia="Times"/>
          <w:b w:val="0"/>
          <w:i w:val="0"/>
          <w:color w:val="000000"/>
          <w:sz w:val="22"/>
        </w:rPr>
        <w:t>their work without stopping or relaxing their effort.</w:t>
      </w:r>
    </w:p>
    <w:p>
      <w:pPr>
        <w:autoSpaceDN w:val="0"/>
        <w:autoSpaceDE w:val="0"/>
        <w:widowControl/>
        <w:spacing w:line="284" w:lineRule="exact" w:before="3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FFFFFF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The correspondent had described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transformation in the lives of </w:t>
      </w:r>
      <w:r>
        <w:rPr>
          <w:rFonts w:ascii="Times" w:hAnsi="Times" w:eastAsia="Times"/>
          <w:b w:val="0"/>
          <w:i/>
          <w:color w:val="000000"/>
          <w:sz w:val="18"/>
        </w:rPr>
        <w:t>Chodharas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Bardoli taluka in Gujarat since the </w:t>
      </w:r>
      <w:r>
        <w:rPr>
          <w:rFonts w:ascii="Times" w:hAnsi="Times" w:eastAsia="Times"/>
          <w:b w:val="0"/>
          <w:i w:val="0"/>
          <w:color w:val="000000"/>
          <w:sz w:val="18"/>
        </w:rPr>
        <w:t>spinning-wheel had been introduced among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PINNING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ONG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resident of Bardoli taluka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song has a spiritual meaning which is easy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19-9-1926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INTERVIEW TO”THE NATAL ADVERTISER”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6" w:lineRule="exact" w:before="106" w:after="0"/>
        <w:ind w:left="455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19,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8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He maintains that improvement of the masses is becoming progressively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acute every year, and his remedy is to encourage the peasant, who is unemployed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portion of the year while the weather is unpropitious, to take to spinning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of increasing his income, and of preventing the exploitation of India by the </w:t>
      </w:r>
      <w:r>
        <w:rPr>
          <w:rFonts w:ascii="Times" w:hAnsi="Times" w:eastAsia="Times"/>
          <w:b w:val="0"/>
          <w:i w:val="0"/>
          <w:color w:val="000000"/>
          <w:sz w:val="18"/>
        </w:rPr>
        <w:t>overseas manufacturer.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manufacturers take £40,000,000 from India annually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cotton cloth, and this can be saved if my charkha (spinning-wheel)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receives adequate support.</w:t>
      </w:r>
    </w:p>
    <w:p>
      <w:pPr>
        <w:autoSpaceDN w:val="0"/>
        <w:autoSpaceDE w:val="0"/>
        <w:widowControl/>
        <w:spacing w:line="26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admitted that the foreign cloth, or the mill cloth of India, was a better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cheaper textile than the homespun; but when asked whether his movement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remonstrance against the overwhelming forces of labour saving machinery and mass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production was not as futile as the action of those who destroyed labour-saving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machinery in England to keep up the number of hand-workers, he demurred, adding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Indian philosophy was such that his movement was bound to succeed. (A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millowner’s subsequent rejoinder to this contention was:”But how can it succeed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hand-spinning can only earn one-third of what can be earned daily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mill-hands at incomparably easier work?”) In reply to questions, Gandhiji said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was”deeply religious”, though without ritual—but propagated by some </w:t>
      </w:r>
      <w:r>
        <w:rPr>
          <w:rFonts w:ascii="Times" w:hAnsi="Times" w:eastAsia="Times"/>
          <w:b w:val="0"/>
          <w:i w:val="0"/>
          <w:color w:val="000000"/>
          <w:sz w:val="18"/>
        </w:rPr>
        <w:t>literature and the holding of meetings. He claimed that the mere introduction of</w:t>
      </w:r>
    </w:p>
    <w:p>
      <w:pPr>
        <w:autoSpaceDN w:val="0"/>
        <w:autoSpaceDE w:val="0"/>
        <w:widowControl/>
        <w:spacing w:line="220" w:lineRule="exact" w:before="2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The correspondent had reproduced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a song which an old woman had recited to him and which she herself had learnt </w:t>
      </w:r>
      <w:r>
        <w:rPr>
          <w:rFonts w:ascii="Times" w:hAnsi="Times" w:eastAsia="Times"/>
          <w:b w:val="0"/>
          <w:i w:val="0"/>
          <w:color w:val="000000"/>
          <w:sz w:val="18"/>
        </w:rPr>
        <w:t>from her mother who used to sing it while spinning.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September 18 Gandhiji left Ahmedabad to greet the members of the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 Delegation in Bombay. This meeting took place on September 19 in Sarojini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Naidu’s rooms at the Taj Mahal Hotel. The extract is from a report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 of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Natal Advertiser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datelined: Poona, September 21, reproduced by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Hindu.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8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hand-spinning had its regenerative influence upon the community, and said its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political significance would be realized, because of the universal confidence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won by the ultimate success of the movement. . . 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3-12-1926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C. F. ANDREWS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19,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Samachar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mistook me for you and published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that I was ill. So they thought I was not coming. How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if you had gone with a message from me!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out to be only a rumour. I had a long chat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deputation, at Mrs. Naidu’s room. We talked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about khaddar. They wanted to know why I was so heavily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clad. The answer was a sermon on khaddar in which they were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interested. Did not see Jahangir anywhere. Met Sir M. Habibulla and </w:t>
      </w:r>
      <w:r>
        <w:rPr>
          <w:rFonts w:ascii="Times" w:hAnsi="Times" w:eastAsia="Times"/>
          <w:b w:val="0"/>
          <w:i w:val="0"/>
          <w:color w:val="000000"/>
          <w:sz w:val="22"/>
        </w:rPr>
        <w:t>had a long chat.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I may come tomorrow and spin to amuse you.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not leave till you are strong enough to 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TELEGRAM TO JAMNALAL BAJAJ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1926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 GOD. ANXIOUSLY AWAITING PARTICULARS.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58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met the South-African Deputation in Bombay on September 19, and </w:t>
      </w:r>
      <w:r>
        <w:rPr>
          <w:rFonts w:ascii="Times" w:hAnsi="Times" w:eastAsia="Times"/>
          <w:b w:val="0"/>
          <w:i w:val="0"/>
          <w:color w:val="000000"/>
          <w:sz w:val="18"/>
        </w:rPr>
        <w:t>left for Ahmedabad the next day as indicated in the letter.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RAMI PAREKH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first letter only today. Always write like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Kusum. Keep me posted with news of her. All are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Kunvarji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yesterday. I had been to Bombay for a day.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JOHN HAYNES HOLMES</w:t>
      </w:r>
    </w:p>
    <w:p>
      <w:pPr>
        <w:autoSpaceDN w:val="0"/>
        <w:autoSpaceDE w:val="0"/>
        <w:widowControl/>
        <w:spacing w:line="244" w:lineRule="exact" w:before="108" w:after="0"/>
        <w:ind w:left="4630" w:right="0" w:hanging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2250" w:val="left"/>
          <w:tab w:pos="4250" w:val="left"/>
          <w:tab w:pos="50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together with the original terms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Macmillan Company. There is only one exception that I feel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to clause 1. Cession of the rights to the English-speaking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should not include India. 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English-knowing public in India have the cheapest possible edition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think too that the Indian edition should be published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>The circulation of the Indian edition can be easily restricted to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the Macmillan Company know that I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parts in book form now as each part is completed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time. This would remain unaffected by the proposed contract.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open to them if they wish to publish the book in parts,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case circulation of parts outside India can be stopped.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3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AYNES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OLMES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32229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S.N. register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Kunvarji Parekh, addressee’s husband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August 18, 1926, which was in reply to Gandhiji’s letter dated July 9, </w:t>
      </w:r>
      <w:r>
        <w:rPr>
          <w:rFonts w:ascii="Times" w:hAnsi="Times" w:eastAsia="Times"/>
          <w:b w:val="0"/>
          <w:i w:val="0"/>
          <w:color w:val="000000"/>
          <w:sz w:val="18"/>
        </w:rPr>
        <w:t>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381. LETTER TO A. W. BAKER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the fact that you are continuously thinking of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that you had taken up residence at North Shepstone.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Mrs. Baker is profiting by her stay at the beautiful seaside.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with you that truth is one, but we only see it through the glass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darkly, and only in part and each according to his light. The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a multitude of viewpoints. But if all proceed like the beams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sun from one central fact, all is well. But I don’t want to argue.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may differ, I know that we are all sailing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AKER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HEPSTONE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SAN. 10815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HARDAYAL NAG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must say I do not like your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You do not advance the cause of khadi by importing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Chandpur spun yarn and getting it woven there. What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is spinning among your boys. They may become weavers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means but then they must weave what they themselves spin.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only get your boys to spin, the whole of your stock of cotton can </w:t>
      </w:r>
      <w:r>
        <w:rPr>
          <w:rFonts w:ascii="Times" w:hAnsi="Times" w:eastAsia="Times"/>
          <w:b w:val="0"/>
          <w:i w:val="0"/>
          <w:color w:val="000000"/>
          <w:sz w:val="22"/>
        </w:rPr>
        <w:t>be consumed on the spot. And surely there must be some volunteers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of August 24, Baker had asked Gandhiji:”May not Gautama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Buddha and Confucius have been also reflectors of that one Supreme Truth in </w:t>
      </w:r>
      <w:r>
        <w:rPr>
          <w:rFonts w:ascii="Times" w:hAnsi="Times" w:eastAsia="Times"/>
          <w:b w:val="0"/>
          <w:i w:val="0"/>
          <w:color w:val="000000"/>
          <w:sz w:val="18"/>
        </w:rPr>
        <w:t>preparation for the great unveiling in Jesus the Christ the Light of the World? . . .”</w:t>
      </w:r>
      <w:r>
        <w:rPr>
          <w:rFonts w:ascii="Times" w:hAnsi="Times" w:eastAsia="Times"/>
          <w:b w:val="0"/>
          <w:i w:val="0"/>
          <w:color w:val="000000"/>
          <w:sz w:val="18"/>
        </w:rPr>
        <w:t>(S.N. 10802).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Chandpur who are also spinning. In many parts [of] Bengal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parts of India, spinning is being done although there is no local </w:t>
      </w:r>
      <w:r>
        <w:rPr>
          <w:rFonts w:ascii="Times" w:hAnsi="Times" w:eastAsia="Times"/>
          <w:b w:val="0"/>
          <w:i w:val="0"/>
          <w:color w:val="000000"/>
          <w:sz w:val="22"/>
        </w:rPr>
        <w:t>cotton grown.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ARDAYAL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HANDPUR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DR. SATYAPAL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SATYAPAL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wish I could persuade you not to embark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this newspaper enterprise. It can do no earthly good.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many papers and I am satisfied that you will not advance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cause by adding one more to the army of newspapers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grown into a nuisance. If you have got honest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side, why engage them in writing what everybody knows?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 take whatever constructive work they are capable of doing?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worker is worth more than a newspaper. You will only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[for] turbidity of the atmosphere by launching out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enterprise. But if I cannot persuade [you] to desist at least do pleaselet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have my own way. Recently I have been declining to write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altogether. But there the main reason is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I am altogether overworked. If I can help it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stop writing for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 dare not do. However, I do not want to put you off with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reason but the main one.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photostat. S.N. 19705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384. LETTER TO MUNNALAL G. SHAH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 Sud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MUNNALAL,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Lists of publications by the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Prakashan Mandir are often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asserted that cow-sacrifice is mentioned in the the Vedas,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it is so mentioned.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Vedas are recited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in the Ashram. You need not believe everything that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me. Whenever you feel a doubt, you may write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>ascertain the facts.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ATHUSHA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AJPARA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OTIMOHALLA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URHANPUR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6989.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385. LETTER TO RAMESHWARDAS PODDAR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 Sud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RAMESHWARDASJI,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are about 2,500 subscribers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it to become self-supporting 500 more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I do not know exactly how many of them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fromMaharashtra. It would not help to increase the subscription to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You must not worry. Repeat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day.</w:t>
      </w:r>
    </w:p>
    <w:p>
      <w:pPr>
        <w:autoSpaceDN w:val="0"/>
        <w:autoSpaceDE w:val="0"/>
        <w:widowControl/>
        <w:spacing w:line="220" w:lineRule="exact" w:before="2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G.N. 166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HAND-SPINNING IN MYSORE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Director of Industries in Mysore, Mr. Z. Meccai, has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an interesting note on hand-spinning in Mysore. I publish</w:t>
      </w:r>
    </w:p>
    <w:p>
      <w:pPr>
        <w:autoSpaceDN w:val="0"/>
        <w:autoSpaceDE w:val="0"/>
        <w:widowControl/>
        <w:spacing w:line="220" w:lineRule="exact" w:before="24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appears this was sent care of Motilal Nathusha.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condensation of the notes: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Mysore authorities upon the encouragement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giving to the revival of the only universals cottage industry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commend to their attention the experience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Association. It has found by experiment and observation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advisable to introduce hand-ginning simultaneously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hand-spinning. This is easiest in the districts where cotton is grown.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is not grown but where it is possible to grow, encouragement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given to grow it locally. Machine-ginned and machine-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cotton loses its vitality and is more difficult to treat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hand-bow than hand-ginned cotton. In several parts of India,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take seed-cotton. Spinners should also be encouraged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carding. The performance by the spinner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doubles his wage. With a view to increasing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yarn, the State should undertake periodically to test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 and publish results. Indeed, the whole subject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treated in a scientific manner. And who can be more fitted to do </w:t>
      </w:r>
      <w:r>
        <w:rPr>
          <w:rFonts w:ascii="Times" w:hAnsi="Times" w:eastAsia="Times"/>
          <w:b w:val="0"/>
          <w:i w:val="0"/>
          <w:color w:val="000000"/>
          <w:sz w:val="22"/>
        </w:rPr>
        <w:t>so than a State like Mysore?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23-9-1926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387. NON-RESISTANCE TRUE AND FALSE</w:t>
      </w:r>
    </w:p>
    <w:p>
      <w:pPr>
        <w:autoSpaceDN w:val="0"/>
        <w:autoSpaceDE w:val="0"/>
        <w:widowControl/>
        <w:spacing w:line="260" w:lineRule="exact" w:before="1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is the home of inter-racial conflict on a vast scale.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earnest men and women in that land of enterprises who are </w:t>
      </w:r>
      <w:r>
        <w:rPr>
          <w:rFonts w:ascii="Times" w:hAnsi="Times" w:eastAsia="Times"/>
          <w:b w:val="0"/>
          <w:i w:val="0"/>
          <w:color w:val="000000"/>
          <w:sz w:val="22"/>
        </w:rPr>
        <w:t>seeking to solve the difficult problem along the lines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One such American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 sends me a paper called the </w:t>
      </w:r>
      <w:r>
        <w:rPr>
          <w:rFonts w:ascii="Times" w:hAnsi="Times" w:eastAsia="Times"/>
          <w:b w:val="0"/>
          <w:i/>
          <w:color w:val="000000"/>
          <w:sz w:val="22"/>
        </w:rPr>
        <w:t>Inquiry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contains an interesting discussion on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non-resistance. It consists of instances that might possibly be grouped </w:t>
      </w:r>
      <w:r>
        <w:rPr>
          <w:rFonts w:ascii="Times" w:hAnsi="Times" w:eastAsia="Times"/>
          <w:b w:val="0"/>
          <w:i w:val="0"/>
          <w:color w:val="000000"/>
          <w:sz w:val="22"/>
        </w:rPr>
        <w:t>under non-resistance. I select three samples: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Chinese student related his experiences at the State University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he was about to graduate. His reception there had been anything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friendly for the most part, although a few men had gone out of their way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befriend him one of them even inviting the Chinese to his home for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week-end. On the other hand, a fellow-student who occupied a room next to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himself particularly obnoxious, throwing shoes against his door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not reproduced here. It furnished a detailed report of the measures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by the Mysore Industries Department to promote hand-spinning.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a mistake. The sender was not an American but an Indian;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Correction”, 7-10-1926.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indulging in other pranks. The Chinese overheard this student express horror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finding that an American had taken him home to introduce him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 and sister, and immediately he made up his mind that he would teach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student to respect him, not for his own sake, but for the sake of his dear </w:t>
      </w:r>
      <w:r>
        <w:rPr>
          <w:rFonts w:ascii="Times" w:hAnsi="Times" w:eastAsia="Times"/>
          <w:b w:val="0"/>
          <w:i w:val="0"/>
          <w:color w:val="000000"/>
          <w:sz w:val="18"/>
        </w:rPr>
        <w:t>motherland.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he went out of his way to be friendly to his neighbour. Every day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him a smiling good morning though at first he received no response.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ignored every insult, but tried to make himself pleasant and useful.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his neighbour to be hard up he casually invited him to go to a movie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him. Gradually they talked together more often and found that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interests in common. After a while this student invited him to his </w:t>
      </w:r>
      <w:r>
        <w:rPr>
          <w:rFonts w:ascii="Times" w:hAnsi="Times" w:eastAsia="Times"/>
          <w:b w:val="0"/>
          <w:i w:val="0"/>
          <w:color w:val="000000"/>
          <w:sz w:val="18"/>
        </w:rPr>
        <w:t>home.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have become warm friends,” concluded the Chinese.”I have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spent many holidays and week-ends at his home; and on leaving the university </w:t>
      </w:r>
      <w:r>
        <w:rPr>
          <w:rFonts w:ascii="Times" w:hAnsi="Times" w:eastAsia="Times"/>
          <w:b w:val="0"/>
          <w:i w:val="0"/>
          <w:color w:val="000000"/>
          <w:sz w:val="18"/>
        </w:rPr>
        <w:t>I shall know that one of my fellow-students at least will regretfully miss me.”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secretary of a railroad Young Men’s Christian Association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evening into the building twelve Danes, working on the railroad,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place to sleep. The English-speaking men, under the sway of racial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antipathy, began to object and protested against the foreigners being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in. Among these newcomers however was a skilled musician, who, while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Americans were presenting their objections to the secretary, began to play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 accordion. He discoursedsweet music, which soon had its effect.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ire on the faces of the native-born soon began to vanish; the censure died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lips; their hearts were softened; and that night they sat up late listening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foreigner playing—Peter Roberts, </w:t>
      </w:r>
      <w:r>
        <w:rPr>
          <w:rFonts w:ascii="Times" w:hAnsi="Times" w:eastAsia="Times"/>
          <w:b w:val="0"/>
          <w:i/>
          <w:color w:val="000000"/>
          <w:sz w:val="18"/>
        </w:rPr>
        <w:t>The New Immigration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18"/>
        </w:rPr>
        <w:t>Macmillan Co., 1922, p. 300.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 colony of Japanese in X, California. Several years ago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 estate agents sought to sell a considerable amount of land to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Japanese, and the white people were aroused at the thought of a great influx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people. Meetings were held and a big sign was put on the main boulevard </w:t>
      </w:r>
      <w:r>
        <w:rPr>
          <w:rFonts w:ascii="Times" w:hAnsi="Times" w:eastAsia="Times"/>
          <w:b w:val="0"/>
          <w:i w:val="0"/>
          <w:color w:val="000000"/>
          <w:sz w:val="18"/>
        </w:rPr>
        <w:t>which read:”No Japanese wanted here.”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old resident Japanese of X, who had lived on good terms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 people being members of their Farmers’ Association, went to the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and, after consultation finally agreed with them that a further increase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Japanese population would not be a Good thing. The sign was changed </w:t>
      </w:r>
      <w:r>
        <w:rPr>
          <w:rFonts w:ascii="Times" w:hAnsi="Times" w:eastAsia="Times"/>
          <w:b w:val="0"/>
          <w:i w:val="0"/>
          <w:color w:val="000000"/>
          <w:sz w:val="18"/>
        </w:rPr>
        <w:t>to read:”No more Japanese wanted here.”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person who tells this story contends that this action advanced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solidarity of the community and improved relations between the whites and </w:t>
      </w:r>
      <w:r>
        <w:rPr>
          <w:rFonts w:ascii="Times" w:hAnsi="Times" w:eastAsia="Times"/>
          <w:b w:val="0"/>
          <w:i w:val="0"/>
          <w:color w:val="000000"/>
          <w:sz w:val="18"/>
        </w:rPr>
        <w:t>the Japanese in that place, as witness the following: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“The Japanese of X, learning that the American church was in financial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difficulties offered to give a definite amount yearly for its support, in addition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carrying on their own Japanese church work.”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first easily comes under true non-resistance.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is more an instance of presence of mind than non-resistance.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third, from the facts as stated, is an instance, if not of cowardice,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contended by some of the debators, certainly of selfishness.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Japanese population in order to retain their earthly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 agreed to the prohibition of further Japanese immigration.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have been sound policy. It may have been the only policy </w:t>
      </w:r>
      <w:r>
        <w:rPr>
          <w:rFonts w:ascii="Times" w:hAnsi="Times" w:eastAsia="Times"/>
          <w:b w:val="0"/>
          <w:i w:val="0"/>
          <w:color w:val="000000"/>
          <w:sz w:val="22"/>
        </w:rPr>
        <w:t>advisable. But it was not non-resistance.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Non-resistance is restraint voluntarily undertaken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society. It is, therefore, an intensely active, purifying, inward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It is often antagonistic to the material good of the non-resister.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even mean his utter material ruin. It is rooted in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never weakness. It must be consciously exercised.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presupposes ability to offer physical resistance. In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therefore, the Japanese would have non-resisted,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left all their possessions rather than surrendered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prospective immigrants. They might also have suffered death [by]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lynching without even mental retaliation and thus melted the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persecutors. It was no victory of truth that,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inconvenience to themselves, they were able to retain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In terms of non-resistance, their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church in its difficulty was a bribe, by no means a token of </w:t>
      </w:r>
      <w:r>
        <w:rPr>
          <w:rFonts w:ascii="Times" w:hAnsi="Times" w:eastAsia="Times"/>
          <w:b w:val="0"/>
          <w:i w:val="0"/>
          <w:color w:val="000000"/>
          <w:sz w:val="22"/>
        </w:rPr>
        <w:t>goodwill or a free gift.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acquisition of the spirit of non-resistance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training in self-denial and appreciation of the hidden forces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ourselves. It changes one’s outlook upon life. It puts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values upon things and upsets previous calculations. And when once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set in motion, its effect, if it is intensive enough, can overtake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universe. It is the greatest force because it is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the soul. All need not possess the same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non-resistance for its full operation. It is enough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only to possess it, even as one general is enough to regulate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dispose of the energy of millions of soldiers who enlist under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banner though they know not the why and wherefore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dispositions. The monkeys of one Rama were enough to confound the </w:t>
      </w:r>
      <w:r>
        <w:rPr>
          <w:rFonts w:ascii="Times" w:hAnsi="Times" w:eastAsia="Times"/>
          <w:b w:val="0"/>
          <w:i w:val="0"/>
          <w:color w:val="000000"/>
          <w:sz w:val="22"/>
        </w:rPr>
        <w:t>innumerable host armed from head to foot of the ten-headed Ravana.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23-9-1926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NO FAITH IN PRAYER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written by a student to the Principal of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asking to be excused from attending its prayer meetings: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beg to state that I have no belief in prayer, as I do not believe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anything known as God to whom I should pray. I never feel any necessity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supposing a god for myself. What do I lose if I do not care for Him and calmly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sincerely work my own schemes?</w:t>
      </w:r>
    </w:p>
    <w:p>
      <w:pPr>
        <w:autoSpaceDN w:val="0"/>
        <w:autoSpaceDE w:val="0"/>
        <w:widowControl/>
        <w:spacing w:line="240" w:lineRule="exact" w:before="8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far as congregational prayer is concerned, it is of no use. Can such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huge mass of men enter, into any mental concentration upon a thing, however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trifling it may be? Are the little and ignorant children, expected to fix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fickle attention on the subtlest ideas of our great scriptures, God and soul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equality of all men and many other high sounding phrases? This great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performance is required to be done at a particular time at the command of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 man. Can love for the so called Lord take its root in the hearts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boys by any such mechanical function? Nothing can be more repugnant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 than to expect the same behaviour from men of every temperament.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prayer should not be a compulsion. Let those pray who have a taste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it and those avoid who dislike it. Anything done without conviction is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immoral and degrading action.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first examine the worth of the last idea. Is it an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degrading act to submit to discipline before one begins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about its necessity? Is it immoral and degrading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according to the school syllabus if one has no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its utility? May a boy be excused from studying his vernacular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persuaded himself that it is useless? Is it not truer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school boy has no conviction about the things he has to learn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he has to go through? His choice is exhausted if he had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elected to belong to an institution. His joining one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willingly submit to its rules and regulations. It is open to hint </w:t>
      </w:r>
      <w:r>
        <w:rPr>
          <w:rFonts w:ascii="Times" w:hAnsi="Times" w:eastAsia="Times"/>
          <w:b w:val="0"/>
          <w:i w:val="0"/>
          <w:color w:val="000000"/>
          <w:sz w:val="22"/>
        </w:rPr>
        <w:t>to leave it, but he may not choose what or how he will learn.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teachers to make attractive and intelligible what to the </w:t>
      </w:r>
      <w:r>
        <w:rPr>
          <w:rFonts w:ascii="Times" w:hAnsi="Times" w:eastAsia="Times"/>
          <w:b w:val="0"/>
          <w:i w:val="0"/>
          <w:color w:val="000000"/>
          <w:sz w:val="22"/>
        </w:rPr>
        <w:t>pupils may at first appear repulsive or uninteresting.</w:t>
      </w:r>
    </w:p>
    <w:p>
      <w:pPr>
        <w:autoSpaceDN w:val="0"/>
        <w:autoSpaceDE w:val="0"/>
        <w:widowControl/>
        <w:spacing w:line="260" w:lineRule="exact" w:before="1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enough to say, ‘I do not believe in God.’ For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all things to be said of Him with impunity. He looks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acts. And any breach of His law carried with it, not its vindictive,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purifying, compelling, punishment. God’s existence cannot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need to be, proved. God is. If He is not felt, so much the </w:t>
      </w:r>
      <w:r>
        <w:rPr>
          <w:rFonts w:ascii="Times" w:hAnsi="Times" w:eastAsia="Times"/>
          <w:b w:val="0"/>
          <w:i w:val="0"/>
          <w:color w:val="000000"/>
          <w:sz w:val="22"/>
        </w:rPr>
        <w:t>worse for us. The absence of feeling is a disease which we shall some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 throw off </w:t>
      </w:r>
      <w:r>
        <w:rPr>
          <w:rFonts w:ascii="Times" w:hAnsi="Times" w:eastAsia="Times"/>
          <w:b w:val="0"/>
          <w:i/>
          <w:color w:val="000000"/>
          <w:sz w:val="22"/>
        </w:rPr>
        <w:t>nolens volens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boy may not argue. He must, out of a sense of discipline,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prayer meetings if the institution to which he belongs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attendance. He may respectfully put his doubts before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teachers. He need not believe what does not appeal to him. But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respect for his teachers, he will do without believing what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do, not out of fear, not out of churlishness, but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it is right for him so to do and with the hope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>is dark to him today will some day be made clear to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is not an asking. It is a longing of the soul. It is a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one’s weakness. The tallest among us has a perpetual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 of his nothingness before death, disease, old age, accidents,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We are living in the midst of death. What is the value of”working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own schemes” when they might be reduced to naught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twinkling of an eye, or when we may be equally swiftly and unawares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away from them? But we may feel strong as a rock,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truthfully say:”We work for God and His schemes.”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is as clear as daylight. Then nothing perishes. All perishing is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what seems. Death and destruction have </w:t>
      </w:r>
      <w:r>
        <w:rPr>
          <w:rFonts w:ascii="Times" w:hAnsi="Times" w:eastAsia="Times"/>
          <w:b w:val="0"/>
          <w:i/>
          <w:color w:val="000000"/>
          <w:sz w:val="22"/>
        </w:rPr>
        <w:t>then, but only then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about them. For death or destruction is then but a change.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artist destroys his picture for creating a better one. A watch-maker </w:t>
      </w:r>
      <w:r>
        <w:rPr>
          <w:rFonts w:ascii="Times" w:hAnsi="Times" w:eastAsia="Times"/>
          <w:b w:val="0"/>
          <w:i w:val="0"/>
          <w:color w:val="000000"/>
          <w:sz w:val="22"/>
        </w:rPr>
        <w:t>throws away a bad spring to put in a new and useful 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congregational prayer is a mighty thing. What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do alone, we do together. Boys do not need conviction.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attend in obedience to the call to prayer without inward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they feel the exaltation. But many do not. They are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mischievous. All the same the unconscious effect cannot be resisted.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 not boys who at the commencement of their career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scoffers but who subsequently became mighty believers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congrega-tional prayer? It is a common experience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have no robust faith to seek the comfort of congregational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All who flock to churches, temples, or mosques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scoffers or humbugs. They are honest men and women.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congregational prayer is like a daily bath, a necessity,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existence. These places of worship are not a mere idle superstition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swept away at the first opportunity. They have survived all attacks </w:t>
      </w:r>
      <w:r>
        <w:rPr>
          <w:rFonts w:ascii="Times" w:hAnsi="Times" w:eastAsia="Times"/>
          <w:b w:val="0"/>
          <w:i w:val="0"/>
          <w:color w:val="000000"/>
          <w:sz w:val="22"/>
        </w:rPr>
        <w:t>up to now and are likely to persist to the end of time.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23-9-1926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RELIGION OF VOLUNTEERS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showing that in this land of many religions, a volunteer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put to it to find a common denominator of conduct,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thus eloquently described the religion of a volunteer: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Stripped of the eloquence, this religion of Truth again resolves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into its component parts—Hinduism, Islam, Christianity, etc.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will appear to most sincere and conscientious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and Christians as Hinduism, Islam and Christianity,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respectively, </w:t>
      </w:r>
      <w:r>
        <w:rPr>
          <w:rFonts w:ascii="Times" w:hAnsi="Times" w:eastAsia="Times"/>
          <w:b w:val="0"/>
          <w:i/>
          <w:color w:val="000000"/>
          <w:sz w:val="22"/>
        </w:rPr>
        <w:t>as they believe them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golden rule of conduct, therefore, is mutual toleration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we will never all think alike and that we shall always see </w:t>
      </w:r>
      <w:r>
        <w:rPr>
          <w:rFonts w:ascii="Times" w:hAnsi="Times" w:eastAsia="Times"/>
          <w:b w:val="0"/>
          <w:i/>
          <w:color w:val="000000"/>
          <w:sz w:val="22"/>
        </w:rPr>
        <w:t>Truth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fragment and from different angles of vision.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same thing for all. Whilst, therefore, it is a good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individual conduct, imposition of that conduct upon all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insufferable interference with everybody else’s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It is a much-abused term. Have all people a conscience?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cannibal a conscience? Must he be allowed to act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dictates of his conscience which tells him that it is his duty to kill </w:t>
      </w:r>
      <w:r>
        <w:rPr>
          <w:rFonts w:ascii="Times" w:hAnsi="Times" w:eastAsia="Times"/>
          <w:b w:val="0"/>
          <w:i w:val="0"/>
          <w:color w:val="000000"/>
          <w:sz w:val="22"/>
        </w:rPr>
        <w:t>and eat his fellows? Now the etymological meaning of conscience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‘true knowledge’. The dictionary meaning is ‘faculty distinguishing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right and wrong and influencing conduct accordingly’.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such a faculty is possible only for a trained person,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one who has undergone discipline and learnt to listen to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voice. But even amongst the most conscientious persons,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enough for honest differences of opinion. The only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of conduct in any civilized society is therefore mutual toleration.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inculcated among and practised by all irrespective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status and training.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23-9-1926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KHADI HAWKING IN NORTH MAHARASHTRA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V. V. Dastane reports that between 31st August and 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September, assisted in each place by local helpers, Mr. Bharucha </w:t>
      </w:r>
      <w:r>
        <w:rPr>
          <w:rFonts w:ascii="Times" w:hAnsi="Times" w:eastAsia="Times"/>
          <w:b w:val="0"/>
          <w:i w:val="0"/>
          <w:color w:val="000000"/>
          <w:sz w:val="22"/>
        </w:rPr>
        <w:t>hawked khadi worth Rs. 3,597 in Chalisgaon, Pachora, Bhusaval,</w:t>
      </w:r>
    </w:p>
    <w:p>
      <w:pPr>
        <w:autoSpaceDN w:val="0"/>
        <w:autoSpaceDE w:val="0"/>
        <w:widowControl/>
        <w:spacing w:line="220" w:lineRule="exact" w:before="28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reproduced here. The correspondent had emphasized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Truth, as the essence of all religions, should be the religion of the volunteer, and be </w:t>
      </w:r>
      <w:r>
        <w:rPr>
          <w:rFonts w:ascii="Times" w:hAnsi="Times" w:eastAsia="Times"/>
          <w:b w:val="0"/>
          <w:i w:val="0"/>
          <w:color w:val="000000"/>
          <w:sz w:val="18"/>
        </w:rPr>
        <w:t>above all denominational religions.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Akola and Jalgaon. He states that all Khandesh stock was exhausted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had they included khadi from outside they would have sold </w:t>
      </w:r>
      <w:r>
        <w:rPr>
          <w:rFonts w:ascii="Times" w:hAnsi="Times" w:eastAsia="Times"/>
          <w:b w:val="0"/>
          <w:i w:val="0"/>
          <w:color w:val="000000"/>
          <w:sz w:val="22"/>
        </w:rPr>
        <w:t>much more.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23-9-1926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RETURNED EMIGRANTS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the anxiety of Pandit Benarsidas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people from another disappointment by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in Fiji being sent to British Guiana. Though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countries is great, the experiment is worth trying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Fiji men desire to go on British Guiana and if that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them notwithstanding the knowledge that they belong to Fiji.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Colonial-borns are concerned, I feel sure that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have a knowledge of what is known as kitchen Hindustani,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be happy except in the Colonies. The vital issues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by Pandit Benarsidas must be dealt with later.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23-9-1926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THE CURSE OF ‘I’ AND ‘MINE’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condensed report of Sjt. Satis 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Mukerjee’s speech delivered at a peace meeting the other day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Darbhanga will be read with interest and profit: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could erase the”I’s” and the”Mine’s” from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politics, economics, etc., we shall soon be free and bring heaven upon </w:t>
      </w:r>
      <w:r>
        <w:rPr>
          <w:rFonts w:ascii="Times" w:hAnsi="Times" w:eastAsia="Times"/>
          <w:b w:val="0"/>
          <w:i w:val="0"/>
          <w:color w:val="000000"/>
          <w:sz w:val="22"/>
        </w:rPr>
        <w:t>earth.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23-9-1926</w:t>
      </w:r>
    </w:p>
    <w:p>
      <w:pPr>
        <w:autoSpaceDN w:val="0"/>
        <w:autoSpaceDE w:val="0"/>
        <w:widowControl/>
        <w:spacing w:line="240" w:lineRule="exact" w:before="10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Benarsidas Chaturvedi’s letter to Editor,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”Letter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Benarsidas Chaturvedi”, 23-9-1926.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Benarsidas Chaturvedi wrote again and Gandhiji had fresh comments to offer;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Returned Emigrants”, 4-11-1926.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reproduced here. The writer’s thesis was that the feeling of”I”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and”mine” was responsible for much of the communal intolerance and violence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and that, indeed, a true understanding of all religions was possible only </w:t>
      </w:r>
      <w:r>
        <w:rPr>
          <w:rFonts w:ascii="Times" w:hAnsi="Times" w:eastAsia="Times"/>
          <w:b w:val="0"/>
          <w:i w:val="0"/>
          <w:color w:val="000000"/>
          <w:sz w:val="18"/>
        </w:rPr>
        <w:t>through regard for the universal virtues, Truth, Non-violence, etc.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B, 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fix arbitrary limit nor do I restrict myself to hard and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The widows should have the same freedom that men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widowhood is to remain pure, men will have to attain greater purity.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widows can remarry only when there are men ready to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may, however, be laid down as a general rule that where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 cannot restrain herself, she should have the freedom to remarry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incurring any odium. Is it not better that she marries openly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she should sin secretly? In the case of child-widows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question of opinion. They should be remarried by the parents.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wives and widows in the fourth division are no better than beasts,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totally deny and I claim to know something of them, the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at the door of the so-called higher classes. You seem to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that if one limb suffers, the whole body suffers. If one Sudra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evil, it harms the whole society, even as it harms himself and his </w:t>
      </w:r>
      <w:r>
        <w:rPr>
          <w:rFonts w:ascii="Times" w:hAnsi="Times" w:eastAsia="Times"/>
          <w:b w:val="0"/>
          <w:i w:val="0"/>
          <w:color w:val="000000"/>
          <w:sz w:val="22"/>
        </w:rPr>
        <w:t>special class or caste.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NLY 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GO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Sjt. C. Balajee Rao’s note-book I cull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which he has copied from Gilbert Slater’s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Some South Indian </w:t>
      </w:r>
      <w:r>
        <w:rPr>
          <w:rFonts w:ascii="Times" w:hAnsi="Times" w:eastAsia="Times"/>
          <w:b w:val="0"/>
          <w:i/>
          <w:color w:val="000000"/>
          <w:sz w:val="22"/>
        </w:rPr>
        <w:t>Villages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1918 (University of Madras, Economic Studies). The extracts </w:t>
      </w:r>
      <w:r>
        <w:rPr>
          <w:rFonts w:ascii="Times" w:hAnsi="Times" w:eastAsia="Times"/>
          <w:b w:val="0"/>
          <w:i w:val="0"/>
          <w:color w:val="000000"/>
          <w:sz w:val="22"/>
        </w:rPr>
        <w:t>are valuable as showing what harm the disappearance of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has brought to the villagers. There is no reason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 should not be undone, if only we get sufficient 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for the revival of the industry: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23-9-1926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394. LETTER TO C. F. ANDREWS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23,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note. There is no hurry about sending a wire. If you </w:t>
      </w:r>
      <w:r>
        <w:rPr>
          <w:rFonts w:ascii="Times" w:hAnsi="Times" w:eastAsia="Times"/>
          <w:b w:val="0"/>
          <w:i w:val="0"/>
          <w:color w:val="000000"/>
          <w:sz w:val="22"/>
        </w:rPr>
        <w:t>send me the car say at 2.30 p.m., I shall have finished the day’s work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here. These described the decline of subsidiary cottage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 following the disappearance of hand-spinning in several villages.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appears to have been written some time before September 23, the </w:t>
      </w:r>
      <w:r>
        <w:rPr>
          <w:rFonts w:ascii="Times" w:hAnsi="Times" w:eastAsia="Times"/>
          <w:b w:val="0"/>
          <w:i w:val="0"/>
          <w:color w:val="000000"/>
          <w:sz w:val="18"/>
        </w:rPr>
        <w:t>date of the succeeding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possible and would reach there about 3.30, be with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 hour and come back in time to spin or may spin there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talking. Mridula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keep her wheel ready for me. You must on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think of stirring out or leaving Ahmedabad in a hurry.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rest either there or here—but you must not stir till you are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cured. More when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2637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C. F. ANDREWS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23,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naughty? But it is quite right to have complete rest.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think of going tomorrow nor the day after unless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ready. I would come to you if you want me in body. If not, the </w:t>
      </w:r>
      <w:r>
        <w:rPr>
          <w:rFonts w:ascii="Times" w:hAnsi="Times" w:eastAsia="Times"/>
          <w:b w:val="0"/>
          <w:i w:val="0"/>
          <w:color w:val="000000"/>
          <w:sz w:val="22"/>
        </w:rPr>
        <w:t>body remains here and the spirit watches by your bedside.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396. LETTER TO EMIL RONIGER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1926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not seen Mirabehn’s letter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my words carried a meaning to her which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mended. I did not want her to write in my name and on my behalf.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interpreting my remarks in the manner she did, she was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quite right in writing to you in my name. She has read to me her letter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Presumably, Mridula Sarabhai, daughter of Ambalal Sarabhai the Ahmedabad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millowner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Andrews sailed for South Africa on September 29. The letter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>been written on the preceding Thursday, which was September 23.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1 had not got from that letter that she said anything that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you to think that I was displeased. As a matter of fact,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quarrel with your preface even now and after your </w:t>
      </w:r>
      <w:r>
        <w:rPr>
          <w:rFonts w:ascii="Times" w:hAnsi="Times" w:eastAsia="Times"/>
          <w:b w:val="0"/>
          <w:i w:val="0"/>
          <w:color w:val="000000"/>
          <w:sz w:val="22"/>
        </w:rPr>
        <w:t>explanation and after your having recognized your own attitude.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a publisher has every right in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writings and dissent[ing] partly or wholly from the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by the author or to tone them down. You know much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do what the European reader will approve of or can assimilate.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have, therefore, a perfect right to tone down my remarks.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recognize the defects from a scientific point of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Guide</w:t>
      </w:r>
      <w:r>
        <w:rPr>
          <w:rFonts w:ascii="Times" w:hAnsi="Times" w:eastAsia="Times"/>
          <w:b w:val="0"/>
          <w:i/>
          <w:color w:val="000000"/>
          <w:sz w:val="22"/>
        </w:rPr>
        <w:t>to Health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its translated form, I have never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 The information given in it about physiological facts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borrowed. The only value of the book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subordinating health or the body to that of the spirit within.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the chapters, I wrote them purely for the Gujarati readers of the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give you my assurance, therefore,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my being displeased at all.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certainly I did not like. Mis-translations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omissions of portions in the original. That I hold is unpardonable.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publisher should publish the whole of an author’s writings unless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author’s permission to delete passages and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publisher has informed the author of deletions. You will please,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dismiss from your mind the slightest suspicion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displeased or angry about anything you have done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publication of my writings.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ONIGER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CHWEIZ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10819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397. LETTER TO KONDA VENKATAPPAYYA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shan’t hastily advise the council to do away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Andhra agency. But I have felt that both you and Seetharama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Writing on September 18, Venkatappayya had deplored the possibility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having to close down of khadi agency at Guntur, as suggested by Gandhiji to Sitarama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Sastri and given the assurance that by personal efforts and supervision they would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ensure better conditions (S.N. 11238).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 are too soft-hearted. My own opinion is that softness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go ill together. You have to be sometimes hard in order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and truly kind. But in Andhra, I have been watching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pain the indiscipline practised under the name of liberty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unprincipled men getting the upper hand and doing what they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impunity. Not that these things have not happened elsewhere.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Andhra, perhaps, the evil has been moreaccentuated. Khadi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today if we can get disciplined men with boundless faith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no other irons in the fire. If you think that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Seetharama Shastri have that absolute faith in khadi and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 be hard enough when occasion requires hardness,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continue the agency. But let there be no further experimenting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dilatoriness and compromising and pleading [with] people.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may be conducted on a business-like footing.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it is worth while coming here to discuss the whole situation,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do come and bring Seetharama Shastri and anybody else </w:t>
      </w:r>
      <w:r>
        <w:rPr>
          <w:rFonts w:ascii="Times" w:hAnsi="Times" w:eastAsia="Times"/>
          <w:b w:val="0"/>
          <w:i w:val="0"/>
          <w:color w:val="000000"/>
          <w:sz w:val="22"/>
        </w:rPr>
        <w:t>you like.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health is all right and that you have got over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domestic worries.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ENKATAPPAYYA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398. LETTER TO Z. M. PARET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actually wrote something for you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then destroyed it feeling that I was not doing justice to you. That is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say, instead of striving with you, I was yielding to your wish so as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avoid trouble. What I want to tell you is that you need not lead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organ to carry on temperance work. If you have sincere helpers,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time and your time will be a comparative waste. I have worked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among drunkards both in South Africa and here. Do you know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never reach them through writing? They are past reading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anything, they are past being influenced by anything they read.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personal touch that wins them from drink if anything does at all.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Recently, I have taken to advising every friend who wants to publish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not to do so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resisted also the demand for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I want to do likewise with you, even if I cannot dissuade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embarking on your enterprise. You might be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to retrace your steps or you might hold diametrically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views as to the method of carrying on temperance work.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condemn such thought and action based thereon, only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like to have my way and if possible have it appreciated.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Z. M. P</w:t>
      </w:r>
      <w:r>
        <w:rPr>
          <w:rFonts w:ascii="Times" w:hAnsi="Times" w:eastAsia="Times"/>
          <w:b w:val="0"/>
          <w:i w:val="0"/>
          <w:color w:val="000000"/>
          <w:sz w:val="16"/>
        </w:rPr>
        <w:t>ARET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RABHA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OTTAYAM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399. LETTER TO NANALAL KAVI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NANALAL KAVI,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Thanks. I did not write to you to invite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as a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only requested your help as a friend. But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explain my point of view. I will,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trouble you no further.</w:t>
      </w:r>
    </w:p>
    <w:p>
      <w:pPr>
        <w:autoSpaceDN w:val="0"/>
        <w:autoSpaceDE w:val="0"/>
        <w:widowControl/>
        <w:spacing w:line="220" w:lineRule="exact" w:before="2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84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HRINIVAS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AGMOHANDAS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UNGALOW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APEAN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19951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Dr. Satyapal”, 21-9-1926.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Z. M. Paret”, 7-10-1926.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LAKSHMIDAS R. TAIRSEE</w:t>
      </w:r>
    </w:p>
    <w:p>
      <w:pPr>
        <w:autoSpaceDN w:val="0"/>
        <w:autoSpaceDE w:val="0"/>
        <w:widowControl/>
        <w:spacing w:line="266" w:lineRule="exact" w:before="1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9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52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Friday, Bhadra Vad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LAKSHMIDAS,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reply to two letters from you, one about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goods and the other concerning the deputation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On reading the pamphlet about boycott, [I feel that]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it with a courage worthy of you. But I have not been impressed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argument. I may not, on principle, agree with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boycotting British goods, but I would certainly understand it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feasible and of benefit from a practical point of view.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prove either its feasibility or its practical utility.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after reading your pamphlet I feel that the boycott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will be of no benefit even from the practical point of view.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you will not want me to go into reasons. From you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suggestions which are practicable. You are intelligent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not, I believe, strike a blow which would fail in its aim. This </w:t>
      </w:r>
      <w:r>
        <w:rPr>
          <w:rFonts w:ascii="Times" w:hAnsi="Times" w:eastAsia="Times"/>
          <w:b w:val="0"/>
          <w:i w:val="0"/>
          <w:color w:val="000000"/>
          <w:sz w:val="22"/>
        </w:rPr>
        <w:t>blow which you have struck, I am afraid, has certainly failed in its aim.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or the people wanted representatives from South Africa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this country. The Indian residents in South Africa also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extend a welcome even to an enemy if we have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our tent.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arranged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here, and these gentlemen are here in connection with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clear duty to extend a welcome to them. By doing so,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our position so that we should be able to tell them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about their laws. We cannot refuse to have anything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arguing that they have been invited here only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that we have nothing to do in the matter.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advance such an argument against anything done in defiance </w:t>
      </w:r>
      <w:r>
        <w:rPr>
          <w:rFonts w:ascii="Times" w:hAnsi="Times" w:eastAsia="Times"/>
          <w:b w:val="0"/>
          <w:i w:val="0"/>
          <w:color w:val="000000"/>
          <w:sz w:val="22"/>
        </w:rPr>
        <w:t>of public opinion. I was, therefore, surprised to read your letter. I had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in the letter to the delegation from South Africa indicates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 was written in 1926.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Round Table Conference on the Indian question in South Africa held at </w:t>
      </w:r>
      <w:r>
        <w:rPr>
          <w:rFonts w:ascii="Times" w:hAnsi="Times" w:eastAsia="Times"/>
          <w:b w:val="0"/>
          <w:i w:val="0"/>
          <w:color w:val="000000"/>
          <w:sz w:val="18"/>
        </w:rPr>
        <w:t>Cape from December 17, 1926 to January 13, 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67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you, at any rate, would not fail to understand our clear </w:t>
      </w:r>
      <w:r>
        <w:rPr>
          <w:rFonts w:ascii="Times" w:hAnsi="Times" w:eastAsia="Times"/>
          <w:b w:val="0"/>
          <w:i w:val="0"/>
          <w:color w:val="000000"/>
          <w:sz w:val="22"/>
        </w:rPr>
        <w:t>duty of extending a welcome to the representatives.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AKSHMIDAS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AIRSEE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12283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JAMNADAS GANDHI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Bhadra Vad 3, September 24, 1926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letter is from Shamaldas. Read out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it to aunt. Preserve the letter or return it to me.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nothing more for you to do just now.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12284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402. LETTER TO MATHURADAS TRIKUMJI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5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Bhadrapad Vad 3, 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new place should certainly suit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Is there some extra accommodation? I have already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Pattani that we shall keep the bungalow up to February.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February you will have become fit enough to go to Almora, </w:t>
      </w:r>
      <w:r>
        <w:rPr>
          <w:rFonts w:ascii="Times" w:hAnsi="Times" w:eastAsia="Times"/>
          <w:b w:val="0"/>
          <w:i w:val="0"/>
          <w:color w:val="000000"/>
          <w:sz w:val="22"/>
        </w:rPr>
        <w:t>etc., and so the change may even he agreeable to you. But we can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about all that in February. Find out from the agent the rent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Pattani Saheb’s bungalow.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ANCHGANI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ASTLE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TELEGRAM TO RAGHWADAS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394"/>
        </w:trPr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SANCTIONED </w:t>
            </w:r>
          </w:p>
        </w:tc>
        <w:tc>
          <w:tcPr>
            <w:tcW w:type="dxa" w:w="4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9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24, 1926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08"/>
        </w:trPr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NOTHING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ELECTION 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HAVE AUTHORITY.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11330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MOTI CHOKSI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Bhadra Vad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five and a half lines. They are not uniformly straight,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were re-written properly they would become five.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which compose the lines are of all shapes and sizes, some big,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small, some thin and some thick. Even so, it is a letter from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a favour, no doubt. Let me know what opinion the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after examining your blood. It is good that you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again. If we fix a time for everything and adhere to it, we </w:t>
      </w:r>
      <w:r>
        <w:rPr>
          <w:rFonts w:ascii="Times" w:hAnsi="Times" w:eastAsia="Times"/>
          <w:b w:val="0"/>
          <w:i w:val="0"/>
          <w:color w:val="000000"/>
          <w:sz w:val="22"/>
        </w:rPr>
        <w:t>improve both in physical and in mental health.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12135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in reply to Raghwadas’s telegram received on September 24, 1926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read:”According Raghupati Sahay’s lecture Gorakhpur public wants to know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you sanctioned twentyfive thousand rupees for election” (S.N. 11330).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MOHANLAL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September 25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BHAI MOHANLAL,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from Rameshwardasji. His address is“Dhulia”.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books ordered by him have not been sent, please send him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 books published by us and whatever Hindi books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ready. Send the bill to him. He will remit the amount.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dispatch the books by V.P. Write to me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receive the money in time.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12286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406. LETTER TO RAMESHWARDAS PODDAR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Bhadra Krishna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select the books. It is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>patience and contentment that man can be cured of his restlessness.</w:t>
      </w:r>
    </w:p>
    <w:p>
      <w:pPr>
        <w:autoSpaceDN w:val="0"/>
        <w:autoSpaceDE w:val="0"/>
        <w:widowControl/>
        <w:spacing w:line="220" w:lineRule="exact" w:before="66" w:after="0"/>
        <w:ind w:left="0" w:right="2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DIFFICULTIES OF A SPINNER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voluntary spinner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a reasonable request. It is not necessary for the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to start a new journal for the purpose; but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kind mentioned by the spinner could be solved through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26 which, however, was not a Saturday.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suggested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Spinners’ Association should maintain contacts with spinners and help </w:t>
      </w:r>
      <w:r>
        <w:rPr>
          <w:rFonts w:ascii="Times" w:hAnsi="Times" w:eastAsia="Times"/>
          <w:b w:val="0"/>
          <w:i w:val="0"/>
          <w:color w:val="000000"/>
          <w:sz w:val="18"/>
        </w:rPr>
        <w:t>them to solve their problems.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Whoever experiences any difficulties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or wishes to ask any questions concerning it may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write; his questions will be answered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trouble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 do nothing to get their problems solved and do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either because of their laziness or indifference or, sometimes,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fear lest they should add to my burden. A sacrificial spinner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be either lazy or careless. To be concerned for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injustice both to me and to this movement. I can easily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solve problems which I cannot solve myself. Anyone,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who has problems may write without the slightest hesitation,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remembering one condition, namely, that the letters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ink and the correspondent should explain his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briefly and in legible handwriting, and without argument.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easier for me if the envelope bears the words”About Spinning”.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letter given above has raised one problem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here. Blowing water-spray is intended to moisten every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hank. This process is essential for increasing the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It has been found to do so to the extent of 20 per cent. No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should remove the yarn from the real without first blowing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water-spray on it. The easiest and the best method of serving the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blowing is to keep the reel immersed in water for three to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and move the hand over it to, moisten it. This will moisten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part of the thread to the right degree. The reel will last longer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made wholly of wood, instead of having strings round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strings used for this purpose will get soiled and then wear out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reel is immersed in water frequently. If the yarn is not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reel soon after immersing the latter into water but left 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twelve hours, every coil on the reel would suck in moisture.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would be served better if the yarn is carefully spread out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reel before the latter is immersed into water. Moving the hand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after immersing the reel in water will moisten the yarn more </w:t>
      </w:r>
      <w:r>
        <w:rPr>
          <w:rFonts w:ascii="Times" w:hAnsi="Times" w:eastAsia="Times"/>
          <w:b w:val="0"/>
          <w:i w:val="0"/>
          <w:color w:val="000000"/>
          <w:sz w:val="22"/>
        </w:rPr>
        <w:t>quickly.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26-9-1926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RESPONSIBILITY OF PARENTS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admit that there is much truth in what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says. The point does not need to be laboured that after one’s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grown-up, if one continues to have children from the same wife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is dead, from a second wife, it produces a bad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of the older children. But if it is not possible for him to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self-control, a father should lodge his older children in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establishment, or should himself live in a separate room,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have any opportunity of seeing or hearing anything.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ensure a certain degree of decency. Though childhood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lived in innocence, parents fond of pleasure corrupt the minds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children. The practice of </w:t>
      </w:r>
      <w:r>
        <w:rPr>
          <w:rFonts w:ascii="Times" w:hAnsi="Times" w:eastAsia="Times"/>
          <w:b w:val="0"/>
          <w:i/>
          <w:color w:val="000000"/>
          <w:sz w:val="22"/>
        </w:rPr>
        <w:t>vanaprasthashrama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develop-ing a sense of morality in children and for making them </w:t>
      </w:r>
      <w:r>
        <w:rPr>
          <w:rFonts w:ascii="Times" w:hAnsi="Times" w:eastAsia="Times"/>
          <w:b w:val="0"/>
          <w:i w:val="0"/>
          <w:color w:val="000000"/>
          <w:sz w:val="22"/>
        </w:rPr>
        <w:t>freedom-loving and self-reliant.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which the writer has made to teachers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sound. But where there are forty to fifty children in a class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of the teacher with the pupils is confined to class-work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lessons, how will it be possible for the teacher, even if he so wishes,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any spiritual relationship with so many children?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six or seven teachers teach six or seven different subjects, which </w:t>
      </w:r>
      <w:r>
        <w:rPr>
          <w:rFonts w:ascii="Times" w:hAnsi="Times" w:eastAsia="Times"/>
          <w:b w:val="0"/>
          <w:i w:val="0"/>
          <w:color w:val="000000"/>
          <w:sz w:val="22"/>
        </w:rPr>
        <w:t>of them can assume the responsibility to give them moral instruction?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how many teachers can we come across who will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along the path of morality or win their confidence?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raises the whole question of education, but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discussed 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moves forward like a flock of sheep without thought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circumspection and some even consider that to be progress.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this awful state of affairs, our individual path is clear.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own it to themselves to create and spread an atmosphere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in their own field of work. To begin with, they must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improvement in themselves. When we consider the faults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others, we appear to be very virtuous. But if we direct our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to drawbacks, we shall find that we are crafty and lascivious. It is far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deplored parents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grown-up boys and girls continuing to have children and had suggested that teachers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make friends with pupils individually and inculcate in them respect for </w:t>
      </w:r>
      <w:r>
        <w:rPr>
          <w:rFonts w:ascii="Times" w:hAnsi="Times" w:eastAsia="Times"/>
          <w:b w:val="0"/>
          <w:i w:val="0"/>
          <w:color w:val="000000"/>
          <w:sz w:val="18"/>
        </w:rPr>
        <w:t>morality.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profitable to sit in judgment on ourselves than on 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doing so, we find out ways for others. This is one meaning </w:t>
      </w:r>
      <w:r>
        <w:rPr>
          <w:rFonts w:ascii="Times" w:hAnsi="Times" w:eastAsia="Times"/>
          <w:b w:val="0"/>
          <w:i w:val="0"/>
          <w:color w:val="000000"/>
          <w:sz w:val="22"/>
        </w:rPr>
        <w:t>among others of the adage,”If you are good, the world is good.”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has likened the saint to the philosopher’s stone. The simile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wrong. We must all try to be saints. To be that is not a gift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skies for an extraordinary man, but is the bounden duty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>man and that indeed is the essence of life.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26-9-1926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TELEGRAM TO NEGAPATAM LABOUR UNION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27,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SATYAGRAHA UNLAWFUL IN  THE CASE  MENTIONED.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28-9-1926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410. LETTER TO ROHINI POOVIAH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1926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certainly read your report on the Bhil </w:t>
      </w:r>
      <w:r>
        <w:rPr>
          <w:rFonts w:ascii="Times" w:hAnsi="Times" w:eastAsia="Times"/>
          <w:b w:val="0"/>
          <w:i w:val="0"/>
          <w:color w:val="000000"/>
          <w:sz w:val="22"/>
        </w:rPr>
        <w:t>Seva Mandal.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finally decided to throw in your lot with the Ashram?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rash step, especially when it is evident that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something at least for the time. If you do join the Ashram,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still have to be on probation in the first instance. And even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probationer, you have to take certain vows that is, truth,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poverty, i.e., non-possession, </w:t>
      </w:r>
      <w:r>
        <w:rPr>
          <w:rFonts w:ascii="Times" w:hAnsi="Times" w:eastAsia="Times"/>
          <w:b w:val="0"/>
          <w:i/>
          <w:color w:val="000000"/>
          <w:sz w:val="22"/>
        </w:rPr>
        <w:t>brahmacharyam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They become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the probation. There is much to be said for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Brother’s caution not from the point of view of marriage but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of the life to be led here. If the idea of simplicity,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poverty, truth, and non-violence has taken possession of you, nobody </w:t>
      </w:r>
      <w:r>
        <w:rPr>
          <w:rFonts w:ascii="Times" w:hAnsi="Times" w:eastAsia="Times"/>
          <w:b w:val="0"/>
          <w:i w:val="0"/>
          <w:color w:val="000000"/>
          <w:sz w:val="22"/>
        </w:rPr>
        <w:t>on earth can prevent you from joining the Ashram. But you must not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a communication from the President of the Local Railway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Labourers’ Union seeking Gandhiji’s opinion on the proposed satyagraha by the </w:t>
      </w:r>
      <w:r>
        <w:rPr>
          <w:rFonts w:ascii="Times" w:hAnsi="Times" w:eastAsia="Times"/>
          <w:b w:val="0"/>
          <w:i w:val="0"/>
          <w:color w:val="000000"/>
          <w:sz w:val="18"/>
        </w:rPr>
        <w:t>railway labourers at Negapatam.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with a view merely to give the Ashram life a trial.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a khaddar mosquito curtain. It will be certainly better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one. Try at the Khadi Bhandar in Princess Street. But any </w:t>
      </w:r>
      <w:r>
        <w:rPr>
          <w:rFonts w:ascii="Times" w:hAnsi="Times" w:eastAsia="Times"/>
          <w:b w:val="0"/>
          <w:i w:val="0"/>
          <w:color w:val="000000"/>
          <w:sz w:val="22"/>
        </w:rPr>
        <w:t>curtain will do.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OHINI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OOVIAH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S. N. HAJI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19707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APPERS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tabs>
          <w:tab w:pos="550" w:val="left"/>
          <w:tab w:pos="341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me the following report of the 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Tappers’ Association in Cochin: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and Cochin are palm groves. Tapping is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in these States. But tapping, instead of being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health-giving purposes, is abused for promoting the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morals. For, the toddy tapped is fermented and sold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drink. This reminds one of the use that is made of vineyards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and South Africa. There is no fruit save oranges to match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grapes in its health-giving properties. A person who would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grapes and a little fatless bread need never get ill. But the grape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supports a manufacture that destroys annually more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gunpowder. What fruitarians are nevertheless trying to do,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present prospect, but with faith in the truth of their mission,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Tappers, Association may do in Cochin if it works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dismayed by disappointments. It is a splendid idea to turn toddy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jaggery. If it succeeds, it will solve the problem of occupying tappers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temperance becomes the rule of life in the land of palms.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to find that in a Brahmin-ruled State, which has the reputation </w:t>
      </w:r>
      <w:r>
        <w:rPr>
          <w:rFonts w:ascii="Times" w:hAnsi="Times" w:eastAsia="Times"/>
          <w:b w:val="0"/>
          <w:i w:val="0"/>
          <w:color w:val="000000"/>
          <w:sz w:val="22"/>
        </w:rPr>
        <w:t>of being called enlightened, instead of facilities being given there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 meeting of tappers held at Kunnamkulam, an association was 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membership restricted to those who tapped for sweet toddy for manufacturing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jaggery. Some 102 tappers took the vow that they would not tap for fermented toddy.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object of the Association was to work for the moral and social improvement of </w:t>
      </w:r>
      <w:r>
        <w:rPr>
          <w:rFonts w:ascii="Times" w:hAnsi="Times" w:eastAsia="Times"/>
          <w:b w:val="0"/>
          <w:i w:val="0"/>
          <w:color w:val="000000"/>
          <w:sz w:val="18"/>
        </w:rPr>
        <w:t>the tappers in Cochin State.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vexatious rules imposed upon those who would tap for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manufacturing jaggery.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IVOT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DUCATION</w:t>
      </w:r>
    </w:p>
    <w:p>
      <w:pPr>
        <w:autoSpaceDN w:val="0"/>
        <w:autoSpaceDE w:val="0"/>
        <w:widowControl/>
        <w:spacing w:line="24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 when emphasis in education is put more upon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than upon character building, the following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of Principal Jacks in the </w:t>
      </w:r>
      <w:r>
        <w:rPr>
          <w:rFonts w:ascii="Times" w:hAnsi="Times" w:eastAsia="Times"/>
          <w:b w:val="0"/>
          <w:i/>
          <w:color w:val="000000"/>
          <w:sz w:val="22"/>
        </w:rPr>
        <w:t>Sunday School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profit: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UTICORIN</w:t>
      </w:r>
    </w:p>
    <w:p>
      <w:pPr>
        <w:autoSpaceDN w:val="0"/>
        <w:autoSpaceDE w:val="0"/>
        <w:widowControl/>
        <w:spacing w:line="294" w:lineRule="exact" w:before="1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K. Nalla Sivan Pillai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best wishes will not avail the Swadesa Balyam Sangam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do not do their duty by it. The inaccuracy of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latter is disturbing. Why should there be an”about”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a small society? Instead of saying”most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spin”, the correspondent could have given the exact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spinners, the time given by each daily to spinning and the count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quantity spun. Why”there are </w:t>
      </w:r>
      <w:r>
        <w:rPr>
          <w:rFonts w:ascii="Times" w:hAnsi="Times" w:eastAsia="Times"/>
          <w:b w:val="0"/>
          <w:i/>
          <w:color w:val="000000"/>
          <w:sz w:val="22"/>
        </w:rPr>
        <w:t>about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 charkhas” and why not </w:t>
      </w:r>
      <w:r>
        <w:rPr>
          <w:rFonts w:ascii="Times" w:hAnsi="Times" w:eastAsia="Times"/>
          <w:b w:val="0"/>
          <w:i w:val="0"/>
          <w:color w:val="000000"/>
          <w:sz w:val="22"/>
        </w:rPr>
        <w:t>exactly how many? Why”</w:t>
      </w:r>
      <w:r>
        <w:rPr>
          <w:rFonts w:ascii="Times" w:hAnsi="Times" w:eastAsia="Times"/>
          <w:b w:val="0"/>
          <w:i/>
          <w:color w:val="000000"/>
          <w:sz w:val="22"/>
        </w:rPr>
        <w:t>some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paid spinners”? Why not </w:t>
      </w:r>
      <w:r>
        <w:rPr>
          <w:rFonts w:ascii="Times" w:hAnsi="Times" w:eastAsia="Times"/>
          <w:b w:val="0"/>
          <w:i/>
          <w:color w:val="000000"/>
          <w:sz w:val="22"/>
        </w:rPr>
        <w:t>quite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many? Why no mention of the wage given? Are they spinners in </w:t>
      </w:r>
      <w:r>
        <w:rPr>
          <w:rFonts w:ascii="Times" w:hAnsi="Times" w:eastAsia="Times"/>
          <w:b w:val="0"/>
          <w:i w:val="0"/>
          <w:color w:val="000000"/>
          <w:sz w:val="22"/>
        </w:rPr>
        <w:t>need? What is the meaning of”</w:t>
      </w:r>
      <w:r>
        <w:rPr>
          <w:rFonts w:ascii="Times" w:hAnsi="Times" w:eastAsia="Times"/>
          <w:b w:val="0"/>
          <w:i/>
          <w:color w:val="000000"/>
          <w:sz w:val="22"/>
        </w:rPr>
        <w:t>about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60 towels”? 60 is a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number. A business-like organization should give business-like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And those who wish to do khaddar work, i.e.,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and the neediest, must be business-like. An association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20 members or even 13 would be a good and lucky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will be a valuable nucleus for khaddar propaganda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scale, if all the 20 or 13 are honest, self-sacrificing, earnest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 plodding workers. Khaddar work cannot be done by 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starts. It cannot be done by impulsive men who would slave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days, maybe a few months, and then collapse altogether.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and grit are absolute essentials of success in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movement.</w:t>
      </w:r>
    </w:p>
    <w:p>
      <w:pPr>
        <w:autoSpaceDN w:val="0"/>
        <w:autoSpaceDE w:val="0"/>
        <w:widowControl/>
        <w:spacing w:line="22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extract, not reproduced here, dwelt on failure, in the march of science,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solve the problem of its correct application, and emphasized the need for”all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enterprise of education and all the activities of religion” to reach”their focus—the </w:t>
      </w:r>
      <w:r>
        <w:rPr>
          <w:rFonts w:ascii="Times" w:hAnsi="Times" w:eastAsia="Times"/>
          <w:b w:val="0"/>
          <w:i w:val="0"/>
          <w:color w:val="000000"/>
          <w:sz w:val="18"/>
        </w:rPr>
        <w:t>point of responsibility”.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followed a factual report of the activities of the Swadesa Balyam Sangam </w:t>
      </w:r>
      <w:r>
        <w:rPr>
          <w:rFonts w:ascii="Times" w:hAnsi="Times" w:eastAsia="Times"/>
          <w:b w:val="0"/>
          <w:i w:val="0"/>
          <w:color w:val="000000"/>
          <w:sz w:val="18"/>
        </w:rPr>
        <w:t>of Tuticorin,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S. A. finishes the first year of its existence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month. Those who are in arrears for the passing year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their quota, if they wish to be considered continuing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A.I.S.A. Those who wish to renew their subscription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next year should hasten to send in their quota.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cannot be placed upon the necessity of sending well-twisted,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and sprayed yarn. The testers have tested the yarn sent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indulgent way. But indulgence cannot be continued for ever.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had for the spinners and bad for the nation. Spinners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surprised if they find that bad yarn is henceforth rejected,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bad coin, or for that matter everything bad, is or must be rejected.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members remember that for receiving the privileges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to be revised at the end of five years of existence of theas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sociation, it will be necessary to show five years’ continuing </w:t>
      </w:r>
      <w:r>
        <w:rPr>
          <w:rFonts w:ascii="Times" w:hAnsi="Times" w:eastAsia="Times"/>
          <w:b w:val="0"/>
          <w:i w:val="0"/>
          <w:color w:val="000000"/>
          <w:sz w:val="22"/>
        </w:rPr>
        <w:t>membership.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>AKLI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Babu Prafulla Ch. Sen has sent to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 accurate and detailed report of the results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month’s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spinning in the Duadando National School (Bengal)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has just taken over. The names, the times, and the yards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spun, and the average speed for everybody are given in the table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him. Twenty-six boys spun during the month of August 14,368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yards, in weight 56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 from six to 30 counts. Nearly 50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yarn was fit for warp. The highest average speed attained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90 yards per hour. The highest time spun by a boy was 18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month. The highest quantity was 1,621 yards. Only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spun 1,000 yards or over and thus qualified themselves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to become members of the juvenile branch of the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if they were also wearing khaddar. If the teachers and the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persist, there is no reason why at the end of the year every boy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spin enough for his own clothing. I take it that the boys will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course be taught to card their own cotton, if they are not already </w:t>
      </w:r>
      <w:r>
        <w:rPr>
          <w:rFonts w:ascii="Times" w:hAnsi="Times" w:eastAsia="Times"/>
          <w:b w:val="0"/>
          <w:i w:val="0"/>
          <w:color w:val="000000"/>
          <w:sz w:val="22"/>
        </w:rPr>
        <w:t>doing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Prafulla Babu supplements the table with the following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letter: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30-9-1926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here. It described the happy results of a change-over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inefficient spinning-wheels to the </w:t>
      </w:r>
      <w:r>
        <w:rPr>
          <w:rFonts w:ascii="Times" w:hAnsi="Times" w:eastAsia="Times"/>
          <w:b w:val="0"/>
          <w:i/>
          <w:color w:val="000000"/>
          <w:sz w:val="18"/>
        </w:rPr>
        <w:t>taklis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the pupils took up with avidity.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SOUTHWARD</w:t>
      </w:r>
    </w:p>
    <w:p>
      <w:pPr>
        <w:autoSpaceDN w:val="0"/>
        <w:autoSpaceDE w:val="0"/>
        <w:widowControl/>
        <w:spacing w:line="240" w:lineRule="exact" w:before="1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restless great soul, Charlie Andrews, is never so happy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is wandering in search of God, i.e., humane service.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baffle him. If it is labour in distress, Charlie Andrews rushes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rescue. If it is the flood-stricken that need his assistance,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goes, fever or no fever. Indians overseas find in him an ever-ready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helper and an unfailing guide. He was not well. He had a bite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poisonous insect when he was at Stokes’s farm. But he would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rest as Shantiniketan needed him. He came to Sabarmati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 to South Africa. He was not well. He got worse. But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cancelhis passage. He was better, having rested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hospitable roof of Sjt. Ambalal Sarabhai. And now, though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enough, he is on his way to South Africa. Before leaving, he </w:t>
      </w:r>
      <w:r>
        <w:rPr>
          <w:rFonts w:ascii="Times" w:hAnsi="Times" w:eastAsia="Times"/>
          <w:b w:val="0"/>
          <w:i w:val="0"/>
          <w:color w:val="000000"/>
          <w:sz w:val="22"/>
        </w:rPr>
        <w:t>left a writing which the reader will find in another column.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this work of love is a search for God. It is God’s call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has responded.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knows that he may get nothing. But his is”not to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why”; his is”but to do and die”. It is enough for him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 want him and that they have a just cause.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to weigh whether the cause is big or small. For him nothing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that is just and truthful. No individual is too lowly, if he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service. The Brahmin and the Bhangi, the prince and the peasant,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capitalist and the labourers claim his equal attention, if they stand </w:t>
      </w:r>
      <w:r>
        <w:rPr>
          <w:rFonts w:ascii="Times" w:hAnsi="Times" w:eastAsia="Times"/>
          <w:b w:val="0"/>
          <w:i w:val="0"/>
          <w:color w:val="000000"/>
          <w:sz w:val="22"/>
        </w:rPr>
        <w:t>for truth and justice.</w:t>
      </w:r>
    </w:p>
    <w:p>
      <w:pPr>
        <w:autoSpaceDN w:val="0"/>
        <w:autoSpaceDE w:val="0"/>
        <w:widowControl/>
        <w:spacing w:line="24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sensitive. He feels the criticism gently conveyed to him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well-meaning friends that he should have been in India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Deputation was here and the India settlers would not need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before the time of the Round Table Conference.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himself just to answer the criticism in his”In Search of </w:t>
      </w:r>
      <w:r>
        <w:rPr>
          <w:rFonts w:ascii="Times" w:hAnsi="Times" w:eastAsia="Times"/>
          <w:b w:val="0"/>
          <w:i w:val="0"/>
          <w:color w:val="000000"/>
          <w:sz w:val="22"/>
        </w:rPr>
        <w:t>God”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was not wanted by the Deputation. Its hands are full. As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fact, the Deputation does want not to be coached. It does not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correct title of the article by Andrews is”The Search for God”. He wrote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impending journey to South Africa:”There have been many voices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discouragement of late, stating—what seems almost evident on the surface—that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journeys to South Africa are useless, while the colour bar remains so firmly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established; while the daily treatment of Indians in the streets, in the railway trains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in constant social ways, marks them out as an inferior and subject race. All this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know full well from a bitter and intimate experience. Nevertheless, in face of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Asiatic Bill, which has only been suspended, not withdrawn, I have confidence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hope. For God is there, keeping His high Festival in human hearts, quickening love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them among the Dutch and English, even as He is doing here among ourselves;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surely He will meet me there as the companion. 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collect evidence officially. It has come to gather impressions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told. It is enough if the members have come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mind. We have no reason to think otherwise. They must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undisturbed save by their own consciences. And conscience acts best </w:t>
      </w:r>
      <w:r>
        <w:rPr>
          <w:rFonts w:ascii="Times" w:hAnsi="Times" w:eastAsia="Times"/>
          <w:b w:val="0"/>
          <w:i w:val="0"/>
          <w:color w:val="000000"/>
          <w:sz w:val="22"/>
        </w:rPr>
        <w:t>when unprompted. It is put upon its mettle.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is wanted in south Africa and that now.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settlers immediately need a helper. Reuter has told us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consternation when they heard of his illness. He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chief, if not their only hope. They must prepare their case.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needall the time that is now left for that preparation. They need him </w:t>
      </w:r>
      <w:r>
        <w:rPr>
          <w:rFonts w:ascii="Times" w:hAnsi="Times" w:eastAsia="Times"/>
          <w:b w:val="0"/>
          <w:i w:val="0"/>
          <w:color w:val="000000"/>
          <w:sz w:val="22"/>
        </w:rPr>
        <w:t>for this.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prepare the atmosphere that is required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He is the only living link between the whites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 Conference can do nothing, if South African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intensely hostile to Indians. South African public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ours. It has force behind it. It has votes that count.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policies. It can defy Downing Street. Mr. Andrews can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cultivate and mould that opinion. His very presence disarms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and silences opposition. His place at the present moment is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in South Africa.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deliberations of the Conference will affect not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of settlers in South Africa but they will indirectly influence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policy of the other Dominions and Colonies. But the settlers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deceive themselves. Mr. Andrews’s powerful intervention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for their cause. But the ultimate success must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themselves. There is no help in the world. like self-help.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firm but moderate in their demands; they must speak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voice; they must act like one man; they must not swerve an inch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truth; they must discharge their part of the contract, i. e.,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conform strictly to all sanitary and building regulations;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they must be prepared in a body to suffer for their cause.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salvation without suffering.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30-9-1926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NATIONAL EDUCATION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commend to the attention of all who are interested in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the convocation address of Acharya A. T. Gidwani </w:t>
      </w:r>
      <w:r>
        <w:rPr>
          <w:rFonts w:ascii="Times" w:hAnsi="Times" w:eastAsia="Times"/>
          <w:b w:val="0"/>
          <w:i w:val="0"/>
          <w:color w:val="000000"/>
          <w:sz w:val="22"/>
        </w:rPr>
        <w:t>delivered before the students of Kashi Vidyapith and from which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elsewhere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main extracts. He is 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despondent about national education or national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And in order to cure students of their despondency,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advises them like himself to visit pilgrim-like the different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institutions and centres where national graduates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I share Acharya Gidwani’s optimism. But I do not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as I know the Acharya does not blind himself, to the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of the national institutions. They do not show the virility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institutions. The teachers of these institutions have to show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national education and the institutions they are conducting.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perform acts of greater surrender than hitherto.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these institutions, in so far as they are languishing,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doing for the want of faith, the want of dedication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teachers. They must dare to be original. An attempt may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evolve by a conference a common system and a common policy.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probably the better way lies in each institution evolving along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original lines. This country of ours is vast and variegated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warrant a variety of experiments. There are certain things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common to all national institutions. They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re-telling. The idea of pilgrimage on the part of the teachers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institutions is undoubtedly sound. But even that idea </w:t>
      </w:r>
      <w:r>
        <w:rPr>
          <w:rFonts w:ascii="Times" w:hAnsi="Times" w:eastAsia="Times"/>
          <w:b w:val="0"/>
          <w:i w:val="0"/>
          <w:color w:val="000000"/>
          <w:sz w:val="22"/>
        </w:rPr>
        <w:t>presupposes a certain degree of buoyant faith.</w:t>
      </w:r>
    </w:p>
    <w:p>
      <w:pPr>
        <w:autoSpaceDN w:val="0"/>
        <w:autoSpaceDE w:val="0"/>
        <w:widowControl/>
        <w:spacing w:line="26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too much of make-believe, self-deception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to convention. The field of education which holds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seeds of the future of the children of the soil requires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sincerity, fearlessness in the pursuit of truth and boldest experiments,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always that they are sound and based upon deep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matured and sanctified by a life of consecration. Not every tyro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may make such experiments. If the field is vast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experimenting, it is too dangerous for hasty and ill-conceived </w:t>
      </w:r>
      <w:r>
        <w:rPr>
          <w:rFonts w:ascii="Times" w:hAnsi="Times" w:eastAsia="Times"/>
          <w:b w:val="0"/>
          <w:i w:val="0"/>
          <w:color w:val="000000"/>
          <w:sz w:val="22"/>
        </w:rPr>
        <w:t>prospecting such as people in feverish search of gold delight in.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30-9-1926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THE UNIVERSAL COTTAGE INDUSTRY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Bijay Bihari Mukharjee of the Bengal Civil Service has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a booklet on the cottage industry of Bengal. It was awarded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30-9-1926, pp. 343-4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Beereshwar Mitter Gold Medal of the Calcutta University.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conclusions of Babu Bijay Bihari are infirm, the facts he has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are well worth consideration by everyone who wishes well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They derive greater importance from the fact that what is </w:t>
      </w:r>
      <w:r>
        <w:rPr>
          <w:rFonts w:ascii="Times" w:hAnsi="Times" w:eastAsia="Times"/>
          <w:b w:val="0"/>
          <w:i w:val="0"/>
          <w:color w:val="000000"/>
          <w:sz w:val="22"/>
        </w:rPr>
        <w:t>true of Bengal is true almost of all India.</w:t>
      </w:r>
    </w:p>
    <w:p>
      <w:pPr>
        <w:autoSpaceDN w:val="0"/>
        <w:autoSpaceDE w:val="0"/>
        <w:widowControl/>
        <w:spacing w:line="240" w:lineRule="exact" w:before="68" w:after="1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Bengal, according to the census of 1921, out of every 1,000 persons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6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only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68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live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towns.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Outside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Calcutta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metropolitan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districts of Howrah, the 24 Parganas and Hooghly, there are three towns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containing over 30,000 people. . . . It will not therefore be unreasonableto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that of 46,695,536 of the population of the British territory in Bengal,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scarcely more than about 13 lakhs of people are urban and the rest live mainly </w:t>
      </w:r>
      <w:r>
        <w:rPr>
          <w:rFonts w:ascii="Times" w:hAnsi="Times" w:eastAsia="Times"/>
          <w:b w:val="0"/>
          <w:i w:val="0"/>
          <w:color w:val="000000"/>
          <w:sz w:val="18"/>
        </w:rPr>
        <w:t>in the villages.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 the writer naturally contends:</w:t>
      </w:r>
    </w:p>
    <w:p>
      <w:pPr>
        <w:autoSpaceDN w:val="0"/>
        <w:autoSpaceDE w:val="0"/>
        <w:widowControl/>
        <w:spacing w:line="260" w:lineRule="exact" w:before="48" w:after="0"/>
        <w:ind w:left="73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develop the village and to secure for its inhabitants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sufficiency of comforts which is essential even in a country where only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suffices, to organize it as a living entity in the body politic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is the crucial problem before the country. The utterance of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Horace Plunkett that”we must have home before home rule” is true of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much as of Ireland to which he addressed it. One need not ignore the effect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form of government and the need for a change in it to be convinced of </w:t>
      </w:r>
      <w:r>
        <w:rPr>
          <w:rFonts w:ascii="Times" w:hAnsi="Times" w:eastAsia="Times"/>
          <w:b w:val="0"/>
          <w:i w:val="0"/>
          <w:color w:val="000000"/>
          <w:sz w:val="18"/>
        </w:rPr>
        <w:t>the paramount and supreme necessity of attempts to rehabilitate the ‘home’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villages. In that scheme of rehabilitation the cottage industry is not </w:t>
      </w:r>
      <w:r>
        <w:rPr>
          <w:rFonts w:ascii="Times" w:hAnsi="Times" w:eastAsia="Times"/>
          <w:b w:val="0"/>
          <w:i w:val="0"/>
          <w:color w:val="000000"/>
          <w:sz w:val="18"/>
        </w:rPr>
        <w:t>merely helpful, but absolutely essential.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has no difficulty in showing that India was,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not very remote, happy and prosperous. He thus quotes </w:t>
      </w:r>
      <w:r>
        <w:rPr>
          <w:rFonts w:ascii="Times" w:hAnsi="Times" w:eastAsia="Times"/>
          <w:b w:val="0"/>
          <w:i w:val="0"/>
          <w:color w:val="000000"/>
          <w:sz w:val="22"/>
        </w:rPr>
        <w:t>Elphinstone: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descriptions of the parts of India visited by the Greeks give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 of a country teeming with population and enjoying the highest degree of </w:t>
      </w:r>
      <w:r>
        <w:rPr>
          <w:rFonts w:ascii="Times" w:hAnsi="Times" w:eastAsia="Times"/>
          <w:b w:val="0"/>
          <w:i w:val="0"/>
          <w:color w:val="000000"/>
          <w:sz w:val="18"/>
        </w:rPr>
        <w:t>prosperity.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less difficulty in showing that the prosperity was mainly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one single industry of spinning and weaving. But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needs resurrection and weaving, though still an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cottage industry, does not need the same attention.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there is no prosperity to note. Three-fourths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dependent solely upon cultivation. In Dacca and Faridpur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92% and in Midnapur 74% of the cultivable land is now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cultivation. The average under cultivation per head of the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is respectively, .72, .73 and .84 acres for the three districts. </w:t>
      </w:r>
      <w:r>
        <w:rPr>
          <w:rFonts w:ascii="Times" w:hAnsi="Times" w:eastAsia="Times"/>
          <w:b w:val="0"/>
          <w:i w:val="0"/>
          <w:color w:val="000000"/>
          <w:sz w:val="22"/>
        </w:rPr>
        <w:t>Thus there is little margin left for additional cultivation. And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peasantry that is solely dependent on agriculture can possibly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one acre of land. The real average is far below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given, because in the calculation are included are huge tracts owned </w:t>
      </w:r>
      <w:r>
        <w:rPr>
          <w:rFonts w:ascii="Times" w:hAnsi="Times" w:eastAsia="Times"/>
          <w:b w:val="0"/>
          <w:i w:val="0"/>
          <w:color w:val="000000"/>
          <w:sz w:val="22"/>
        </w:rPr>
        <w:t>by rich zamindars.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no wonder, therefore, that one of the highest officials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had to declare that in this country half the people did not know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it was to have two meals a day.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seriousness of the situation was expressed by the Famine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Commission so long ago as 1877-78 thus: A main cause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disastrousconsequences of Indian famines and one of the greatest difficulties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way of providing relief in an effectual shape is to be found in the fact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great mass of the people directly depend on agriculture and that there is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industry from which any considerable part of the population derives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support. The failure of the usual rains deprives the labouring class as a whole,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only of the ordinary supplies of food obtainable at prices within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reach but also of the sole employment by which they can earn the means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procuring it. The complete remedy, say the Commissioners, for this condition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things will be found only in the development of industries other than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agriculture and independent of the fluctuations of the seasons.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shows too that the bulk of the peasantry is occupied </w:t>
      </w:r>
      <w:r>
        <w:rPr>
          <w:rFonts w:ascii="Times" w:hAnsi="Times" w:eastAsia="Times"/>
          <w:b w:val="0"/>
          <w:i w:val="0"/>
          <w:color w:val="000000"/>
          <w:sz w:val="22"/>
        </w:rPr>
        <w:t>only during four months of the year.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clerks, the officials, the lawyers, the doctors, the politicians,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teachers and all who believe themselves educated in English do not come up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to one per cent of the population.</w:t>
      </w:r>
    </w:p>
    <w:p>
      <w:pPr>
        <w:autoSpaceDN w:val="0"/>
        <w:tabs>
          <w:tab w:pos="550" w:val="left"/>
          <w:tab w:pos="28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remarked that the writer is weak in his conclusions.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in my opinion is derived from the fact that he has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possible cottage industries. As a recital it is good enough.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solve the problem which needs a speedy solution.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bulk of the population, as also the worker in the villages,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museum of industries is simply bewildering. They should have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industry. And by a process of exclusion, one arrives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 conclusion that the only universal industry for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spinning and no other. That does not mean that other industries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 or are useless. Indeed, from the individual standpoint,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industry would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remunerative than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Watch-making will be no doubt most remunerative and fascinating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industry. But how many can engage in it? Is it of any use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villagers? But if the villagers can reconstruct their home, </w:t>
      </w:r>
      <w:r>
        <w:rPr>
          <w:rFonts w:ascii="Times" w:hAnsi="Times" w:eastAsia="Times"/>
          <w:b w:val="0"/>
          <w:i w:val="0"/>
          <w:color w:val="000000"/>
          <w:sz w:val="22"/>
        </w:rPr>
        <w:t>begin to live again as their fore-fathers did, if they begin to make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use of their idle hours, all else, all the other industries will revive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course. It is no use putting before famishing men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multiplicity of raw foods and expecting them to make their choice.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know what to do with them. They will probably 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most tempting and perish in the attempt. I remember once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being nearly lynched whilst I was distributing rations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famished people. I had to enclose and guard myself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before I could distribute what I had been given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distribution. We make little headway because we have an unclassified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catalogue of industries for the people to choose, when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there is only one industry it is possible to put before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all take it up. Let those who can and wish to,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take up any other. But national resources must be concentrated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one industry of hand-spinning which all can take up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besides which the vast majority can take up no other.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nation’s attention is thus rivetted on its revival, we will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search of a market for khaddar. The energy and money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today to be devoted to popularizing khaddar will tomorrow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its greater manufacture and to its improvement.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inertia that blinds us to the possibility of khaddar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paralyses our capacity for a grand national effort. It is not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hand-spinning is </w:t>
      </w:r>
      <w:r>
        <w:rPr>
          <w:rFonts w:ascii="Times" w:hAnsi="Times" w:eastAsia="Times"/>
          <w:b w:val="0"/>
          <w:i/>
          <w:color w:val="000000"/>
          <w:sz w:val="22"/>
        </w:rPr>
        <w:t>one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industries to be revived.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insist that it is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central industry that must engage our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if we are to re-establish the village home.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30-9-1926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GOPABANDHU DAS</w:t>
      </w:r>
    </w:p>
    <w:p>
      <w:pPr>
        <w:autoSpaceDN w:val="0"/>
        <w:autoSpaceDE w:val="0"/>
        <w:widowControl/>
        <w:spacing w:line="266" w:lineRule="exact" w:before="2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GOPABANDHU BABU,</w:t>
      </w:r>
    </w:p>
    <w:p>
      <w:pPr>
        <w:autoSpaceDN w:val="0"/>
        <w:autoSpaceDE w:val="0"/>
        <w:widowControl/>
        <w:spacing w:line="28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asks me to write to you on his behalf as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do so before he went away. He discussed the Orissa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he entertains the same view that I have expressed to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Gopabandhu Das”, 18-9-1926.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hope that you received that letter of mine, and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caught its spirit.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any better now?</w:t>
      </w:r>
    </w:p>
    <w:p>
      <w:pPr>
        <w:autoSpaceDN w:val="0"/>
        <w:autoSpaceDE w:val="0"/>
        <w:widowControl/>
        <w:spacing w:line="220" w:lineRule="exact" w:before="26" w:after="28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OPABANDHU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>AMAJ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URI</w:t>
      </w:r>
      <w:r>
        <w:rPr>
          <w:rFonts w:ascii="Times" w:hAnsi="Times" w:eastAsia="Times"/>
          <w:b w:val="0"/>
          <w:i w:val="0"/>
          <w:color w:val="000000"/>
          <w:sz w:val="20"/>
        </w:rPr>
        <w:t>, B.M. Ry.</w:t>
      </w:r>
    </w:p>
    <w:p>
      <w:pPr>
        <w:sectPr>
          <w:type w:val="continuous"/>
          <w:pgSz w:w="9360" w:h="12960"/>
          <w:pgMar w:top="534" w:right="1402" w:bottom="478" w:left="1440" w:header="720" w:footer="720" w:gutter="0"/>
          <w:cols w:num="2" w:equalWidth="0">
            <w:col w:w="3742" w:space="0"/>
            <w:col w:w="277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402" w:bottom="478" w:left="1440" w:header="720" w:footer="720" w:gutter="0"/>
          <w:cols w:num="2" w:equalWidth="0">
            <w:col w:w="3742" w:space="0"/>
            <w:col w:w="277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7739.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Radhanath Rath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416.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97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it was for the sake of drawing us closer that Charlie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commissioned me before leaving for South Africa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line about him. He was none too well when he left.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keep him with me for a little longer so that 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stronger but he would not miss the steamer on which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booked his passage. His heart was with the distressed people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 I therefore did not strive with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you are keeping well and strong.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19708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H. S. L. POLAK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97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both for you and Millie because Charlie has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his own fashion to write to both of you about him. I suppose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me to certify to you that his love for India is as green 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a whit less than his love for England, and his love for </w:t>
      </w:r>
      <w:r>
        <w:rPr>
          <w:rFonts w:ascii="Times" w:hAnsi="Times" w:eastAsia="Times"/>
          <w:b w:val="0"/>
          <w:i w:val="0"/>
          <w:color w:val="000000"/>
          <w:sz w:val="22"/>
        </w:rPr>
        <w:t>humanity is equally great and deep. He was none too well when 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 not known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type w:val="continuous"/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sailed, but he would not listen to anybody. He could easily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 fortnight’s rest and taken next boat, but his heart was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 I therefore did not strive with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making full use of your collection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texts.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copied almost regularly day after day and as soon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finished, the precious volume will be sent to you duly registered and </w:t>
      </w:r>
      <w:r>
        <w:rPr>
          <w:rFonts w:ascii="Times" w:hAnsi="Times" w:eastAsia="Times"/>
          <w:b w:val="0"/>
          <w:i w:val="0"/>
          <w:color w:val="000000"/>
          <w:sz w:val="22"/>
        </w:rPr>
        <w:t>insured.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for additional texts. If I come across any, I </w:t>
      </w:r>
      <w:r>
        <w:rPr>
          <w:rFonts w:ascii="Times" w:hAnsi="Times" w:eastAsia="Times"/>
          <w:b w:val="0"/>
          <w:i w:val="0"/>
          <w:color w:val="000000"/>
          <w:sz w:val="22"/>
        </w:rPr>
        <w:t>will send you the names.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this will find you both, the boys, Sally, Maud and Mater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possession of full health. Devdas as you know had [an]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for appendicitis some months ago. He is enjoying himself at </w:t>
      </w:r>
      <w:r>
        <w:rPr>
          <w:rFonts w:ascii="Times" w:hAnsi="Times" w:eastAsia="Times"/>
          <w:b w:val="0"/>
          <w:i w:val="0"/>
          <w:color w:val="000000"/>
          <w:sz w:val="22"/>
        </w:rPr>
        <w:t>Mussoorie. Ramdas is looking after khadi work in Amreli.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S. L. 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42, 47, 48,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ANNES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265 S</w:t>
      </w:r>
      <w:r>
        <w:rPr>
          <w:rFonts w:ascii="Times" w:hAnsi="Times" w:eastAsia="Times"/>
          <w:b w:val="0"/>
          <w:i w:val="0"/>
          <w:color w:val="000000"/>
          <w:sz w:val="16"/>
        </w:rPr>
        <w:t>TRAND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W.C. 2.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19709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MISSES ANDREWS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1926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cannot recall your features, I have a vivid recollection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having met you in Birmingham in 1914. Your brother Charlie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more and more endearing himself to the people here. In fact,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as much Indian as he is English. And he is now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fulfil his self-imposed mission in South Africa. I had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days with him before he sailed for South Africa. Do please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line in acknowledgment when you have leisure and tell me how </w:t>
      </w:r>
      <w:r>
        <w:rPr>
          <w:rFonts w:ascii="Times" w:hAnsi="Times" w:eastAsia="Times"/>
          <w:b w:val="0"/>
          <w:i w:val="0"/>
          <w:color w:val="000000"/>
          <w:sz w:val="22"/>
        </w:rPr>
        <w:t>you are faring.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ISSES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NDREWS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RDLEIGH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RAY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OVENTRY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419. LETTER TO BAPUBHAI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Bhadra Vad 10, October 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BAPUBHAI,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recognize no date as my birth anniversary.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Rentia-baras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that day, everyone should spin, and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that he would spin regularly in future, and wear pure khadi if he </w:t>
      </w:r>
      <w:r>
        <w:rPr>
          <w:rFonts w:ascii="Times" w:hAnsi="Times" w:eastAsia="Times"/>
          <w:b w:val="0"/>
          <w:i w:val="0"/>
          <w:color w:val="000000"/>
          <w:sz w:val="22"/>
        </w:rPr>
        <w:t>has not been doing that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CABLE TO A. I. KAJEE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AJEE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INADVISABLE.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12024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LALTA PERSHAD SHAD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books. The English book I shall </w:t>
      </w:r>
      <w:r>
        <w:rPr>
          <w:rFonts w:ascii="Times" w:hAnsi="Times" w:eastAsia="Times"/>
          <w:b w:val="0"/>
          <w:i w:val="0"/>
          <w:color w:val="000000"/>
          <w:sz w:val="22"/>
        </w:rPr>
        <w:t>return as soon as I have finished it. But it may take some time before I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2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twelfth day in the dark half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Bhadra,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birth-date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Vikram calendar followed in Gujarat, came to be popularly known by this name. It </w:t>
      </w:r>
      <w:r>
        <w:rPr>
          <w:rFonts w:ascii="Times" w:hAnsi="Times" w:eastAsia="Times"/>
          <w:b w:val="0"/>
          <w:i w:val="0"/>
          <w:color w:val="000000"/>
          <w:sz w:val="18"/>
        </w:rPr>
        <w:t>means,”the twelfth day, dedicated to the spinning-wheel.”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cable is quoted in a letter to Gandhiji from A. I. Kajee, Honorary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South African Indian Congress, Durban, dated October 10.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Gandhiji having received the Union Government deputation in India,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proposed visit of Andrews on October 20, and sent Gandhiji copies of Justice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Carter’s judgment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Mrs. Sophia Bhayla </w:t>
      </w:r>
      <w:r>
        <w:rPr>
          <w:rFonts w:ascii="Times" w:hAnsi="Times" w:eastAsia="Times"/>
          <w:b w:val="0"/>
          <w:i w:val="0"/>
          <w:color w:val="000000"/>
          <w:sz w:val="18"/>
        </w:rPr>
        <w:t>v.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Licensing Officer for East Court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 S. </w:t>
      </w:r>
      <w:r>
        <w:rPr>
          <w:rFonts w:ascii="Times" w:hAnsi="Times" w:eastAsia="Times"/>
          <w:b w:val="0"/>
          <w:i w:val="0"/>
          <w:color w:val="000000"/>
          <w:sz w:val="18"/>
        </w:rPr>
        <w:t>N. 12024).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Precarious Condition in South Africa”, 4-11-1926.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go through it. My difficulty, however, is more fundamental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imagine. But fundamental though it is, it is not so serious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imagine. I am in search of a guru because I am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because that search is a scientific necessity for every godfearing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The search is its own reward and its own satisfaction. Some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guru they want. But it is not a matter of such moment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get the guru during the current incarnation. It is enough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is absolutely sincere and equally persistent. It is also an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faith with me that, if my search is sincere and persistent, my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to me instead of my having to go to him if and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him. I am therefore quite content to remain as I am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enough warrant in the Shastras for such contentment. You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not consider it a matter of indifference on my part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up your suggestion enthusiastically and proceed to Agra.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time, if ever I do go to Agra in the course of my travels,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like to see the institution described by you.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too to have more information about it. I know the prototype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Pabna of the Agra institution. I had a long chat about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Deshbandhu. He was undoubtedly enthusiastic about it. He had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Thakur and it was out of regard for him that I made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when I visited Pabna to see the Sat Sangh Mutt and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of the Thakur and his mother and the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Mutt. But I must tell you that I was not much impressed either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Thakur or with all I saw in the institution. And what I have since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institution is not very creditable to it. The information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may be totally incorrect. But I am telling you somewhat of what </w:t>
      </w:r>
      <w:r>
        <w:rPr>
          <w:rFonts w:ascii="Times" w:hAnsi="Times" w:eastAsia="Times"/>
          <w:b w:val="0"/>
          <w:i w:val="0"/>
          <w:color w:val="000000"/>
          <w:sz w:val="22"/>
        </w:rPr>
        <w:t>I know and what I have heard about it.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ERSHAD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AYASTH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OHALLA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JMER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19711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R. B. GREGG</w:t>
      </w:r>
    </w:p>
    <w:p>
      <w:pPr>
        <w:autoSpaceDN w:val="0"/>
        <w:autoSpaceDE w:val="0"/>
        <w:widowControl/>
        <w:spacing w:line="266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October 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duly received the box containing the golden delicious apples.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Please thank Stokes for the parcel of apples. They were certainly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delicious to eat. They were not golden to look at. My teeth couldn’t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through the apples without stewing them. I ate two. The rest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among patients and persons whom you and Stokes would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deserving.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[I] owe you a reply to your previous letter.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a fairly long and full reply. That is why I am taking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is off. He was none too well for the voyage, but he is not one </w:t>
      </w:r>
      <w:r>
        <w:rPr>
          <w:rFonts w:ascii="Times" w:hAnsi="Times" w:eastAsia="Times"/>
          <w:b w:val="0"/>
          <w:i w:val="0"/>
          <w:color w:val="000000"/>
          <w:sz w:val="22"/>
        </w:rPr>
        <w:t>to be easily dissuaded. I therefore did not strive with him.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B. G</w:t>
      </w:r>
      <w:r>
        <w:rPr>
          <w:rFonts w:ascii="Times" w:hAnsi="Times" w:eastAsia="Times"/>
          <w:b w:val="0"/>
          <w:i w:val="0"/>
          <w:color w:val="000000"/>
          <w:sz w:val="16"/>
        </w:rPr>
        <w:t>REGG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S. E. S</w:t>
      </w:r>
      <w:r>
        <w:rPr>
          <w:rFonts w:ascii="Times" w:hAnsi="Times" w:eastAsia="Times"/>
          <w:b w:val="0"/>
          <w:i w:val="0"/>
          <w:color w:val="000000"/>
          <w:sz w:val="16"/>
        </w:rPr>
        <w:t>TOKES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OTGARH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WAI GORAKSHA MANDAL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97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let me know the number of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cotton, the quantity required and the count they spin.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skilled spinners? Can they pass the ordinary tests about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evenness? Are they too poor to buy cotton? Do they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carding? If not, who makes slivers for them? On receiving your replies </w:t>
      </w:r>
      <w:r>
        <w:rPr>
          <w:rFonts w:ascii="Times" w:hAnsi="Times" w:eastAsia="Times"/>
          <w:b w:val="0"/>
          <w:i w:val="0"/>
          <w:color w:val="000000"/>
          <w:sz w:val="22"/>
        </w:rPr>
        <w:t>to these, I shall be able to decide.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ORAKSHA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19713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MOTIBEHN CHOKSI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 Vad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Doing service there is your main duty and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make you completely happy. Take care of your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improve your handwriting. Today was Mani’s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birthday. She came to me on her own and took three vows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presence, not to tell an untruth, not to do mischief and to get up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in the morning. I will watch how long the child can keep her </w:t>
      </w:r>
      <w:r>
        <w:rPr>
          <w:rFonts w:ascii="Times" w:hAnsi="Times" w:eastAsia="Times"/>
          <w:b w:val="0"/>
          <w:i w:val="0"/>
          <w:color w:val="000000"/>
          <w:sz w:val="22"/>
        </w:rPr>
        <w:t>vows.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MADHADA ASHRAM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some reference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a year ago,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 in the Madhada Ashram, having received complaints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it. I then started correspondence with Shri Shivji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He agreed to show me the accounts of the Ashram. I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representative to look into them, and he did so. But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Shivji did not show him some of the account books on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related to private property.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grave charges regarding the moral character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Shivji. I communicated them to him. And he gave me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institute an inquiry into the matter. Those who had made the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all of them, responsible persons. Shri came and met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 connection with this matter. His confessions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charges gave me a painful shock. I advised him to resign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give up control of the institutions under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He resigned, but did not leave the institutions. I acquainted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theExecutive Committee of the Conference with the conversation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with Shri Shivji, and told them what according to me the duty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worker required him to do in this situation. I requested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not to divulge what I had told them.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informed Shri Shivji that I would have to issue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some kind. He requested me not to do so and expressed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see me. We met. Shri Shivji felt that I had done him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injustice. I tried to pacify him but to no effect. He says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his confessions in sheer anger. He believes that I was excited </w:t>
      </w:r>
      <w:r>
        <w:rPr>
          <w:rFonts w:ascii="Times" w:hAnsi="Times" w:eastAsia="Times"/>
          <w:b w:val="0"/>
          <w:i w:val="0"/>
          <w:color w:val="000000"/>
          <w:sz w:val="22"/>
        </w:rPr>
        <w:t>during my conversation with him, and says that, because I was excited,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Speech at Madhada”, 2-4-1925. Shivjii was the founder-manager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at Madhada, a village in Saurashtra.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Kathiawar Political Conference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 got excited and was betrayed into making statements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true. In view of this, I told him that I was willing to place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before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I have been led away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and have unintentionally done him injustice.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after hearing my account that I was prejudiced and if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me that I was so, then I will admit my error and publicly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apologize. If I do not agree with the finding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>ask me to maintain silence in public on this subject, I will do so.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Shivji is not agreeable to this. He sent me a draft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reference for the proposed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refused to sign.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previous decision, therefore, I must publish the facts.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sufficient time to Shri Shivji and tried to understand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arguments, so that I may not do him injustice in any way. His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somewhat strong letters to me. They have testified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Shivji’s innocence. I have read all the letters carefully but I am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state that they have had a contrary effect on me. I do not at all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excited or angry during my conversation with Shri Shivji.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quick to get angry. Nor is it my impression that Shri Shivji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his confessions to me in sheer excitement. I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of the Madhada Ashram and the private properties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up that it was, and is, Shri Shivji’s duty to show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accounts. His serious admissions create doubts about his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too. No public worker can afford to have moral weaknesses </w:t>
      </w:r>
      <w:r>
        <w:rPr>
          <w:rFonts w:ascii="Times" w:hAnsi="Times" w:eastAsia="Times"/>
          <w:b w:val="0"/>
          <w:i w:val="0"/>
          <w:color w:val="000000"/>
          <w:sz w:val="22"/>
        </w:rPr>
        <w:t>implied in his admissions.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runs an institution for widows or young men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should maintain a particularly high standard of conduct.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a private life; it is my firm view that the public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know everything about his life. Shri Shivji is a public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been running an institution for young men and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widows. The activities of the Madhada Ashram were many-sided,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why I have, as a matter of duty and with great pain,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publicity to the most important aspect of the conclusions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inquiry I had instituted.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Shivji and his friends will be pained by this. I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only one consolation, and that is to assure them that I have felt,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feel, much more deeply pained by the impression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produced on my mind by the affair than they would feel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this. I do not wish to see anyone in this world morally </w:t>
      </w:r>
      <w:r>
        <w:rPr>
          <w:rFonts w:ascii="Times" w:hAnsi="Times" w:eastAsia="Times"/>
          <w:b w:val="0"/>
          <w:i w:val="0"/>
          <w:color w:val="000000"/>
          <w:sz w:val="22"/>
        </w:rPr>
        <w:t>degraded. I feel ashamed to see even one person fall. I am of the view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an individual falls the whole society falls. If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writing this, I would certainly have kept silent. I prefer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matters. But does anyone always get what would make him </w:t>
      </w:r>
      <w:r>
        <w:rPr>
          <w:rFonts w:ascii="Times" w:hAnsi="Times" w:eastAsia="Times"/>
          <w:b w:val="0"/>
          <w:i w:val="0"/>
          <w:color w:val="000000"/>
          <w:sz w:val="22"/>
        </w:rPr>
        <w:t>happy?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myself as a true friend of Shri Shivji. This article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I have washed my hands of this affair. I have given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time. I am ready to give still more time if required. If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Shivji’s friends can show me that I am in error, I will be grateful </w:t>
      </w:r>
      <w:r>
        <w:rPr>
          <w:rFonts w:ascii="Times" w:hAnsi="Times" w:eastAsia="Times"/>
          <w:b w:val="0"/>
          <w:i w:val="0"/>
          <w:color w:val="000000"/>
          <w:sz w:val="22"/>
        </w:rPr>
        <w:t>to him and will be happy to admit my mistake.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Shri Shivji or any of his friends wishes to write something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reply to this, I will publish the whole reply provided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reasonably short. I should like to tell Shri Shivji’s friends that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hundred thousand persons believe a person to be innocent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can prove his guilt, then the evidence of those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does not avail. I find it necessary to say this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may not write to me the kind of letters which I have been lately </w:t>
      </w:r>
      <w:r>
        <w:rPr>
          <w:rFonts w:ascii="Times" w:hAnsi="Times" w:eastAsia="Times"/>
          <w:b w:val="0"/>
          <w:i w:val="0"/>
          <w:color w:val="000000"/>
          <w:sz w:val="22"/>
        </w:rPr>
        <w:t>receiving for publication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3-10-1926</w:t>
      </w:r>
    </w:p>
    <w:p>
      <w:pPr>
        <w:autoSpaceDN w:val="0"/>
        <w:autoSpaceDE w:val="0"/>
        <w:widowControl/>
        <w:spacing w:line="29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KHADI AT CONCESSION PRICE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Punjabhai Hirachand, treasurer of the Provincial [Congress]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states that between October 3 and 18 khadi will be sold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reduced prices in the pure khadi store in Pada Pole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Richey Road. In some of the varieties the reduction will be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per cent. It will not be less than 6 per cent in any variety. The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coarse variety from Kathiawar will be 4 annas a yard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 annas. Khadi for shirts will cost 4 annas 6 pies a yard instead of 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and shawls and scarves will cost Rs. 1-12-0 each instead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2-4-0. Caps, satchels, straps for bed-steads, etc., will be sold at 12_% </w:t>
      </w:r>
      <w:r>
        <w:rPr>
          <w:rFonts w:ascii="Times" w:hAnsi="Times" w:eastAsia="Times"/>
          <w:b w:val="0"/>
          <w:i w:val="0"/>
          <w:color w:val="000000"/>
          <w:sz w:val="22"/>
        </w:rPr>
        <w:t>reduction. These are only a few items from the list he has sent.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3-10-1926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Bhadrapad Vad 12, 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3,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you get the pain again? I hope there is no moisture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 there? When does the rain stop? You are unnecessarily worried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places like Almora. There is no need to worry at all.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think about that only after December. In the meantime,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 of Dr. Talwalkar’s experiment on Kaka.</w:t>
      </w:r>
    </w:p>
    <w:p>
      <w:pPr>
        <w:autoSpaceDN w:val="0"/>
        <w:autoSpaceDE w:val="0"/>
        <w:widowControl/>
        <w:spacing w:line="220" w:lineRule="exact" w:before="3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2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G. D. BIRLA</w:t>
      </w:r>
    </w:p>
    <w:p>
      <w:pPr>
        <w:autoSpaceDN w:val="0"/>
        <w:autoSpaceDE w:val="0"/>
        <w:widowControl/>
        <w:spacing w:line="294" w:lineRule="exact" w:before="124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Bhadra Krishnapaksha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3,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there is a difference of opinion between revered Malavi-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yaji and me, I cannot express a positive view because I hold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reverence. Personally I am quite sure in my mind that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sphere of work is not in the Council. If, however,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yourself and if Malaviyaji wishes that you should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you may certainly do so. One should not readily give up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one has already taken in hand. My view now is that you should dissu-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addressee’s candidature for Council election indicates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 was written in 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ade your friends from offering you advice and, if you get a majority,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Council. It does not seem advisable to withdraw after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far. In the end you will yourself leave the Council. Yes, if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releases you out of regard for your health, it will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 for you. Even from the point of view of your health,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>inadvisable for you to enter the Assembly or the Council.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agree with the comparison you have made.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Jamnalalji is here.</w:t>
      </w:r>
    </w:p>
    <w:p>
      <w:pPr>
        <w:autoSpaceDN w:val="0"/>
        <w:autoSpaceDE w:val="0"/>
        <w:widowControl/>
        <w:spacing w:line="220" w:lineRule="exact" w:before="66" w:after="0"/>
        <w:ind w:left="0" w:right="2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6136.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429. LETTER TO MOOLCHAND AGRAWAL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opinion of teachers has been invited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make it easy for pupils in national schools to join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For the time being, training will be given by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itself. Experience shows that all processes up to weaving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of accounts cannot be taught in one year. We have refrained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mentioning the amount of salary so as to enable every friend to </w:t>
      </w:r>
      <w:r>
        <w:rPr>
          <w:rFonts w:ascii="Times" w:hAnsi="Times" w:eastAsia="Times"/>
          <w:b w:val="0"/>
          <w:i w:val="0"/>
          <w:color w:val="000000"/>
          <w:sz w:val="22"/>
        </w:rPr>
        <w:t>state his own independent opinion.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joining Khadi Service, one is required to work for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daily. While under training, the pupil has to work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rules. Poor pupils are paid enough to cover their </w:t>
      </w:r>
      <w:r>
        <w:rPr>
          <w:rFonts w:ascii="Times" w:hAnsi="Times" w:eastAsia="Times"/>
          <w:b w:val="0"/>
          <w:i w:val="0"/>
          <w:color w:val="000000"/>
          <w:sz w:val="22"/>
        </w:rPr>
        <w:t>expenses, including that on clothes.</w:t>
      </w:r>
    </w:p>
    <w:p>
      <w:pPr>
        <w:autoSpaceDN w:val="0"/>
        <w:autoSpaceDE w:val="0"/>
        <w:widowControl/>
        <w:spacing w:line="220" w:lineRule="exact" w:before="66" w:after="0"/>
        <w:ind w:left="0" w:right="6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OOLCHANDJI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EACHER</w:t>
      </w:r>
      <w:r>
        <w:rPr>
          <w:rFonts w:ascii="Times" w:hAnsi="Times" w:eastAsia="Times"/>
          <w:b w:val="0"/>
          <w:i w:val="0"/>
          <w:color w:val="000000"/>
          <w:sz w:val="20"/>
        </w:rPr>
        <w:t>, A. V. 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ANPUR</w:t>
      </w:r>
      <w:r>
        <w:rPr>
          <w:rFonts w:ascii="Times" w:hAnsi="Times" w:eastAsia="Times"/>
          <w:b w:val="0"/>
          <w:i w:val="0"/>
          <w:color w:val="000000"/>
          <w:sz w:val="20"/>
        </w:rPr>
        <w:t>, C. I.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BENARASIDAS CHATURVEDI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 Krishnapaksha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3,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BENARASIDASJI,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article. Kindly let me know when I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an error on my part to have stated that 500 workers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permitted to emigrate to British Guiana as an experimental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I do not remember having said that. If you can, please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in which I have said so. I will publish your article along </w:t>
      </w:r>
      <w:r>
        <w:rPr>
          <w:rFonts w:ascii="Times" w:hAnsi="Times" w:eastAsia="Times"/>
          <w:b w:val="0"/>
          <w:i w:val="0"/>
          <w:color w:val="000000"/>
          <w:sz w:val="22"/>
        </w:rPr>
        <w:t>with that one.</w:t>
      </w:r>
    </w:p>
    <w:p>
      <w:pPr>
        <w:autoSpaceDN w:val="0"/>
        <w:autoSpaceDE w:val="0"/>
        <w:widowControl/>
        <w:spacing w:line="220" w:lineRule="exact" w:before="66" w:after="322"/>
        <w:ind w:left="0" w:right="2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ENARASIDAS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HATURVEDI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EROZABAD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E. I. R.</w:t>
      </w:r>
    </w:p>
    <w:p>
      <w:pPr>
        <w:sectPr>
          <w:type w:val="continuous"/>
          <w:pgSz w:w="9360" w:h="12960"/>
          <w:pgMar w:top="526" w:right="1410" w:bottom="478" w:left="1440" w:header="720" w:footer="720" w:gutter="0"/>
          <w:cols w:num="2" w:equalWidth="0">
            <w:col w:w="4118" w:space="0"/>
            <w:col w:w="239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6" w:right="1410" w:bottom="478" w:left="1440" w:header="720" w:footer="720" w:gutter="0"/>
          <w:cols w:num="2" w:equalWidth="0">
            <w:col w:w="4118" w:space="0"/>
            <w:col w:w="23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2566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MATHURADAS TRIKUMJI</w:t>
      </w:r>
    </w:p>
    <w:p>
      <w:pPr>
        <w:autoSpaceDN w:val="0"/>
        <w:autoSpaceDE w:val="0"/>
        <w:widowControl/>
        <w:spacing w:line="226" w:lineRule="exact" w:before="66" w:after="0"/>
        <w:ind w:left="2350" w:right="0" w:firstLine="2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Bhadrapad Vad 13,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4,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Rs. 2,400 as rent is too high for you. I cannot ask directly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payment of rent. I shall be able to speak about it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 Saheb comes. When I wrote to Pattani Saheb it was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that we would have to pay something by way of rent.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 did get the letter in which I had mentioned February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limit. But apparently she did not inform the agent accordingly.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proceed on theassumption that we shall want the place only </w:t>
      </w:r>
      <w:r>
        <w:rPr>
          <w:rFonts w:ascii="Times" w:hAnsi="Times" w:eastAsia="Times"/>
          <w:b w:val="0"/>
          <w:i w:val="0"/>
          <w:color w:val="000000"/>
          <w:sz w:val="22"/>
        </w:rPr>
        <w:t>up to February. What you have written to the agent is correct.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ANCHGANI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ASTLE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type w:val="continuous"/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KALYANJI V. MEHTA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 Vad 14 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KALYANJI,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was written to you, at my instance, concerning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Manibhai. I shall be happy to have your immediate reply. Manibhai, </w:t>
      </w:r>
      <w:r>
        <w:rPr>
          <w:rFonts w:ascii="Times" w:hAnsi="Times" w:eastAsia="Times"/>
          <w:b w:val="0"/>
          <w:i w:val="0"/>
          <w:color w:val="000000"/>
          <w:sz w:val="22"/>
        </w:rPr>
        <w:t>too, is worrying himself about the matter.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ALYANJI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ITHALBHAI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2679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433. LETTER TO PURUSHOTTAM PATWARDHAN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 Vad 14,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5,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APPA,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your idea about a calendar. Here are a </w:t>
      </w:r>
      <w:r>
        <w:rPr>
          <w:rFonts w:ascii="Times" w:hAnsi="Times" w:eastAsia="Times"/>
          <w:b w:val="0"/>
          <w:i w:val="0"/>
          <w:color w:val="000000"/>
          <w:sz w:val="22"/>
        </w:rPr>
        <w:t>few thoughts.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moral duty to wear hand-woven khadi made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yarn, for by doing so we provide employment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food to crores of our brothers and sisters who are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>for want of work.</w:t>
      </w:r>
    </w:p>
    <w:p>
      <w:pPr>
        <w:autoSpaceDN w:val="0"/>
        <w:autoSpaceDE w:val="0"/>
        <w:widowControl/>
        <w:spacing w:line="260" w:lineRule="exact" w:before="8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is a moral duty for all of us, for unless we take it </w:t>
      </w:r>
      <w:r>
        <w:rPr>
          <w:rFonts w:ascii="Times" w:hAnsi="Times" w:eastAsia="Times"/>
          <w:b w:val="0"/>
          <w:i w:val="0"/>
          <w:color w:val="000000"/>
          <w:sz w:val="22"/>
        </w:rPr>
        <w:t>up the poor of the country will have no faith in it andin us.</w:t>
      </w:r>
    </w:p>
    <w:p>
      <w:pPr>
        <w:autoSpaceDN w:val="0"/>
        <w:autoSpaceDE w:val="0"/>
        <w:widowControl/>
        <w:spacing w:line="272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Yadyadacharati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If we spin, our time will be well employed,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quality of yarn will improve and, finally, yarn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>cheaper.</w:t>
      </w:r>
    </w:p>
    <w:p>
      <w:pPr>
        <w:autoSpaceDN w:val="0"/>
        <w:autoSpaceDE w:val="0"/>
        <w:widowControl/>
        <w:spacing w:line="260" w:lineRule="exact" w:before="60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wearing khadi will help to bring about boycott </w:t>
      </w:r>
      <w:r>
        <w:rPr>
          <w:rFonts w:ascii="Times" w:hAnsi="Times" w:eastAsia="Times"/>
          <w:b w:val="0"/>
          <w:i w:val="0"/>
          <w:color w:val="000000"/>
          <w:sz w:val="22"/>
        </w:rPr>
        <w:t>of foreign cloth, as a result of which we shall acquire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confidence, our strength will increase and the country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saved not less than sixty crores of rupees.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postmark bears the date 6-10-1926, Sabarmati, but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Bhadra Vad </w:t>
      </w:r>
      <w:r>
        <w:rPr>
          <w:rFonts w:ascii="Times" w:hAnsi="Times" w:eastAsia="Times"/>
          <w:b w:val="0"/>
          <w:i w:val="0"/>
          <w:color w:val="000000"/>
          <w:sz w:val="18"/>
        </w:rPr>
        <w:t>14</w:t>
      </w:r>
      <w:r>
        <w:rPr>
          <w:rFonts w:ascii="Times" w:hAnsi="Times" w:eastAsia="Times"/>
          <w:b w:val="0"/>
          <w:i w:val="0"/>
          <w:color w:val="000000"/>
          <w:sz w:val="18"/>
        </w:rPr>
        <w:t>fell on</w:t>
      </w:r>
    </w:p>
    <w:p>
      <w:pPr>
        <w:autoSpaceDN w:val="0"/>
        <w:autoSpaceDE w:val="0"/>
        <w:widowControl/>
        <w:spacing w:line="220" w:lineRule="exact" w:before="20" w:after="0"/>
        <w:ind w:left="550" w:right="2448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Popularly known as Appasaheb Patwardhan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reference to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III, 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formulate other arguments besides these. </w:t>
      </w:r>
      <w:r>
        <w:rPr>
          <w:rFonts w:ascii="Times" w:hAnsi="Times" w:eastAsia="Times"/>
          <w:b w:val="0"/>
          <w:i w:val="0"/>
          <w:color w:val="000000"/>
          <w:sz w:val="22"/>
        </w:rPr>
        <w:t>Abdulla should return with his health completely restored.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434. LETTER TO BALDEV SHARMA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</w:t>
      </w:r>
      <w:r>
        <w:rPr>
          <w:rFonts w:ascii="Times" w:hAnsi="Times" w:eastAsia="Times"/>
          <w:b w:val="0"/>
          <w:i/>
          <w:color w:val="000000"/>
          <w:sz w:val="22"/>
        </w:rPr>
        <w:t>6, 1926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letter addressed to the Superintendent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Do you know that in the Ashram the main work is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one’s hands and feet? Are you satisfied with incessant labour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or the loom and doing sanitation work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roads, sanitary buckets, etc.? Are you able to live as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take the vow of poverty? Are you keeping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health? If your answers to these questions are satisfactory, I must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just at the present moment, the Ashram is overcrowded,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there is a vacant room available, you can certainly be admitted </w:t>
      </w:r>
      <w:r>
        <w:rPr>
          <w:rFonts w:ascii="Times" w:hAnsi="Times" w:eastAsia="Times"/>
          <w:b w:val="0"/>
          <w:i w:val="0"/>
          <w:color w:val="000000"/>
          <w:sz w:val="22"/>
        </w:rPr>
        <w:t>as a probationer.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ALDEV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HARMA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>MRITDHARA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19714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VEGETARIANISM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is born in a meat-eating family.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resisted the pressure from his parents to return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>flesh-pot. But, he says, in a book I have before me: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read the opinion of Swami Vivekananda on the subject and feel a good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deal shaken in my belief. The Swami holds that for Indians in their present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 flesh-diet is a necessity and he advises his friends to eat flesh freely.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goes so far as to say”If you incur any sin thereby throw it upon me; I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bear it.” I am now in a fix whether to eat flesh or not.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4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blind worship of authority is a sign of weakness of mind.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such a deep-seated conviction that flesh-eating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right, why should he be moved by the opinion to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world? One needs to be slow to form convictions, but </w:t>
      </w:r>
      <w:r>
        <w:rPr>
          <w:rFonts w:ascii="Times" w:hAnsi="Times" w:eastAsia="Times"/>
          <w:b w:val="0"/>
          <w:i w:val="0"/>
          <w:color w:val="000000"/>
          <w:sz w:val="22"/>
        </w:rPr>
        <w:t>once formed they must be defended against the heaviest odds.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opinion of the great Swami, I have not seen the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but I fear the correspondent has correctly quoted him.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well known. I do not regard flesh-food as necessary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stage and under any clime in which it is possible for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ordinarily to live. I hold flesh-food to be unsuited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species. We err in copying the lower animal world if we are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Experience teaches that animal food is unsuited to those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>curb their passions.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wrong to over-estimate the importance of food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of character or in subjugating the flesh. Diet is a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 not to be neglected. But to sum up all religion in terms of diet,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is often done in India, is as wrong as it is to disregard all restraint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diet and to give full reins to one’s appetite. Vegetarianism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priceless gifts of Hinduism. It may not be lightly given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therefore to correct the error that vegetarianism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us weak in mind or body or passive or inert in action.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Hindu reformers have been the activest in their generation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have invariably been vegetarians. Who could show greater </w:t>
      </w:r>
      <w:r>
        <w:rPr>
          <w:rFonts w:ascii="Times" w:hAnsi="Times" w:eastAsia="Times"/>
          <w:b w:val="0"/>
          <w:i w:val="0"/>
          <w:color w:val="000000"/>
          <w:sz w:val="22"/>
        </w:rPr>
        <w:t>activity than, say, Sankara or Dayanand in their times?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correspondent must not accept me as his authority.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of one’s diet is not a thing to be based on faith. It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everyone to reason out for himself. There has grown up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West an amount of literature on vegetarianism which any seeker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truth may study with profit. Many eminent medical 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to this literature. Here, in India, we have not needed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for vegetarianism. For it has been hitherto accepted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desirable and the most respectable thing. Those,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like the correspondent feel shaken, may study the growing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towards vegetarianism in the West.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7-10-1926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 LETTER TO AMY JACQUES GARVEY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12,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15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2nd volume of”The Philosophy and Opinions of </w:t>
      </w:r>
      <w:r>
        <w:rPr>
          <w:rFonts w:ascii="Times" w:hAnsi="Times" w:eastAsia="Times"/>
          <w:b w:val="0"/>
          <w:i w:val="0"/>
          <w:color w:val="000000"/>
          <w:sz w:val="22"/>
        </w:rPr>
        <w:t>Marcus Garvey”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or”Africa for Africans” for which I thank you.</w:t>
      </w:r>
    </w:p>
    <w:p>
      <w:pPr>
        <w:autoSpaceDN w:val="0"/>
        <w:autoSpaceDE w:val="0"/>
        <w:widowControl/>
        <w:spacing w:line="220" w:lineRule="exact" w:before="2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ACQUES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ARVEY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22,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TATION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>, U. S. A.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copy : Gandhi Museum (Vol. 136) : Courtesy : Gandhi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Museum, New York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THE SAME OLD ARGUMENT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reciting the evils from which we are suffering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improvements he would make in agriculture,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old argument restated. The correspondent forgets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make India like England and America is to find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and places of the earth for exploitation. So far it appears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nations have divided all the known races outside Europe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and that there are no new worlds to discover.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exploited, India is the greatest victim. Japan is taking the share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spoils no doubt. But if India and China refuse to be exploited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happen to the exploiters? And if the Western nations plus Japan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to come to grief in the event of India and China refusing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exploited, what can be the fate of India trying to ape the West?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the West had had a surfeit of industrialism and exploitation. If </w:t>
      </w:r>
      <w:r>
        <w:rPr>
          <w:rFonts w:ascii="Times" w:hAnsi="Times" w:eastAsia="Times"/>
          <w:b w:val="0"/>
          <w:i w:val="0"/>
          <w:color w:val="000000"/>
          <w:sz w:val="22"/>
        </w:rPr>
        <w:t>they who are suffering from the disease are unable to find a remedy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Marcus Garvey was the Chairman of the Fourth International Convention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Negro Peoples of the World.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here. The correspondent had argued that modern civilization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steamships, railways, machinery and large-scale production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accepted.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correct the evils, how shall we, mere novices, be able to avoid them? </w:t>
      </w:r>
      <w:r>
        <w:rPr>
          <w:rFonts w:ascii="Times" w:hAnsi="Times" w:eastAsia="Times"/>
          <w:b w:val="0"/>
          <w:i w:val="0"/>
          <w:color w:val="000000"/>
          <w:sz w:val="22"/>
        </w:rPr>
        <w:t>The fact is that this industrial civilization is a disease because it 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Let us not be deceived by catchwords and phrases.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steamships or telegraphs. They may stay, if they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support of industrialism and all it connotes.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end. We must not suffer exploitation for the sake of steamships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telegraphs. They are in no way indispensable for the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 human race. Now that we know the use of steam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electricity, we should be able to use them on due occasion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learnt to avoid industrialism. Our concern is,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>destroy industrialism at any cost.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suggested the remedy without knowing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For he admits that India has lived till now when other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perished because”she has adapted herself to changing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conditions”. Adaptability is not imitation. It means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and assimilation. India has withstood the onslaughts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civilizations because she has stood firm on her own ground.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has not made changes. But the changes she has made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promoted her growth. To change to industrialism is to court disaster.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distress is undoubtedly insufferable. Pauperism must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industrialism is no remedy. The evil does not lie in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 carts. It lies in our selfishness and want of consideration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neighbours. If we have no love for our neighbours, no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revolutionary can do us any good. And if we love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neighbours, the paupers of India, for their sakes, we shall use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make for us; for their sakes we, who should know,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in an immoral traffic with the West in the shape of buying the </w:t>
      </w:r>
      <w:r>
        <w:rPr>
          <w:rFonts w:ascii="Times" w:hAnsi="Times" w:eastAsia="Times"/>
          <w:b w:val="0"/>
          <w:i w:val="0"/>
          <w:color w:val="000000"/>
          <w:sz w:val="22"/>
        </w:rPr>
        <w:t>foreign fineries and taking them to the villages.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would but think seriously and persistently,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that before we make any other changes, the one great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is to discard foreign cloth and reinstate the ancient cottage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of hand-spinning. We must thus restore our ancient and </w:t>
      </w:r>
      <w:r>
        <w:rPr>
          <w:rFonts w:ascii="Times" w:hAnsi="Times" w:eastAsia="Times"/>
          <w:b w:val="0"/>
          <w:i w:val="0"/>
          <w:color w:val="000000"/>
          <w:sz w:val="22"/>
        </w:rPr>
        <w:t>health-giving industry if we would resist industrialism.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fight shy of capital. I fight capitalism. The West teaches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avoid concentration of capital, to avoid a racial war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deadlier form. Capital and labour need not be antagonistic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other. I cannot picture to myself a time when no man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richer than another. But I do picture to myself a time when the rich </w:t>
      </w:r>
      <w:r>
        <w:rPr>
          <w:rFonts w:ascii="Times" w:hAnsi="Times" w:eastAsia="Times"/>
          <w:b w:val="0"/>
          <w:i w:val="0"/>
          <w:color w:val="000000"/>
          <w:sz w:val="22"/>
        </w:rPr>
        <w:t>will spurn to enrich themselves at the expense of the poor and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will cease to envy the rich. Even in a most perfect world,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avoid inequalities, but we can and must avoid strife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bitterness. There are numerous examples extant of the rich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living in perfect friendliness. We have but to multiply such </w:t>
      </w:r>
      <w:r>
        <w:rPr>
          <w:rFonts w:ascii="Times" w:hAnsi="Times" w:eastAsia="Times"/>
          <w:b w:val="0"/>
          <w:i w:val="0"/>
          <w:color w:val="000000"/>
          <w:sz w:val="22"/>
        </w:rPr>
        <w:t>instances.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destiny lies not along the bloody way of the West,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she shows signs of tiredness, but along the bloodless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that comes from a simple and godly life. India is in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her soul. She cannot lose it and live. She must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lazily and helplessly say,”I cannot escape the onrush from the West.”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must be strong enough to resist it for her own sake and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7-10-1926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438. SORROWS OF GIRL-WIVES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 Hindu lady from Bengal”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picture drawn here is true to life or overdrawn,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is surely true. I do not need to search for evidence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I know a medical man enjoying a large practice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and taken to himself, an elderly widower, a girl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enough to be his daughter. They were living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as”husband and wife”. Another, a sixty-year-old educationist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widower, married a girl of nine years. Though everybody knew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scandal and recognized it as such, he remained inspector outwardly,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both by the Government and the public. It is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recall more such instances from my memory and that of </w:t>
      </w:r>
      <w:r>
        <w:rPr>
          <w:rFonts w:ascii="Times" w:hAnsi="Times" w:eastAsia="Times"/>
          <w:b w:val="0"/>
          <w:i w:val="0"/>
          <w:color w:val="000000"/>
          <w:sz w:val="22"/>
        </w:rPr>
        <w:t>friends.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fair correspondent is correct in saying that”there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resistance left” in the women of India”to fight against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whatever”. No doubt man is primarily responsible for this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But may women always throw the blame on women and salve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consciences? Do the enlightened among them not owe it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sex, as also to men whose mothers they are, to take up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>reform? What is all the education worth that they are receiving if, on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here. The correspondent had thanked Gandhiji for”speaking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behalf of the poor girl-wives of our Hindu Society” and cited cases of 10-year-old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girl-wives being either killed or cruelly maltreated by brutal and pleasure- craving </w:t>
      </w:r>
      <w:r>
        <w:rPr>
          <w:rFonts w:ascii="Times" w:hAnsi="Times" w:eastAsia="Times"/>
          <w:b w:val="0"/>
          <w:i w:val="0"/>
          <w:color w:val="000000"/>
          <w:sz w:val="18"/>
        </w:rPr>
        <w:t>husbands.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marriage, they are to become mere dolls for their husbands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prematurely engaged in the task of rearing would-be manikins?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fight, if they like, for votes for women. It costs neither time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It provides them with innocent recreation. But where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women who work among the girl-wives and girl-widows,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take no rest and leave none for men, till girl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impossibility, and till every girl feels in herself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refuse to be married except when she is of full age and to </w:t>
      </w:r>
      <w:r>
        <w:rPr>
          <w:rFonts w:ascii="Times" w:hAnsi="Times" w:eastAsia="Times"/>
          <w:b w:val="0"/>
          <w:i w:val="0"/>
          <w:color w:val="000000"/>
          <w:sz w:val="22"/>
        </w:rPr>
        <w:t>the person about whom she is given the final choice?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7-10-1926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WANTS SATISFACTION</w:t>
      </w:r>
    </w:p>
    <w:p>
      <w:pPr>
        <w:autoSpaceDN w:val="0"/>
        <w:autoSpaceDE w:val="0"/>
        <w:widowControl/>
        <w:spacing w:line="24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eloquence which I have not abridged except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a fling or two at the”magnates of wealth”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their”cesspools in the bed of economic stream”: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read your article”Students’ Duty” of the 16th September. You refuse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guide the unwilling. . . . The thought of the coming millennium makes it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pleasure to spin.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Meanwhile, your forces fret under famine rations and laziness imposed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upon them.</w:t>
      </w:r>
    </w:p>
    <w:p>
      <w:pPr>
        <w:autoSpaceDN w:val="0"/>
        <w:autoSpaceDE w:val="0"/>
        <w:widowControl/>
        <w:spacing w:line="240" w:lineRule="exact" w:before="8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 for creating the charkha atmosphere does not occupy all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. . . I am sure men will not have to rot for want of work and bread in your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of swaraj. Working as we do on your terms, we have a right to ask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satisfaction. I expect it in the columns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early, as weariness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 grows every minute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seems to possess a fine sense of humour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does not need much satisfaction from me.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enlightenment of those No-changers, who may be in the same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is, but who do not possess the same sense of humour, I may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having taken the post of schoolmaster in a Taluq Board school,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stick to it and spread the gospel of khaddar and only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when I get a job more after the heart of a No-changer;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if it can be left without putting the employers to inconvenience.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 worker will never leave his employer in the lurch or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existing job as a mere stalking-horse. The correspondent could,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have finished his course of weaving. A good pattern weaver </w:t>
      </w:r>
      <w:r>
        <w:rPr>
          <w:rFonts w:ascii="Times" w:hAnsi="Times" w:eastAsia="Times"/>
          <w:b w:val="0"/>
          <w:i w:val="0"/>
          <w:color w:val="000000"/>
          <w:sz w:val="22"/>
        </w:rPr>
        <w:t>any day earns one rupee per day. If he had become an accomplished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shoe-maker, he could also have made as much. One who has caught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spirit of the spinning movement need never feel idle. Has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correspondent mastered the science of spinning? Does he know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ginning and carding? He can then earn from eight annas to a rupee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 day from ginning and carding. But, presently there will be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Khadi Service. One who is poor but willing can sustain oneself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whilst qualifying for the Service. There is illimitable scope for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honest men and women who do not mind toiling with their bodies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satisfied with a simple sustenance wage and have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ambition for riches or fame.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7-10-1926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A CORRECTION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article on”Non-resistance” in the issue of 23rd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September, I said the paper from which I have quoted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American friend.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was a mistake. The sender who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and is living in India now draws my attention to the fact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 who had received it in the first instance from his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that therefore the sender to me was not an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I apologize for the error which was unintentional. I had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among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file for attention and had </w:t>
      </w:r>
      <w:r>
        <w:rPr>
          <w:rFonts w:ascii="Times" w:hAnsi="Times" w:eastAsia="Times"/>
          <w:b w:val="0"/>
          <w:i w:val="0"/>
          <w:color w:val="000000"/>
          <w:sz w:val="22"/>
        </w:rPr>
        <w:t>forgotten that it was sent by an Indian friend.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M</w:t>
      </w:r>
      <w:r>
        <w:rPr>
          <w:rFonts w:ascii="Times" w:hAnsi="Times" w:eastAsia="Times"/>
          <w:b w:val="0"/>
          <w:i w:val="0"/>
          <w:color w:val="000000"/>
          <w:sz w:val="16"/>
        </w:rPr>
        <w:t>ISPRINT</w:t>
      </w:r>
    </w:p>
    <w:p>
      <w:pPr>
        <w:autoSpaceDN w:val="0"/>
        <w:tabs>
          <w:tab w:pos="550" w:val="left"/>
          <w:tab w:pos="3850" w:val="left"/>
          <w:tab w:pos="4390" w:val="left"/>
          <w:tab w:pos="4970" w:val="left"/>
          <w:tab w:pos="5410" w:val="left"/>
          <w:tab w:pos="59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correspondent draws attention to a misprint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16th September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headed”Anti-Conscription”. The original reads:”Each is afraid and </w:t>
      </w:r>
      <w:r>
        <w:rPr>
          <w:rFonts w:ascii="Times" w:hAnsi="Times" w:eastAsia="Times"/>
          <w:b w:val="0"/>
          <w:i w:val="0"/>
          <w:color w:val="000000"/>
          <w:sz w:val="22"/>
        </w:rPr>
        <w:t>trustful of his neighbour.” It should be”distrustful”.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7-10-1926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LETTER TO Z. M. PARET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your viewpoint. But somehow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I cannot adopt it. I may be wrong but the conviction is growing </w:t>
      </w:r>
      <w:r>
        <w:rPr>
          <w:rFonts w:ascii="Times" w:hAnsi="Times" w:eastAsia="Times"/>
          <w:b w:val="0"/>
          <w:i w:val="0"/>
          <w:color w:val="000000"/>
          <w:sz w:val="22"/>
        </w:rPr>
        <w:t>upon me that this idea of making substantial reforms through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Non-resistance True and False”, 23-9-1926.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agency has been altogether overdone. Everything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in your letter can be done far more efficiently by quiet,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and persistent work. I would, therefore, ask you not to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give you anything. I wouldn’t have my heart in it. Let me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continue to edit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I have already taken in hand or rather, that was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upon me. But if somebody were today to ask me to embark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new venture, I would flatly decline. I ask you to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>my difficulty.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442. LETTER TO DR. MURARILAL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MURARILAL,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All my sympathies are with you in your great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loss. I had no idea that your brother had died. But it is a toll which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public worker is often called upon to pay.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the election bitterness, you attribute to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powers which I do not possess. Could I have felt that I could usefully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intervene, believe me, I would have waited for no call; I would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forced myself on the attention of Panditji and Lalaji. But I know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powerlessness and, therefore, I grin and bear.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URARILAL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AWNPORE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19716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R. GANGADHARAN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1926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would like you to look at the problem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way. The constitution of the sexes is the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temptation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blank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nature has put in our way. If we succumb to it, we remain rooted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earth. If we surmount it, we rise higher. The tongue is given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us to taste and to speak. But the more we restrain it the better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are, and so with most things in nature. It would be wrong, therefore,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say that it is a fetish of nature’s law to restrain our carnal aptitude.</w:t>
      </w:r>
    </w:p>
    <w:p>
      <w:pPr>
        <w:autoSpaceDN w:val="0"/>
        <w:autoSpaceDE w:val="0"/>
        <w:widowControl/>
        <w:spacing w:line="240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ANGADHARAN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HOPPIKANILAKAM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AIKOM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444. LETTER TO BHAVANIDAYAL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Asvina Sud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BHAVANIDAYAL,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think I wrote to you giving my opinion.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so, I give it here again.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going through the whole of the book, I realized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having described it as containing slanders. I ask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 for having done you injustice. I do not recollect now after </w:t>
      </w:r>
      <w:r>
        <w:rPr>
          <w:rFonts w:ascii="Times" w:hAnsi="Times" w:eastAsia="Times"/>
          <w:b w:val="0"/>
          <w:i w:val="0"/>
          <w:color w:val="000000"/>
          <w:sz w:val="22"/>
        </w:rPr>
        <w:t>reading which book of yours I formed this opinion.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reply to your letter. As history, the book leaves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desired. All the facts are not stated correctly. I have not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historical accuracy, nor have I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from that point of view and make corrections. The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of us have the skill of writing anything from the standpoint </w:t>
      </w:r>
      <w:r>
        <w:rPr>
          <w:rFonts w:ascii="Times" w:hAnsi="Times" w:eastAsia="Times"/>
          <w:b w:val="0"/>
          <w:i w:val="0"/>
          <w:color w:val="000000"/>
          <w:sz w:val="22"/>
        </w:rPr>
        <w:t>of history.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account of the satyagraha struggle [in South Africa]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written should be treated not as a book of history.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given in it my experiences and reminiscences.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difficult as also irrelevant to take notice of your book in </w:t>
      </w:r>
      <w:r>
        <w:rPr>
          <w:rFonts w:ascii="Times" w:hAnsi="Times" w:eastAsia="Times"/>
          <w:b w:val="0"/>
          <w:i w:val="0"/>
          <w:color w:val="000000"/>
          <w:sz w:val="22"/>
        </w:rPr>
        <w:t>my autobiography.</w:t>
      </w:r>
    </w:p>
    <w:p>
      <w:pPr>
        <w:autoSpaceDN w:val="0"/>
        <w:autoSpaceDE w:val="0"/>
        <w:widowControl/>
        <w:spacing w:line="220" w:lineRule="exact" w:before="66" w:after="0"/>
        <w:ind w:left="0" w:right="5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8655. Courtesy: Vishnu Dayal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serial publication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Autobiography </w:t>
      </w:r>
      <w:r>
        <w:rPr>
          <w:rFonts w:ascii="Times" w:hAnsi="Times" w:eastAsia="Times"/>
          <w:b w:val="0"/>
          <w:i w:val="0"/>
          <w:color w:val="000000"/>
          <w:sz w:val="18"/>
        </w:rPr>
        <w:t>referred to in the letter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commenced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10, 1925. The following </w:t>
      </w:r>
      <w:r>
        <w:rPr>
          <w:rFonts w:ascii="Times" w:hAnsi="Times" w:eastAsia="Times"/>
          <w:b w:val="0"/>
          <w:i/>
          <w:color w:val="000000"/>
          <w:sz w:val="18"/>
        </w:rPr>
        <w:t>Asvina</w:t>
      </w:r>
      <w:r>
        <w:rPr>
          <w:rFonts w:ascii="Times" w:hAnsi="Times" w:eastAsia="Times"/>
          <w:b w:val="0"/>
          <w:i/>
          <w:color w:val="000000"/>
          <w:sz w:val="18"/>
        </w:rPr>
        <w:t>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fell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CIRCULAR LETTER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1926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you to let me have your opinion upon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for Khadi Service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them in their final shape as early as possible and set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a-going. The only delay is your considered opinion.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 rules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16th September 1926.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blanks have been kept, as for instance about the salary,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kept so that everybody may give his own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ABU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ANGADHARRAO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ESHPANDE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ENKATAPPAYYA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ATTABHI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ITARAMAYYA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IRANJAN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ATNAIK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ABU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V. V. D</w:t>
      </w:r>
      <w:r>
        <w:rPr>
          <w:rFonts w:ascii="Times" w:hAnsi="Times" w:eastAsia="Times"/>
          <w:b w:val="0"/>
          <w:i w:val="0"/>
          <w:color w:val="000000"/>
          <w:sz w:val="16"/>
        </w:rPr>
        <w:t>ASTANE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12072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AMBIKAPRASAD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Asvina Sud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8,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AMBIKAPRASADJI,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not qualified now to say anything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guidance on the problem of Hindu-Muslim unity.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 am serving the cause by my very silence. Please,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excuse me.</w:t>
      </w:r>
    </w:p>
    <w:p>
      <w:pPr>
        <w:autoSpaceDN w:val="0"/>
        <w:autoSpaceDE w:val="0"/>
        <w:widowControl/>
        <w:spacing w:line="220" w:lineRule="exact" w:before="66" w:after="0"/>
        <w:ind w:left="0" w:right="5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7483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Khadi Service”, 16-9-1926.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in 1926 that Gandhiji had decided to keep silence over communal and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issues, referred to in the letter.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TELEGRAM TO C. RAJAGOPALACHARI</w:t>
      </w:r>
    </w:p>
    <w:p>
      <w:pPr>
        <w:autoSpaceDN w:val="0"/>
        <w:tabs>
          <w:tab w:pos="4970" w:val="left"/>
          <w:tab w:pos="5450" w:val="left"/>
        </w:tabs>
        <w:autoSpaceDE w:val="0"/>
        <w:widowControl/>
        <w:spacing w:line="280" w:lineRule="exact" w:before="52" w:after="9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9, 1926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AJAGOPALACHARI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IRUCHENGODU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>
        <w:trPr>
          <w:trHeight w:hRule="exact" w:val="28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CANNOT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CONDUCT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ELECTION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CAMPAIGN</w:t>
            </w:r>
          </w:p>
        </w:tc>
      </w:tr>
      <w:tr>
        <w:trPr>
          <w:trHeight w:hRule="exact" w:val="268"/>
        </w:trPr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CONVICTION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BACK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ESPECIALLY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WHEN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DOMESTIC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QUARRELS BITTERNESS DAILY  INCREASING  OVER  ELECTIONS.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12072a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448. IS THIS HUMANITY?-I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Ahmedabad Humanitarian League has addressed me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I take the relevant portions: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talk of the whole city of Ahmedabad is the destruction of 60 dogs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mill premises at the instance of Seth. . . Many a humanitarian heart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considerably agitated over the incident. When Hinduism forbids the taking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life of any living being, when it declares it to be a sin, do you think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to kill rabid dogs for the reason that they would bite human beings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biting other dogs make them also rabid? Are not the man who actually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destroys the dogs as also the man at whose instance he does so both sinners?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deputation of three gentlemen from our Society waited on the Seth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28th ultimo. He confessed in the course of the interview that he had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course in question to save human life. He also said:”I myself had no sleep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night I took that decision. I met Mahatmaji the next morning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ascertained his view in the matter. He said, ‘What else could be done?’” Is that </w:t>
      </w:r>
      <w:r>
        <w:rPr>
          <w:rFonts w:ascii="Times" w:hAnsi="Times" w:eastAsia="Times"/>
          <w:b w:val="0"/>
          <w:i w:val="0"/>
          <w:color w:val="000000"/>
          <w:sz w:val="18"/>
        </w:rPr>
        <w:t>a fact? And if so, what does it mean?</w:t>
      </w:r>
    </w:p>
    <w:p>
      <w:pPr>
        <w:autoSpaceDN w:val="0"/>
        <w:autoSpaceDE w:val="0"/>
        <w:widowControl/>
        <w:spacing w:line="240" w:lineRule="exact" w:before="20" w:after="1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hope you will express your views in the matter and set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6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whole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controversy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rest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prevent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humanitarianism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beingendangered by the shocks given to it by distinguished men like the Seth.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Ahmedabad Municipality, we have heard, is soon going to have before  it </w:t>
      </w:r>
      <w:r>
        <w:rPr>
          <w:rFonts w:ascii="Times" w:hAnsi="Times" w:eastAsia="Times"/>
          <w:b w:val="0"/>
          <w:i w:val="0"/>
          <w:color w:val="000000"/>
          <w:sz w:val="18"/>
        </w:rPr>
        <w:t>a resolution for the castration of stray dogs. Is it proper? Does religion</w:t>
      </w:r>
    </w:p>
    <w:p>
      <w:pPr>
        <w:autoSpaceDN w:val="0"/>
        <w:autoSpaceDE w:val="0"/>
        <w:widowControl/>
        <w:spacing w:line="230" w:lineRule="exact" w:before="2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first of a series of eight Gujarati articles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were later translated by Mahadev Desai into English and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articles are placed under the date of publication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sanction the castration of an animal? We should be thankful if you would give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opinion in this matter also.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knows the name of the mill-owner, but as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being read outside Ahmedabad also, I have omitted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his name in accordance with my practice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personalities whilst discussing a principle. The question raised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Society is an intricate one. I had been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the question ever since and even before the incident,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thought dropped the idea. But the letter of the Society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compels me, makes it my duty, to enter into a public discussion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say that my relations with the mill-owner,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sweet, and, if I may say so, friendly. He came to me and expressed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distress in having had to order destruction of the dogs, and asked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opinion about it. He also said:”When the Government,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 </w:t>
      </w:r>
      <w:r>
        <w:rPr>
          <w:rFonts w:ascii="Times" w:hAnsi="Times" w:eastAsia="Times"/>
          <w:b w:val="0"/>
          <w:i w:val="0"/>
          <w:color w:val="000000"/>
          <w:sz w:val="22"/>
        </w:rPr>
        <w:t>all alike failed to guide me, I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driven to this course.” I gave him the reply that the Society’s letter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attributes to 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since thought over the matter and feel that my reply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quite proper.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Imperfect, erring mortals as we are, there is no course open to 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the destruction of rabid dogs. At times we may be faced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unavoidable duty of killing a man who is found in the act of killing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we persist in keeping stray dogs undisturbed, we shall soon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faced with the duty of either castrating them or killing them. A third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is that of having a special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pinjrapole </w:t>
      </w:r>
      <w:r>
        <w:rPr>
          <w:rFonts w:ascii="Times" w:hAnsi="Times" w:eastAsia="Times"/>
          <w:b w:val="0"/>
          <w:i w:val="0"/>
          <w:color w:val="000000"/>
          <w:sz w:val="22"/>
        </w:rPr>
        <w:t>for dogs. But it is 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question. When we cannot cope with all the stray cattle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city, the very proposal of having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pinjrapole </w:t>
      </w:r>
      <w:r>
        <w:rPr>
          <w:rFonts w:ascii="Times" w:hAnsi="Times" w:eastAsia="Times"/>
          <w:b w:val="0"/>
          <w:i w:val="0"/>
          <w:color w:val="000000"/>
          <w:sz w:val="22"/>
        </w:rPr>
        <w:t>for dogs seems to me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chimerical.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two opinions on the fact that Hinduism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a living being as sinful. I think all religions are agreed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There is generally no difficulty in determining a principle.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 comes in when one proceeds to put it into practice.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is the expression of a perfection, and as imperfect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us cannot practise perfection, we devise every moment limits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in practice; So Hinduism has laid down that killing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is no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(violence). This is only a half-truth.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violence for all time, and all violence is sinful. But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is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regarded </w:t>
      </w:r>
      <w:r>
        <w:rPr>
          <w:rFonts w:ascii="Times" w:hAnsi="Times" w:eastAsia="Times"/>
          <w:b w:val="0"/>
          <w:i w:val="0"/>
          <w:color w:val="000000"/>
          <w:sz w:val="22"/>
        </w:rPr>
        <w:t>as a sin, so much so that the science of daily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has not only declared the inevitable violence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>killing for sacrifice as permissible, but even regarded it as meritorious.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unavoidable violence cannot be defined. For it changes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place and person. What is regarded as excusable at one time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inexcusable at another. The violence involved in burning fuel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coal in the depth of winter to keep the body warm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unavoidable and, therefore, a duty for weak-bodied man, but fire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unnecessarily lit in midsummer is clearly 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recognize the duty of killing microbes by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disinfectants. It is violence and yet a duty. But why go even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that? The air in a dark, closed room is full of little microbes,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light and air into it by opening it is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indeed. But it is ever a duty to use that finest of disinfectants—pure </w:t>
      </w:r>
      <w:r>
        <w:rPr>
          <w:rFonts w:ascii="Times" w:hAnsi="Times" w:eastAsia="Times"/>
          <w:b w:val="0"/>
          <w:i w:val="0"/>
          <w:color w:val="000000"/>
          <w:sz w:val="22"/>
        </w:rPr>
        <w:t>air.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instances can be multiplied. The principle that applies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instances cited applies in the matter of killing rabid dogs.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a rabid dog is to commit the minimum amount of violence.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recluse, who is living in a forest and is compassion incarnate,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a rabid dog. For in his compassion he has the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it whole. But a city-dweller who is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lives under his care and who does not possess the virtues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recluse, but is capable of destroying a rabid dog, is faced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of duties. If he kills the dog, he commits a sin. If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it, he commits a graver sin. So he prefers to commit the lesser one </w:t>
      </w:r>
      <w:r>
        <w:rPr>
          <w:rFonts w:ascii="Times" w:hAnsi="Times" w:eastAsia="Times"/>
          <w:b w:val="0"/>
          <w:i w:val="0"/>
          <w:color w:val="000000"/>
          <w:sz w:val="22"/>
        </w:rPr>
        <w:t>and save himself from the graver.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myself to be saturated with ahimsa—non-violence.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and Truth are as my two lungs. I cannot live without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see every moment, with more and more clearness, the immense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ahimsa and the littleness of man. Even the forest-dweller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entirely free from violence, in spite of his limitless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compassion. With every breath he commits a certain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 body itself is a house of slaughter, and therefore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Eternal Bliss consist in perfect deliverance from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all pleasure, save the joy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evanescent, </w:t>
      </w:r>
      <w:r>
        <w:rPr>
          <w:rFonts w:ascii="Times" w:hAnsi="Times" w:eastAsia="Times"/>
          <w:b w:val="0"/>
          <w:i w:val="0"/>
          <w:color w:val="000000"/>
          <w:sz w:val="22"/>
        </w:rPr>
        <w:t>imperfect.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the case, we have to drink, in daily life, many a bitter </w:t>
      </w:r>
      <w:r>
        <w:rPr>
          <w:rFonts w:ascii="Times" w:hAnsi="Times" w:eastAsia="Times"/>
          <w:b w:val="0"/>
          <w:i w:val="0"/>
          <w:color w:val="000000"/>
          <w:sz w:val="22"/>
        </w:rPr>
        <w:t>draught of violence.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therefore a thousand pities that the question of 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dogs, etc., assumes such a monstrous proportion in this sacred </w:t>
      </w:r>
      <w:r>
        <w:rPr>
          <w:rFonts w:ascii="Times" w:hAnsi="Times" w:eastAsia="Times"/>
          <w:b w:val="0"/>
          <w:i w:val="0"/>
          <w:color w:val="000000"/>
          <w:sz w:val="22"/>
        </w:rPr>
        <w:t>land of ahimsa. It is my firm conviction that we are propagating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ahimsa owing to our deep ignorance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It may be a sin to destroy rabid dogs and such others 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liable to catch rabies. But we are responsible,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responsible, for this state of things.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allow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dogs to stray. It is a sin, it should be a sin, to feed stray dogs,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save numerous dogs if we had legislation making every 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 liable to be shot. Even if those who feed stray dogs consented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 penalty for their misdirected compassion we should be free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curse of stray dogs.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is a noble attribute of the soul. It is not exhausted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saving a few fish or a few dogs. Such saving may even be sinful.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a swarm of ants in my house, the man who proceeds to feed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will be guilty of a sin. For God has provided their grain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ants, but the man who feeds them might destroy me and my family.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feel itself safe and believe that it has saved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by dumping dogs near my field, but it will have committed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sin of putting my life in danger. Humaneness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thought, discrimination, charity, fearlessness, humility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vision. It is no easy thing to walk on the sharp sword-edge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in this world which is so full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does not help;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is the enemy of ahimsa; and pride is a monster that swallows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In this strait and narrow observance of this religion of ahimsa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often to know so-called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>as the truest form of ahimsa.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this world are not what they seem and do not seem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really are. Or if they are seen as they are, they so appear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who have perfected themselves after ages of penance. But none </w:t>
      </w:r>
      <w:r>
        <w:rPr>
          <w:rFonts w:ascii="Times" w:hAnsi="Times" w:eastAsia="Times"/>
          <w:b w:val="0"/>
          <w:i w:val="0"/>
          <w:color w:val="000000"/>
          <w:sz w:val="22"/>
        </w:rPr>
        <w:t>has yet been able to describe the reality, and no one, can.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21-10-1926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V. A. SUNDARAM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1926</w:t>
      </w:r>
    </w:p>
    <w:p>
      <w:pPr>
        <w:autoSpaceDN w:val="0"/>
        <w:autoSpaceDE w:val="0"/>
        <w:widowControl/>
        <w:spacing w:line="212" w:lineRule="exact" w:before="1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SUNDARAM,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way.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continue to receive your weekly gift. Let Savitri write once in a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3181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KRISHNADAS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from Guruji that I learnt something about you. How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not kept me in touch with you for some time now?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 all about your health.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at the present moment about 30 people are bed-ridden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malaria. Shanker, Kakasaheb’s son, has a mild attack of typhoid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Kishorelal is down with his old friend asthma. Devdas is still at </w:t>
      </w:r>
      <w:r>
        <w:rPr>
          <w:rFonts w:ascii="Times" w:hAnsi="Times" w:eastAsia="Times"/>
          <w:b w:val="0"/>
          <w:i w:val="0"/>
          <w:color w:val="000000"/>
          <w:sz w:val="22"/>
        </w:rPr>
        <w:t>Mussoorie.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451. LETTER TO B. G. HORNIMAN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October 10,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misunderstand me for telling you that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any message for your forthcoming paper.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has made me sad. Multiplication of newspapers multiplies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bitterness. Of late, therefore, I have ceased to send messages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especially new ones. I refused only two weeks ago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message of simple good wishes to Dr. Satyapal on his enterprise.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likewise for a nationalist weekly in U.P.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could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dissuade you from your enterprise at this juncture and feel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>done a true friend’s duty.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B. G. H</w:t>
      </w:r>
      <w:r>
        <w:rPr>
          <w:rFonts w:ascii="Times" w:hAnsi="Times" w:eastAsia="Times"/>
          <w:b w:val="0"/>
          <w:i w:val="0"/>
          <w:color w:val="000000"/>
          <w:sz w:val="16"/>
        </w:rPr>
        <w:t>ORNIMAN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11010</w:t>
      </w:r>
    </w:p>
    <w:p>
      <w:pPr>
        <w:autoSpaceDN w:val="0"/>
        <w:autoSpaceDE w:val="0"/>
        <w:widowControl/>
        <w:spacing w:line="220" w:lineRule="exact" w:before="2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Horniman had sought a message from Gandhiji for the inaugural October 16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National Herald </w:t>
      </w:r>
      <w:r>
        <w:rPr>
          <w:rFonts w:ascii="Times" w:hAnsi="Times" w:eastAsia="Times"/>
          <w:b w:val="0"/>
          <w:i w:val="0"/>
          <w:color w:val="000000"/>
          <w:sz w:val="18"/>
        </w:rPr>
        <w:t>whose policy, he wrote,”will be strongly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 and in support of the Indian National Congress” (S.N. 11003).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Dr. Satyapal”, 21-9-1926.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Z. M. Paret”, 23-9-1926.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A LETTER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be happy to meet the Maulana and </w:t>
      </w:r>
      <w:r>
        <w:rPr>
          <w:rFonts w:ascii="Times" w:hAnsi="Times" w:eastAsia="Times"/>
          <w:b w:val="0"/>
          <w:i w:val="0"/>
          <w:color w:val="000000"/>
          <w:sz w:val="22"/>
        </w:rPr>
        <w:t>give him a note of introduction.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prize your congratulations on my achievement or rather that </w:t>
      </w:r>
      <w:r>
        <w:rPr>
          <w:rFonts w:ascii="Times" w:hAnsi="Times" w:eastAsia="Times"/>
          <w:b w:val="0"/>
          <w:i w:val="0"/>
          <w:color w:val="000000"/>
          <w:sz w:val="22"/>
        </w:rPr>
        <w:t>of the film company.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from Sjt. Ramachandran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speaks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Of course he wants no remuneration. If you entertain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proposal, you will find board and lodging for him in the premises.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do not need his services or for any other reason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 for you to have him, you will not hesitate to say no!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Ramchandran is a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good man.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10875. Courtesy : Dr. Zakir Husain Library, Jamia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Millia Islamia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HARIBHAU UPADHYAYA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Ashwin Shukla 4,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10,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2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to know that Martanda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improving. If you can find out why he was not recovering here,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know. What treatment is he taking? May you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the vows. The work on the occasion of the </w:t>
      </w:r>
      <w:r>
        <w:rPr>
          <w:rFonts w:ascii="Times" w:hAnsi="Times" w:eastAsia="Times"/>
          <w:b w:val="0"/>
          <w:i/>
          <w:color w:val="000000"/>
          <w:sz w:val="22"/>
        </w:rPr>
        <w:t>Charkha-</w:t>
      </w:r>
      <w:r>
        <w:rPr>
          <w:rFonts w:ascii="Times" w:hAnsi="Times" w:eastAsia="Times"/>
          <w:b w:val="0"/>
          <w:i/>
          <w:color w:val="000000"/>
          <w:sz w:val="22"/>
        </w:rPr>
        <w:t>dwadashi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well done. Keep me informed of the results of your </w:t>
      </w:r>
      <w:r>
        <w:rPr>
          <w:rFonts w:ascii="Times" w:hAnsi="Times" w:eastAsia="Times"/>
          <w:b w:val="0"/>
          <w:i w:val="0"/>
          <w:color w:val="000000"/>
          <w:sz w:val="22"/>
        </w:rPr>
        <w:t>dietetic experiments.</w:t>
      </w:r>
    </w:p>
    <w:p>
      <w:pPr>
        <w:autoSpaceDN w:val="0"/>
        <w:autoSpaceDE w:val="0"/>
        <w:widowControl/>
        <w:spacing w:line="220" w:lineRule="exact" w:before="2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09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ARIBHAU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PADHYAYA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AJASTHAN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HARKHA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JMER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Haribhau Upadhyaya Papers. Courtesy 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teaching spinning at Jamia Millia, Delhi.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WILL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10,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last testament, and by this I revoke all wills executed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heretofore. I do not possess any property of my own. If,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death, any article is found to be of my ownership, I bequeath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to the Trustees of the Satyagraha Ashram, namely, Shri R. 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Jhaveri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B. Jamnlalji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M. H. Desai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 A. K. Bawazeer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C.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the Trustees of the said Satyagraha Ashram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demise and thereafter to the Trustees thereof from time to time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heirs. I also bequeath to the aforesaid Trustees all my rights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books and whatever articles I have written or I may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hereafter, and also appoint them to administer my affairs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if and when necessary. The income derived from the said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articles or from the copyrights thereof and the property found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my ownership is to be used for carrying out the objects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 according to their discretion. If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afore-mentioned Trustees resigns or dies during my lifetime or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death, the surviving Trustees may carry on the duties under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and can appoint a new Trustee to fill up the vacancy if they so </w:t>
      </w:r>
      <w:r>
        <w:rPr>
          <w:rFonts w:ascii="Times" w:hAnsi="Times" w:eastAsia="Times"/>
          <w:b w:val="0"/>
          <w:i w:val="0"/>
          <w:color w:val="000000"/>
          <w:sz w:val="22"/>
        </w:rPr>
        <w:t>desire. I reserve my right to add to or alter this Will.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has been executed by me in a sound state of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free will at Sabarmati Satyagraha Ashram, </w:t>
      </w:r>
      <w:r>
        <w:rPr>
          <w:rFonts w:ascii="Times" w:hAnsi="Times" w:eastAsia="Times"/>
          <w:b w:val="0"/>
          <w:i/>
          <w:color w:val="000000"/>
          <w:sz w:val="22"/>
        </w:rPr>
        <w:t>Asho Sud 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Samvat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1982.</w:t>
      </w:r>
    </w:p>
    <w:p>
      <w:pPr>
        <w:autoSpaceDN w:val="0"/>
        <w:tabs>
          <w:tab w:pos="331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ARAMCHAND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ESAI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ALJI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OVINDJI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HHOTELAL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12220</w:t>
      </w:r>
    </w:p>
    <w:p>
      <w:pPr>
        <w:autoSpaceDN w:val="0"/>
        <w:autoSpaceDE w:val="0"/>
        <w:widowControl/>
        <w:spacing w:line="220" w:lineRule="exact" w:before="198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Revashanker J. Jhaveri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Imam Saheb Abdul Kader Bawazeer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Khushalchand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CHANDRASHANKAR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Asvina Sud 4, 1982, October 11,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CHANDRASHANKAR,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desire neither activity nor 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activity. I hunger after swaraj, and the hunger is becoming more </w:t>
      </w:r>
      <w:r>
        <w:rPr>
          <w:rFonts w:ascii="Times" w:hAnsi="Times" w:eastAsia="Times"/>
          <w:b w:val="0"/>
          <w:i w:val="0"/>
          <w:color w:val="000000"/>
          <w:sz w:val="22"/>
        </w:rPr>
        <w:t>intense as time passes.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an emperor, I would have done one thing more.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this: I would have declared illness a crime and punished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guilty of it. Among such persons, I would have singled you out </w:t>
      </w:r>
      <w:r>
        <w:rPr>
          <w:rFonts w:ascii="Times" w:hAnsi="Times" w:eastAsia="Times"/>
          <w:b w:val="0"/>
          <w:i w:val="0"/>
          <w:color w:val="000000"/>
          <w:sz w:val="22"/>
        </w:rPr>
        <w:t>to be the first to be punished.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456. LETTER TO RAMI PAREKH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Make it a habit to write in ink. So far all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 here. Do you study anything? Do you spin?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people in the Ashram nowadays. Many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from outside for the Charkha Jayanti.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9701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RAMDAS GANDHI</w:t>
      </w:r>
    </w:p>
    <w:p>
      <w:pPr>
        <w:autoSpaceDN w:val="0"/>
        <w:autoSpaceDE w:val="0"/>
        <w:widowControl/>
        <w:spacing w:line="266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October 12, 1926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after a long time. You have taken difficult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vows. May God be your help. Certainly it is my earnest wish that you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S.N. register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dedicate yourself wholly to khadi. But plunge into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you think it right. There is no doubt that khadi is our </w:t>
      </w:r>
      <w:r>
        <w:rPr>
          <w:rFonts w:ascii="Times" w:hAnsi="Times" w:eastAsia="Times"/>
          <w:b w:val="0"/>
          <w:i/>
          <w:color w:val="000000"/>
          <w:sz w:val="22"/>
        </w:rPr>
        <w:t>Kamadhenu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can make myself totally passionless in this life,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others will not look for any livelihood save khadi.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well.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Motana Man, </w:t>
      </w:r>
      <w:r>
        <w:rPr>
          <w:rFonts w:ascii="Times" w:hAnsi="Times" w:eastAsia="Times"/>
          <w:b w:val="0"/>
          <w:i w:val="0"/>
          <w:color w:val="000000"/>
          <w:sz w:val="18"/>
        </w:rPr>
        <w:t>p. 32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RACE ARROGANCE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German correspondent who is interested in obliterating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sends me an article showing the wrong done by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to the Abyssinians and the Riffs and the injustice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perpetrated against the Negro in the United States of America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and for the sake of maintaining white superiority.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article, I cull the following three instances: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were Christian clergymen the other day voyaging to the”Holy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Land”. A clergyman from the Southern States announced himself. His white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fellow clergymen would not let him travel with them. The passage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refunded and compensation was paid and thus they got rid of the”coloured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man”.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South Carolina (U.S.A.) a white man stole a motor car. He got four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weeks. The same Court of Justice condemned a Negro to three years’ penal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servitude for stealing a bicyle. A Delaware (U.S.A.)”coloured” man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sentenced to death for committing rape on a white girl. At Alabama (U.S.A.)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two whites were fined $. 250 each for committing rape on coloured girls.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white man is cursed with the pride of race, we are cursed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pride of birth. Our treatment of the so-called untouchablesis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better than that of coloured people by the white man. I have 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examples to show that the material achievements of the West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no material difference in their morality—the final test of any </w:t>
      </w:r>
      <w:r>
        <w:rPr>
          <w:rFonts w:ascii="Times" w:hAnsi="Times" w:eastAsia="Times"/>
          <w:b w:val="0"/>
          <w:i w:val="0"/>
          <w:color w:val="000000"/>
          <w:sz w:val="22"/>
        </w:rPr>
        <w:t>civilization.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A CATECHISM</w:t>
      </w:r>
    </w:p>
    <w:p>
      <w:pPr>
        <w:autoSpaceDN w:val="0"/>
        <w:tabs>
          <w:tab w:pos="550" w:val="left"/>
          <w:tab w:pos="33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this catechism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must not enter into a long </w:t>
      </w:r>
      <w:r>
        <w:rPr>
          <w:rFonts w:ascii="Times" w:hAnsi="Times" w:eastAsia="Times"/>
          <w:b w:val="0"/>
          <w:i w:val="0"/>
          <w:color w:val="000000"/>
          <w:sz w:val="22"/>
        </w:rPr>
        <w:t>reply even though I should fail to satisfy the able catechist.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What I have pleaded for is that parents who commit the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of”marrying” their daughters of tender age should expiate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by remarrying these daughters, should they become widowed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they are yet in their teens.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girls become widowed at a ripe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age, it is their concern whether they would remarry or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widowed. If I were called upon to state what the rule should be,.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say the same rule should apply to women as to men.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fifty-year-old widower may remarry with impunity, it should be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widow of that age to do likewise. That in my opinion both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sinning by remarriage is quite another matter. I should any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a reform in the Hindu law making sinful the remarriage </w:t>
      </w:r>
      <w:r>
        <w:rPr>
          <w:rFonts w:ascii="Times" w:hAnsi="Times" w:eastAsia="Times"/>
          <w:b w:val="0"/>
          <w:i w:val="0"/>
          <w:color w:val="000000"/>
          <w:sz w:val="22"/>
        </w:rPr>
        <w:t>of a widow or a widower who voluntarily married after maturity.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2. All I have advocated is abolition of the fifth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should, therefore, merge in the fourth division.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reorganization of the four divisions, the abolition of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inequalities and of subdivisions is a separate branch of reform.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Interdining means dining off the same plate. If I eat a biscuit cooked </w:t>
      </w:r>
      <w:r>
        <w:rPr>
          <w:rFonts w:ascii="Times" w:hAnsi="Times" w:eastAsia="Times"/>
          <w:b w:val="0"/>
          <w:i w:val="0"/>
          <w:color w:val="000000"/>
          <w:sz w:val="22"/>
        </w:rPr>
        <w:t>by Vishnu, Solomon, Ismail and Company, I do not interdine.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call myself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because I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Vedas, the Upanishads,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writings left by the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reformers. This belief does not require me to accept as authentic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passes as Shastras. I reject everything that contradicts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fundamental principles of morality. I am not required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ipse dixit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interpretations of pundits. Above all I call myself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here. This was a long letter by an”Assistant Executive </w:t>
      </w:r>
      <w:r>
        <w:rPr>
          <w:rFonts w:ascii="Times" w:hAnsi="Times" w:eastAsia="Times"/>
          <w:b w:val="0"/>
          <w:i w:val="0"/>
          <w:color w:val="000000"/>
          <w:sz w:val="18"/>
        </w:rPr>
        <w:t>Engineer” raising four basic issues.</w:t>
      </w:r>
    </w:p>
    <w:p>
      <w:pPr>
        <w:autoSpaceDN w:val="0"/>
        <w:autoSpaceDE w:val="0"/>
        <w:widowControl/>
        <w:spacing w:line="220" w:lineRule="exact" w:before="2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correspondent, referring to Gandhiji’s article”Supressed Humanity”,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19-8-1926, had asked what his prescription would be for widows of 15 years of age or </w:t>
      </w:r>
      <w:r>
        <w:rPr>
          <w:rFonts w:ascii="Times" w:hAnsi="Times" w:eastAsia="Times"/>
          <w:b w:val="0"/>
          <w:i w:val="0"/>
          <w:color w:val="000000"/>
          <w:sz w:val="18"/>
        </w:rPr>
        <w:t>above.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sought to know why caste reform should not involve </w:t>
      </w:r>
      <w:r>
        <w:rPr>
          <w:rFonts w:ascii="Times" w:hAnsi="Times" w:eastAsia="Times"/>
          <w:b w:val="0"/>
          <w:i w:val="0"/>
          <w:color w:val="000000"/>
          <w:sz w:val="18"/>
        </w:rPr>
        <w:t>inter-dining.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asked, citing what Gandhiji had written in”Curse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 Marriage”, 26-8-1926, why he termed himself a”Hindu” and at the same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denied the authority of the Shastras. The correspondent had charged Gandhiji,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 of his articles”Defending Child Marriage”, 9-9-1926 and”The Hydra-headed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Monster”, 29-7-1926, with intolerance of which Gandhiji had considered Swami </w:t>
      </w:r>
      <w:r>
        <w:rPr>
          <w:rFonts w:ascii="Times" w:hAnsi="Times" w:eastAsia="Times"/>
          <w:b w:val="0"/>
          <w:i w:val="0"/>
          <w:color w:val="000000"/>
          <w:sz w:val="18"/>
        </w:rPr>
        <w:t>Dayanand and the Arya Samajists guilty.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so long as Hindu society in general accepts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In a concrete manner he is a Hindu who believes in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immortality of the soul, transmigration, the law of Karma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tries to practise truth and ahimsa in daily life,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practises cow-protection in its widest sense and understands and 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 according to the law of </w:t>
      </w:r>
      <w:r>
        <w:rPr>
          <w:rFonts w:ascii="Times" w:hAnsi="Times" w:eastAsia="Times"/>
          <w:b w:val="0"/>
          <w:i/>
          <w:color w:val="000000"/>
          <w:sz w:val="22"/>
        </w:rPr>
        <w:t>varnashrama.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be drawn into controversy about Swami Dayanand.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TYRANNY OF WORDS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correspondent thus writes on my article”No Faith in Prayer”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dated September 23rd:</w:t>
      </w:r>
    </w:p>
    <w:p>
      <w:pPr>
        <w:autoSpaceDN w:val="0"/>
        <w:autoSpaceDE w:val="0"/>
        <w:widowControl/>
        <w:spacing w:line="260" w:lineRule="exact" w:before="88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article bearing the above caption you hardly do justice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the”boy” or to your own position as a great thinker. It is true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expressions used by the writer in his letter are not all happy but of his clarity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thought there is no doubt. It is also </w:t>
      </w:r>
      <w:r>
        <w:rPr>
          <w:rFonts w:ascii="Times" w:hAnsi="Times" w:eastAsia="Times"/>
          <w:b w:val="0"/>
          <w:i/>
          <w:color w:val="000000"/>
          <w:sz w:val="18"/>
        </w:rPr>
        <w:t>very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 that he is not a boy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is understood. I should be much surprised to find him under twenty.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he is young he seems to show sufficient intellectual development not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treated in the manner of”A boy may not argue”. The writer of the letter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rationalist while you are a believer, two age-old types, with age-old conflict.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attitude of the one is, ‘Let me be convinced and I shall believe’,  that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is, ‘Believe and conviction shall come’. The first appeals to reason,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appeals to authority. You seem to thank that agnosticism is but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passing phase among all young people and that faith comes to them sooner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later. There is the well-known case of Swami Vivekanandato support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view. You therefore proceed to prescribe a compulsory dose of prayer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the”boy” for his own good. Your reasons are twofold.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Firstly,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for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sake, as a recognition of one’s own littleness, and mightiness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goodness of the supposed higher being;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Secondly,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its utility, for the solace </w:t>
      </w:r>
      <w:r>
        <w:rPr>
          <w:rFonts w:ascii="Times" w:hAnsi="Times" w:eastAsia="Times"/>
          <w:b w:val="0"/>
          <w:i w:val="0"/>
          <w:color w:val="000000"/>
          <w:sz w:val="18"/>
        </w:rPr>
        <w:t>it bring to those who want to be solaced. l shall dispose of the second argu-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first. Here it is recommended as a sort of staff to the weak. Such 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trials of life, and such is their power to shatter the reason of men that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people may need prayer and faith sometimes. They have a right to it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welcome to it. But there have been and there are always some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rationalists—few no doubt—who have never felt the necessity of either. There </w:t>
      </w:r>
      <w:r>
        <w:rPr>
          <w:rFonts w:ascii="Times" w:hAnsi="Times" w:eastAsia="Times"/>
          <w:b w:val="0"/>
          <w:i w:val="0"/>
          <w:color w:val="000000"/>
          <w:sz w:val="18"/>
        </w:rPr>
        <w:t>is also the class of people who while they are not aggressive doubters are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indifferent to religion.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all people do not ultimately require the help of prayer and as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feel its necessity are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free 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to it and </w:t>
      </w:r>
      <w:r>
        <w:rPr>
          <w:rFonts w:ascii="Times" w:hAnsi="Times" w:eastAsia="Times"/>
          <w:b w:val="0"/>
          <w:i/>
          <w:color w:val="000000"/>
          <w:sz w:val="18"/>
        </w:rPr>
        <w:t>do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take to it, when required,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compulsion in prayer from the point of utility cannot be upheld. Compulsory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 exercise and education may be necessary for physical and mental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 of a person, not so the belief in God and prayer for the moral </w:t>
      </w:r>
      <w:r>
        <w:rPr>
          <w:rFonts w:ascii="Times" w:hAnsi="Times" w:eastAsia="Times"/>
          <w:b w:val="0"/>
          <w:i w:val="0"/>
          <w:color w:val="000000"/>
          <w:sz w:val="18"/>
        </w:rPr>
        <w:t>side. Some of the world’s greatest agnostics have been the most moral men.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these I suppose you would recommend prayer for its own sake,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 of humility, in fact your first argument. Too much has been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humility. So vast is knowledge that even the greatest scientists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humble sometimes, but their general trait has been that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masterful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inquiry, their faith in their own powers has been as great as their conquests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nature. Had it not been so we should still be scratching earth with bare fingers </w:t>
      </w:r>
      <w:r>
        <w:rPr>
          <w:rFonts w:ascii="Times" w:hAnsi="Times" w:eastAsia="Times"/>
          <w:b w:val="0"/>
          <w:i w:val="0"/>
          <w:color w:val="000000"/>
          <w:sz w:val="18"/>
        </w:rPr>
        <w:t>for roots, nay, we should have been wiped the surface of the earth.</w:t>
      </w:r>
    </w:p>
    <w:p>
      <w:pPr>
        <w:autoSpaceDN w:val="0"/>
        <w:autoSpaceDE w:val="0"/>
        <w:widowControl/>
        <w:spacing w:line="260" w:lineRule="exact" w:before="0" w:after="0"/>
        <w:ind w:left="55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Ice Age when human beings were dying of cold and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fire was first discovered, your prototype in that age must have taunted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discoverer with ‘What is the use of your schemes, of what avail are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power and wrath of God?’ The humble have been promised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Kingdom of God hereafter. We do not know whether they will get it, but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this earth their portion is serfdom. To revert to the main point,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assertion about”accept the belief and the faith shall come” is too true, terribly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true. Much of the religious fanaticism of this world can be traced directly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 of teaching. Provided you catch them young enough, and keep at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repeatedly and long enough, you can make a good majority of human beings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anything.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how your orthodox Hindu or fanatical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Mahommedan is manufactured. There are of course always a small few in either </w:t>
      </w:r>
      <w:r>
        <w:rPr>
          <w:rFonts w:ascii="Times" w:hAnsi="Times" w:eastAsia="Times"/>
          <w:b w:val="0"/>
          <w:i w:val="0"/>
          <w:color w:val="000000"/>
          <w:sz w:val="18"/>
        </w:rPr>
        <w:t>community who will outgrow these beliefs that have been forced upon them.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know that if the Hindus and the Mahommedans stopped studying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scriptures until they reached maturity, they would not be such fanatical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believers in their dogmas and would cease to quarrel for their sake? Secular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is the remedy for the Hindu-Muslim riots, but you will not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>appreciate the solution, for you are not made that way.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as our debt is to you for setting an unprecedented example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courage, action and sacrifice in this country, where people have been always </w:t>
      </w:r>
      <w:r>
        <w:rPr>
          <w:rFonts w:ascii="Times" w:hAnsi="Times" w:eastAsia="Times"/>
          <w:b w:val="0"/>
          <w:i/>
          <w:color w:val="000000"/>
          <w:sz w:val="18"/>
        </w:rPr>
        <w:t>much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afraid, when the final judgment is passed on your work it will be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>your influence gave a great setback to intellectual progress in this country.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the meaning of boy”as the word is 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understood”, if a 20-year-old lad is not a boy. Indeed I would call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school-going persons boys and girls, irrespective of their ages. But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 doubting student may be called a boy or a man,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must stand. A student is like a soldier (and a soldier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 years old) who may not argue about matters of discipline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put himself and chooses to remain under it. A soldier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 unit in his regiment and have the option of doing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things he is asked to do. Similarly a student, no matter how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old he is, surrenders when he joins a school or a college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rejecting its discipline. Here there is no underrating or despising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of the student. It is an aid to his intelligence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voluntarily under discipline. But my correspondent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>bears the heavy yoke of the tyranny of words. He scents”compul-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sion” in every act that displeases the doer. But there is compulsion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compulsion. We call self-imposed compulsion self-restraint.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 it and grow under it. But compulsion to be shunned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life is restraint superimposed upon us against our wills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with the object of humiliating us and robbing us of our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men and boys if you will. Social restraints generally are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reject them to our own undoing. Submission to crawling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is unmanly and cowardly. Worse still is submission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multitude of passions that crowd round us every moment of our lives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hold us their slaves.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correspondent has yet another word that holds him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chains. It is the mighty word”rationalism”. Well, I had a full dose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Experience has humbled me enough to let me realize the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of reason. Just as matter misplaced becomes dirt,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misused becomes lunacy. If we would but render unto Caesar that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Caesar’s, all would be well.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Rationalists are admirable beings, rationalism is a hideous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monster when it claims for itself omnipotence. Attribution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omnipotence to reason is as bad a piece of idolatry as is worship of </w:t>
      </w:r>
      <w:r>
        <w:rPr>
          <w:rFonts w:ascii="Times" w:hAnsi="Times" w:eastAsia="Times"/>
          <w:b w:val="0"/>
          <w:i w:val="0"/>
          <w:color w:val="000000"/>
          <w:sz w:val="22"/>
        </w:rPr>
        <w:t>stock and stone believing it to be God.</w:t>
      </w:r>
    </w:p>
    <w:p>
      <w:pPr>
        <w:autoSpaceDN w:val="0"/>
        <w:autoSpaceDE w:val="0"/>
        <w:widowControl/>
        <w:spacing w:line="240" w:lineRule="exact" w:before="60" w:after="0"/>
        <w:ind w:left="10" w:right="42" w:firstLine="60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has reasoned out the use of prayer? Its use is felt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Such is the world’s testimony. Cardinal Newman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surrendered his reason, but he yielded a better place to prayer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humbly sang”one step enough for me”. Sankara was a prince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reasoners. There is hardly anything in the world’s literature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 Sankara’s rationalism. But he yielded the first place to prayer </w:t>
      </w:r>
      <w:r>
        <w:rPr>
          <w:rFonts w:ascii="Times" w:hAnsi="Times" w:eastAsia="Times"/>
          <w:b w:val="0"/>
          <w:i w:val="0"/>
          <w:color w:val="000000"/>
          <w:sz w:val="22"/>
        </w:rPr>
        <w:t>and faith.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made a hasty generalization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fleeting and disturbing events that are happening before us. But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on this earth lends itself to abuse. It seems to be a law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everything pertaining to man. No doubt religion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for some of the most terrible crimes in history. But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not of religion but of the ungovernable brute in man.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yet shed the effects of his brute ancestry.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a single rationalist who has never done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simple faith and has based every one of his acts on reason.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know millions of human beings living their more or less 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because of their childlike faith in the Maker of us all.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is a prayer. The”boy” on whose letter I based my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that vast mass of humanity and the article was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him and his fellow-searchers, not to disturb the happiness of </w:t>
      </w:r>
      <w:r>
        <w:rPr>
          <w:rFonts w:ascii="Times" w:hAnsi="Times" w:eastAsia="Times"/>
          <w:b w:val="0"/>
          <w:i w:val="0"/>
          <w:color w:val="000000"/>
          <w:sz w:val="22"/>
        </w:rPr>
        <w:t>rationalists like the correspondent.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quarrels even with the bent that is given to the youth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by their elders and teachers. But that it seems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inseparable handicap (if it be one) of impressionable age.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secular education is also an attempt to mould the young mind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fashion. The correspondent is good enough to grant that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mind may be trained and directed. Of the soul which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and the mind possible, he has no care, or perhaps he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as to its existence. But his disbelief cannot avail him.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the consequence of his reasoning. For, why may not a believer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on the correspondent’s own ground and say he must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of boys and girls even as the others influence the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intelligence? The evils of religious instruction will vanish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evolution of the true religious spirit. To give up religious instruction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letting a field lie fallow and grow weeds for want of the tiller’s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the proper use of the field.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correspondent’s excursion into the great discoveries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ancients is really irrelevant to the subject under discussion.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questions, I do not, the utility or the brilliance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discoveries. They were generally a proper field for the 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of reason. But they, the ancients, did not delete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the predominant function of faith and prayer. Works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prayer are like an artificial flower that has no fragrance.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not for the suppression of reason, but for a due recognition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that in us which sanctifies reason itself.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461.”TAKLI” IN SCHOOLS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offer no apology for reproducing practically in full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business-like report of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spinning in the national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Dondaicha (West Khandesh):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delay about introducing carding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boy or girl can be regarded a full spinner unless he or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card and make slivers. There is no reason why the schoolmasters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card for their pupils till the latter have learnt it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 teachers may not regard themselves as mere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employees. They are trustees for the moral and mental and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welfare of the pupils as well as for national finances.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KHADI EXHIBITIONS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seems to be specializing in khadi exhibitions. 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report about an exhibition at Jamshedpur being the fourteenth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season: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Ahmednagar in Maharashtra has also had a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This was held between 11th and 19th September.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before me states that it was attended by Seth JamnalalBajaj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B. G. Horniman, Khadilkar, Jamnadas Mehta, V. V. Dastane,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V. Vaidya, Shankerrao Lavate, Vamanrao Joshi, and Dr. Sathe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The attendance was nearly ten thousand and included all </w:t>
      </w:r>
      <w:r>
        <w:rPr>
          <w:rFonts w:ascii="Times" w:hAnsi="Times" w:eastAsia="Times"/>
          <w:b w:val="0"/>
          <w:i w:val="0"/>
          <w:color w:val="000000"/>
          <w:sz w:val="22"/>
        </w:rPr>
        <w:t>classes. The cash sales amounted to over Rs. 4,000.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463. IMPROVISED METHOD OF TESTING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master of Dondaicha school inquires whether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 improvised method of testing the strength and the count of yarn.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report, not given here, furnished details of production of yarn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pupils and the accounts of the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class.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had said:”Carding will be taken in hand after one month, when </w:t>
      </w:r>
      <w:r>
        <w:rPr>
          <w:rFonts w:ascii="Times" w:hAnsi="Times" w:eastAsia="Times"/>
          <w:b w:val="0"/>
          <w:i w:val="0"/>
          <w:color w:val="000000"/>
          <w:sz w:val="18"/>
        </w:rPr>
        <w:t>agricultural pursuits of boys are over.”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report, not reproduced here, was of the exhibition organized by the Bihar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Khadi Department between September 15 and 23. It gave a gist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by F. C. Temple, who had presided over the inaugural function. It was </w:t>
      </w:r>
      <w:r>
        <w:rPr>
          <w:rFonts w:ascii="Times" w:hAnsi="Times" w:eastAsia="Times"/>
          <w:b w:val="0"/>
          <w:i w:val="0"/>
          <w:color w:val="000000"/>
          <w:sz w:val="18"/>
        </w:rPr>
        <w:t>attended, among others, by Rajendra Prasad 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recipe: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from the yarn at random 4 yards and make a reel two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circumference. This will be one foot in length and hang it stretched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peg so as not to get untwisted. Hang at the other end regulated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weights. You are ready to measure the test when the strand snaps by </w:t>
      </w:r>
      <w:r>
        <w:rPr>
          <w:rFonts w:ascii="Times" w:hAnsi="Times" w:eastAsia="Times"/>
          <w:b w:val="0"/>
          <w:i w:val="0"/>
          <w:color w:val="000000"/>
          <w:sz w:val="22"/>
        </w:rPr>
        <w:t>the weight.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Weigh the broken strand in a fine scale. Now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100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ratis.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reel weighs approximately 18_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is count 1.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reel weighs less the fraction of 18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count of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if the 4 yards weigh 3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ratis,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3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ratis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1/6th of 18, the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6. In the absence of fine scales and very small weights, the strands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more yards, where a waste of yarn is not of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(Broken yarn may be used for making wicks, etc.)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 length is 21 yards and its multiples, 42, 84.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table should be memorized: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7000 grains = 1 lb. = 38 8/9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</w:p>
    <w:p>
      <w:pPr>
        <w:autoSpaceDN w:val="0"/>
        <w:autoSpaceDE w:val="0"/>
        <w:widowControl/>
        <w:spacing w:line="294" w:lineRule="exact" w:before="6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grains = 1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</w:p>
    <w:p>
      <w:pPr>
        <w:autoSpaceDN w:val="0"/>
        <w:autoSpaceDE w:val="0"/>
        <w:widowControl/>
        <w:spacing w:line="294" w:lineRule="exact" w:before="6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840 yards yarn = 1 lease.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Therefore:</w:t>
      </w:r>
    </w:p>
    <w:p>
      <w:pPr>
        <w:autoSpaceDN w:val="0"/>
        <w:autoSpaceDE w:val="0"/>
        <w:widowControl/>
        <w:spacing w:line="294" w:lineRule="exact" w:before="6" w:after="0"/>
        <w:ind w:left="13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7000 grains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of hank of 840 yards </w:t>
      </w:r>
      <w:r>
        <w:rPr>
          <w:rFonts w:ascii="Times" w:hAnsi="Times" w:eastAsia="Times"/>
          <w:b w:val="0"/>
          <w:i w:val="0"/>
          <w:color w:val="000000"/>
          <w:sz w:val="22"/>
        </w:rPr>
        <w:t>= Count.</w:t>
      </w:r>
    </w:p>
    <w:p>
      <w:pPr>
        <w:autoSpaceDN w:val="0"/>
        <w:autoSpaceDE w:val="0"/>
        <w:widowControl/>
        <w:spacing w:line="294" w:lineRule="exact" w:before="6" w:after="2"/>
        <w:ind w:left="13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(in grains)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06"/>
        </w:trPr>
        <w:tc>
          <w:tcPr>
            <w:tcW w:type="dxa" w:w="4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Or </w:t>
            </w:r>
          </w:p>
        </w:tc>
        <w:tc>
          <w:tcPr>
            <w:tcW w:type="dxa" w:w="23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38  8/9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tolas</w:t>
            </w:r>
          </w:p>
        </w:tc>
        <w:tc>
          <w:tcPr>
            <w:tcW w:type="dxa" w:w="23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0"/>
        </w:trPr>
        <w:tc>
          <w:tcPr>
            <w:tcW w:type="dxa" w:w="42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Or </w:t>
            </w:r>
          </w:p>
        </w:tc>
        <w:tc>
          <w:tcPr>
            <w:tcW w:type="dxa" w:w="23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Weight of hank in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tolas</w:t>
            </w:r>
          </w:p>
        </w:tc>
        <w:tc>
          <w:tcPr>
            <w:tcW w:type="dxa" w:w="234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= Count.</w:t>
            </w:r>
          </w:p>
        </w:tc>
      </w:tr>
      <w:tr>
        <w:trPr>
          <w:trHeight w:hRule="exact" w:val="464"/>
        </w:trPr>
        <w:tc>
          <w:tcPr>
            <w:tcW w:type="dxa" w:w="2172"/>
            <w:vMerge/>
            <w:tcBorders>
              <w:top w:sz="8.0" w:val="single" w:color="#000000"/>
            </w:tcBorders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Yards  X  10</w:t>
            </w:r>
          </w:p>
        </w:tc>
        <w:tc>
          <w:tcPr>
            <w:tcW w:type="dxa" w:w="2172"/>
            <w:vMerge/>
            <w:tcBorders>
              <w:top w:sz="8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>X 216  = Count.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arrive at the test remember: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315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X length </w:t>
      </w:r>
      <w:r>
        <w:rPr>
          <w:rFonts w:ascii="Times" w:hAnsi="Times" w:eastAsia="Times"/>
          <w:b w:val="0"/>
          <w:i w:val="0"/>
          <w:color w:val="000000"/>
          <w:sz w:val="22"/>
        </w:rPr>
        <w:t>=100 test.</w:t>
      </w:r>
    </w:p>
    <w:p>
      <w:pPr>
        <w:autoSpaceDN w:val="0"/>
        <w:autoSpaceDE w:val="0"/>
        <w:widowControl/>
        <w:spacing w:line="294" w:lineRule="exact" w:before="66" w:after="0"/>
        <w:ind w:left="10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Count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round = 2 lengths.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the unevenness of a given quantity of yarn made up </w:t>
      </w:r>
      <w:r>
        <w:rPr>
          <w:rFonts w:ascii="Times" w:hAnsi="Times" w:eastAsia="Times"/>
          <w:b w:val="0"/>
          <w:i w:val="0"/>
          <w:color w:val="000000"/>
          <w:sz w:val="22"/>
        </w:rPr>
        <w:t>into strands: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Find the counts of six strands selected anyhow from your hank.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Total the counts and divide by six. You have the average count.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the difference between the highest and the lowest counts.</w:t>
      </w:r>
    </w:p>
    <w:p>
      <w:pPr>
        <w:autoSpaceDN w:val="0"/>
        <w:tabs>
          <w:tab w:pos="1450" w:val="left"/>
        </w:tabs>
        <w:autoSpaceDE w:val="0"/>
        <w:widowControl/>
        <w:spacing w:line="280" w:lineRule="exact" w:before="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The difference X 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= unevenness p.c.</w:t>
      </w:r>
    </w:p>
    <w:p>
      <w:pPr>
        <w:autoSpaceDN w:val="0"/>
        <w:tabs>
          <w:tab w:pos="550" w:val="left"/>
          <w:tab w:pos="192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average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Deduct the unevenness percentage from 100 and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percentage of evenness.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if six  strands  show  respectively  16, 18, 15, 20, 22, and </w:t>
      </w:r>
      <w:r>
        <w:rPr>
          <w:rFonts w:ascii="Times" w:hAnsi="Times" w:eastAsia="Times"/>
          <w:b w:val="0"/>
          <w:i w:val="0"/>
          <w:color w:val="000000"/>
          <w:sz w:val="22"/>
        </w:rPr>
        <w:t>17 counts, the total is 108;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  108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= 18.</w:t>
      </w:r>
    </w:p>
    <w:p>
      <w:pPr>
        <w:autoSpaceDN w:val="0"/>
        <w:tabs>
          <w:tab w:pos="550" w:val="left"/>
          <w:tab w:pos="2594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lowest count is 15 and the highest is 22.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>is 7.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 7 X 100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= 39 nearly unevenness.</w:t>
      </w:r>
    </w:p>
    <w:p>
      <w:pPr>
        <w:autoSpaceDN w:val="0"/>
        <w:tabs>
          <w:tab w:pos="1634" w:val="left"/>
        </w:tabs>
        <w:autoSpaceDE w:val="0"/>
        <w:widowControl/>
        <w:spacing w:line="280" w:lineRule="exact" w:before="14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18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Therefore 100-39 = 61 evenness.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KSHITISH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1926</w:t>
      </w:r>
    </w:p>
    <w:p>
      <w:pPr>
        <w:autoSpaceDN w:val="0"/>
        <w:tabs>
          <w:tab w:pos="550" w:val="left"/>
          <w:tab w:pos="3530" w:val="left"/>
        </w:tabs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KSHITISH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Gauhati Exhibition. Immediately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of your letter, I sent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Committee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 their decision to include mill cloth and powerloom cloth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exhibits. This is the telegraphic reply received by me: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exhibiting mill cloth powerloom cloth. Items carelessly included in </w:t>
      </w:r>
      <w:r>
        <w:rPr>
          <w:rFonts w:ascii="Times" w:hAnsi="Times" w:eastAsia="Times"/>
          <w:b w:val="0"/>
          <w:i w:val="0"/>
          <w:color w:val="000000"/>
          <w:sz w:val="18"/>
        </w:rPr>
        <w:t>prospectus. Making necessary correction—Secretary, Congress Exhibition.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nothing now needs to be done.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doing well. Satis Babu has not written to me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time. I hope both he and Hemaprabhadevi are also doing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48" w:lineRule="exact" w:before="0" w:after="0"/>
        <w:ind w:left="10" w:right="0" w:firstLine="526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SHITISH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39, C</w:t>
      </w:r>
      <w:r>
        <w:rPr>
          <w:rFonts w:ascii="Times" w:hAnsi="Times" w:eastAsia="Times"/>
          <w:b w:val="0"/>
          <w:i w:val="0"/>
          <w:color w:val="000000"/>
          <w:sz w:val="16"/>
        </w:rPr>
        <w:t>HARKDANGA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11240a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41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465. LETTER TO NORMAN LEYS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statement made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by Mr. Tarini P. Sinha. I have a copy of your book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Kenya.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shall value an autograph[ed] copy if you have one to </w:t>
      </w:r>
      <w:r>
        <w:rPr>
          <w:rFonts w:ascii="Times" w:hAnsi="Times" w:eastAsia="Times"/>
          <w:b w:val="0"/>
          <w:i w:val="0"/>
          <w:color w:val="000000"/>
          <w:sz w:val="22"/>
        </w:rPr>
        <w:t>spare.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ORMAN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EYS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RAILSFORD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EAR DERBY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12173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ZUBEDA BANO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YOUNG FRIEND,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like your letter. You must gradually improve your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But, for a ten-year-old girl what you have sent is not at all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as you have been studying English only for the last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I cannot recommend any English book to you which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and understand well at the present moment. My advice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learn all about India from the vernacular, which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Hindustani. Do you read the Devanagari script? If you can, I can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 some books to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taken it up, I hope you will never give up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>and khaddar.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UBEDA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NJUMAN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SLAM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19718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dated September</w:t>
      </w:r>
      <w:r>
        <w:rPr>
          <w:rFonts w:ascii="Times" w:hAnsi="Times" w:eastAsia="Times"/>
          <w:b w:val="0"/>
          <w:i w:val="0"/>
          <w:color w:val="000000"/>
          <w:sz w:val="18"/>
        </w:rPr>
        <w:t>20 (S.N. 12172);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Appendix”Letter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Norman Leys”, 20-9-1926.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467. LETTER TO DR. PARASHURAM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PARASHURAM,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only advice that I can give you is: ‘Go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your place, return to your practice and there do what service </w:t>
      </w:r>
      <w:r>
        <w:rPr>
          <w:rFonts w:ascii="Times" w:hAnsi="Times" w:eastAsia="Times"/>
          <w:b w:val="0"/>
          <w:i w:val="0"/>
          <w:color w:val="000000"/>
          <w:sz w:val="22"/>
        </w:rPr>
        <w:t>you can. And make no fuss about it.’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MOTILAL ROY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1926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together with a report of production and sale </w:t>
      </w:r>
      <w:r>
        <w:rPr>
          <w:rFonts w:ascii="Times" w:hAnsi="Times" w:eastAsia="Times"/>
          <w:b w:val="0"/>
          <w:i w:val="0"/>
          <w:color w:val="000000"/>
          <w:sz w:val="22"/>
        </w:rPr>
        <w:t>of khadi for the month of August.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2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RABARTAK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HANDERNAGORE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MIRABEHN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MIRA,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silent for overtaking arrears. I did not think of glycerine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 animal product though now that you mention it, I see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thing. But although it is an animal product, you should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to use it to paint the tonsils. Applying is not the same thing as eating.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probably use soap that contains animal fat, but you will not eat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More, however, later. I hope you will not disturb yourself over the</w:t>
      </w:r>
    </w:p>
    <w:p>
      <w:pPr>
        <w:autoSpaceDN w:val="0"/>
        <w:autoSpaceDE w:val="0"/>
        <w:widowControl/>
        <w:spacing w:line="294" w:lineRule="exact" w:before="0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8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EHN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5187.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470. LETTER TO ATHALYE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letter, I have now got a detailed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Jamnalalji from which I gather that you wrote to him letters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 and apology for having caused him much worry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So far as I can see, Jamnalalji has gone out of his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placate you. And the arbitration, which was of your choice,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you. Jamnalalji further tells me he has had no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communication with Dr. Mehta with reference to you. </w:t>
      </w:r>
      <w:r>
        <w:rPr>
          <w:rFonts w:ascii="Times" w:hAnsi="Times" w:eastAsia="Times"/>
          <w:b w:val="0"/>
          <w:i w:val="0"/>
          <w:color w:val="000000"/>
          <w:sz w:val="22"/>
        </w:rPr>
        <w:t>Nothing, therefore, remains to be done by me.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THALYE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SATISH CHANDRA MUKHERJEE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SATISH 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useful enclosures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thoughtfully sent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you. I did not know that Krishnadas was away from you. I never gave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identity of the addressee is not known.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enclosures to Mukherjee’s letter of October 12, 1926, consisted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copy of a letter dated September 15, 1926 from Dr. Karl Thieme of Leipzig, addressed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Krishnadas, a typescript copy of”A Quarker View of Non-co-operation” by A.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Barrett-Brown, Principal, Ruskin College, and the press cutting of a letter from Miss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Lilian Edger to </w:t>
      </w:r>
      <w:r>
        <w:rPr>
          <w:rFonts w:ascii="Times" w:hAnsi="Times" w:eastAsia="Times"/>
          <w:b w:val="0"/>
          <w:i/>
          <w:color w:val="000000"/>
          <w:sz w:val="18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18"/>
        </w:rPr>
        <w:t>, 3-10-1926,”which,” Mukherjee wrote,”has appealed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me and may just interest you” (S.N. 11004).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any anxiety on his score seeing that he is by your side or </w:t>
      </w:r>
      <w:r>
        <w:rPr>
          <w:rFonts w:ascii="Times" w:hAnsi="Times" w:eastAsia="Times"/>
          <w:b w:val="0"/>
          <w:i w:val="0"/>
          <w:color w:val="000000"/>
          <w:sz w:val="22"/>
        </w:rPr>
        <w:t>somewhere under your direct guidance.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 Hindu-Muslim problem is becoming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complicated.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what is one to do where one is helpless?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optimist because I believe in the efficacy of prayerful thought.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time for action has come, God will give the light and guidance.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watch, wait and pray holding myself in momentary </w:t>
      </w:r>
      <w:r>
        <w:rPr>
          <w:rFonts w:ascii="Times" w:hAnsi="Times" w:eastAsia="Times"/>
          <w:b w:val="0"/>
          <w:i w:val="0"/>
          <w:color w:val="000000"/>
          <w:sz w:val="22"/>
        </w:rPr>
        <w:t>readiness to respond.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cutting that Miss Lilian Edger has sent you is interesting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extracts from”No More War”. I hope to make use of both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Oxford’s article, I have not yet read.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nothing, in your own fashion, about your health. Do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line to tell me that you are keeping stronger than before.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prospect now of Romaine Rolland coming to India at all;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not during the ensuing winter. He is daily aging and has a </w:t>
      </w:r>
      <w:r>
        <w:rPr>
          <w:rFonts w:ascii="Times" w:hAnsi="Times" w:eastAsia="Times"/>
          <w:b w:val="0"/>
          <w:i w:val="0"/>
          <w:color w:val="000000"/>
          <w:sz w:val="22"/>
        </w:rPr>
        <w:t>very delicate constitution.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11006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TELEGRAM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1926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HREE</w:t>
      </w:r>
    </w:p>
    <w:p>
      <w:pPr>
        <w:autoSpaceDN w:val="0"/>
        <w:autoSpaceDE w:val="0"/>
        <w:widowControl/>
        <w:spacing w:line="266" w:lineRule="exact" w:before="1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74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KAMALA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TYPHOID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SIMPLE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MALARIA.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GETTING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BETTER.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 ANXIETY.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 . 58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Mukherjee had written:”The Hindu-Muslim riots are a great strain on me and </w:t>
      </w:r>
      <w:r>
        <w:rPr>
          <w:rFonts w:ascii="Times" w:hAnsi="Times" w:eastAsia="Times"/>
          <w:b w:val="0"/>
          <w:i w:val="0"/>
          <w:color w:val="000000"/>
          <w:sz w:val="18"/>
        </w:rPr>
        <w:t>my nerves.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Mukherjee’s question:”Do you expect M. Romain </w:t>
      </w:r>
      <w:r>
        <w:rPr>
          <w:rFonts w:ascii="Times" w:hAnsi="Times" w:eastAsia="Times"/>
          <w:b w:val="0"/>
          <w:i w:val="0"/>
          <w:color w:val="000000"/>
          <w:sz w:val="18"/>
        </w:rPr>
        <w:t>Rolland somewhere next winter?”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IS THIS HUMANITY?-II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17,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wrote the article on this subject I knew that I was adding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to my already heavy burden of troubles. But it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helped.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Angry letters are now pouring in. At an hour when after a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day’s work I was about to retire to bed, three friends invaded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infringed the religion of ahimsa in the name of humanity,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me in a discussion on it. They had come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humanity. How could I refuse to see them?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 met them. One of them, I saw, betrayed anger, bitterness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arrogance. He did not seem to me to have come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his doubts solved. He had come rather to correct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has a right to do so, but whoever undertakes such a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know my position. This friend had taken no trouble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position. But he was not to blame for it.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which is but a symptom of violence is to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The violence in this case was painful to me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>betrayed by an advocate of non-violence.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claimed to be a Jain. I have made a fair study of Jainism.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visitor’s ahimsa was a distortion of the reality as I have known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Jainism. But the Jains have no monopoly of ahimsa.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peculiarity of any religion. Every religion is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>ahimsa, its application is different in different religions.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the Jains of today practise ahimsa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way than others. I can say this because of my acquaintance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Jains, which is so old that many take me to be a Jain. Mahavir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 of compassion, of ahimsa. How I wish his votaries were </w:t>
      </w:r>
      <w:r>
        <w:rPr>
          <w:rFonts w:ascii="Times" w:hAnsi="Times" w:eastAsia="Times"/>
          <w:b w:val="0"/>
          <w:i w:val="0"/>
          <w:color w:val="000000"/>
          <w:sz w:val="22"/>
        </w:rPr>
        <w:t>votaries also of his ahimsa!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little creatures is indeed an essential part of ahimsa,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does not exhaust itself with it. Ahimsa begins with it.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may not always mean mere refraining from killing. Torture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participation, direct or indirect, in the unnecessary multiplication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must die is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multiplication of dogs is unnecessary. A roving dog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owner is a danger to society and a swarm of them is a menace to its </w:t>
      </w:r>
      <w:r>
        <w:rPr>
          <w:rFonts w:ascii="Times" w:hAnsi="Times" w:eastAsia="Times"/>
          <w:b w:val="0"/>
          <w:i w:val="0"/>
          <w:color w:val="000000"/>
          <w:sz w:val="22"/>
        </w:rPr>
        <w:t>very existence.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to keep dogs in towns or villages in a decent manner,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dog should be suffered to wander. There should be no stray dogs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we have no stray cattle. Humanitarian societies should find a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solution of such questions.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can we take individual charge of these roving dogs?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cannot, can we have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pinjarapole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them? If both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impossible, there seems to me to be no alternative except to kill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Connivance or putting up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status quo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ahimsa,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thought or discrimination in it. Dogs will be 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they are a menace to society. I regard this as unavoidable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a householder. To wait until they get rabid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merciful to them. We can imagine what the dogs would wish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could be called of them, from what we would wish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circumstances. We will not choose to live anyhow. That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do so is no credit to us. A meeting of wise men will never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men may treat one another as they treat rabid or stray dogs.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expect of them if there were to be some beings loasing it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as we do over dogs? Would we not rather prefer to be killed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treated as dogs? We offend against dogs as a class by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stray and live on crumbs or savings from our plates that we </w:t>
      </w:r>
      <w:r>
        <w:rPr>
          <w:rFonts w:ascii="Times" w:hAnsi="Times" w:eastAsia="Times"/>
          <w:b w:val="0"/>
          <w:i w:val="0"/>
          <w:color w:val="000000"/>
          <w:sz w:val="22"/>
        </w:rPr>
        <w:t>throw at them and we injure our neighbours also by doing so.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there is the duty of suffering dogs to live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one’s life. But that religion is not for the householder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to live, who procreates, who would protect society.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 can but practise the middle path of taking care of a few </w:t>
      </w:r>
      <w:r>
        <w:rPr>
          <w:rFonts w:ascii="Times" w:hAnsi="Times" w:eastAsia="Times"/>
          <w:b w:val="0"/>
          <w:i w:val="0"/>
          <w:color w:val="000000"/>
          <w:sz w:val="22"/>
        </w:rPr>
        <w:t>dogs.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domestics of today are the wild animals of yesterday.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 is a domestic only in India. It is a sin to domesticate wild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inasmuch as man does so for his selfish purposes.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domesticated the cow and the buffalo is not out of mercy for them,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his own use. He, therefore, does not allow a cow or a buffalo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stray. The same duty is incumbent regarding dogs. I am,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of opinion that, if we would practise the religion of humanity,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have a law making it obligatory on those who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dogs to keep them under guard, and not allow them to stray, and </w:t>
      </w:r>
      <w:r>
        <w:rPr>
          <w:rFonts w:ascii="Times" w:hAnsi="Times" w:eastAsia="Times"/>
          <w:b w:val="0"/>
          <w:i w:val="0"/>
          <w:color w:val="000000"/>
          <w:sz w:val="22"/>
        </w:rPr>
        <w:t>making all the stray dogs liable to be destroyed after a certain date.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really any mercy for the dogs, it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 of all the stray dogs and distribute them to those who want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them. It seems to me to be impossible to protect dogs as we </w:t>
      </w:r>
      <w:r>
        <w:rPr>
          <w:rFonts w:ascii="Times" w:hAnsi="Times" w:eastAsia="Times"/>
          <w:b w:val="0"/>
          <w:i w:val="0"/>
          <w:color w:val="000000"/>
          <w:sz w:val="22"/>
        </w:rPr>
        <w:t>can protect the cows.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a regular science of dog-keeping which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West have formulated and perfected. We should learn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devise measures for the solution of our own problem.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cannot be done without patience, wisdom and perseverance.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about dogs. But with ahimsa in its comprehensive </w:t>
      </w:r>
      <w:r>
        <w:rPr>
          <w:rFonts w:ascii="Times" w:hAnsi="Times" w:eastAsia="Times"/>
          <w:b w:val="0"/>
          <w:i w:val="0"/>
          <w:color w:val="000000"/>
          <w:sz w:val="22"/>
        </w:rPr>
        <w:t>aspect I propose to deal on another occasion.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474. LETTER TO JAMNALAL BAJAJ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Asvina Sud 11,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17,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Giridhari tells me that your health has still not improved.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good. It must improve, even if that means your going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somewhere. You should go to a place where you can live in solitude.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 should be wholesome, and you should have the right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with you. Your illness is both physical and mental. You </w:t>
      </w:r>
      <w:r>
        <w:rPr>
          <w:rFonts w:ascii="Times" w:hAnsi="Times" w:eastAsia="Times"/>
          <w:b w:val="0"/>
          <w:i w:val="0"/>
          <w:color w:val="000000"/>
          <w:sz w:val="22"/>
        </w:rPr>
        <w:t>ought not to carry an excessive burden of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worry about Kamala. Her fever is like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She is in fact ready to go to Wardha or Bombay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But I don’t feel like letting her go till she is quite all right,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necessary that she should go. I see her from time to time. It is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mother-in-law about whom I feel worried, because she gets nervous, </w:t>
      </w:r>
      <w:r>
        <w:rPr>
          <w:rFonts w:ascii="Times" w:hAnsi="Times" w:eastAsia="Times"/>
          <w:b w:val="0"/>
          <w:i w:val="0"/>
          <w:color w:val="000000"/>
          <w:sz w:val="22"/>
        </w:rPr>
        <w:t>though, of course, she will certainly recover.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take regular walks. You must go out both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morning and in the evening.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DEVCHAND PAREKH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Asvina Sud 11,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17,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you do about the matter discussed in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concerning sub-castes?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 trustee of the Madhada Ashram, you should take control </w:t>
      </w:r>
      <w:r>
        <w:rPr>
          <w:rFonts w:ascii="Times" w:hAnsi="Times" w:eastAsia="Times"/>
          <w:b w:val="0"/>
          <w:i w:val="0"/>
          <w:color w:val="000000"/>
          <w:sz w:val="22"/>
        </w:rPr>
        <w:t>of it openly.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5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BENARSIDAS CHATURVEDI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Asvina Sud 11,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17,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BENARSIDAS,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days have passed since I got your letter, but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work, I have not been able to reply to it. When did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 that I had committed an error in advising that 500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sent to British Guiana? Let me know where that article is. I </w:t>
      </w:r>
      <w:r>
        <w:rPr>
          <w:rFonts w:ascii="Times" w:hAnsi="Times" w:eastAsia="Times"/>
          <w:b w:val="0"/>
          <w:i w:val="0"/>
          <w:color w:val="000000"/>
          <w:sz w:val="22"/>
        </w:rPr>
        <w:t>have held back your letter from publication until after I have seen it.</w:t>
      </w:r>
    </w:p>
    <w:p>
      <w:pPr>
        <w:autoSpaceDN w:val="0"/>
        <w:autoSpaceDE w:val="0"/>
        <w:widowControl/>
        <w:spacing w:line="220" w:lineRule="exact" w:before="66" w:after="0"/>
        <w:ind w:left="0" w:right="6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2571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477. INTERVIEW TO ASSOCIATED PRESS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1926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by a representative of the Associated Press on the personnel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delegation to the Round Table Conference to be held at Cape Town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December, Mahatma Gandhi said: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choice is carefully made. I like the idea of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Habibullah’s leading the deputation. Mr. Corbett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experience of the intricate question which the Delegation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handle. Sir Darcy Lindsay, as a representative of European commerce,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great weight in South Africa. This Deputation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altogether incomplete without Mr. Srinivasa Sastri. He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questions. He knows South African statesmen, and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his learning and industry? Sir Phiroze Sethna’s inclusion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difficult to understand. Sir George Paddison by his able work on </w:t>
      </w:r>
      <w:r>
        <w:rPr>
          <w:rFonts w:ascii="Times" w:hAnsi="Times" w:eastAsia="Times"/>
          <w:b w:val="0"/>
          <w:i w:val="0"/>
          <w:color w:val="000000"/>
          <w:sz w:val="22"/>
        </w:rPr>
        <w:t>the last deputation had made himself indispensable. Mr. Bajpai as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interview was also published in some other daily newspapers.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Secretary was a foregone conclusion.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doubt names missing, but that is not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consequence. It is enough to realize that those who are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delegation are all good and sound men representative of varied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interests. I am anxious that this delegation, imperfect and incomplete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may appear to some of us, should receive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approbation of the public. Things seem to have gone on smoothly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now, and I am not without hope that the forthcoming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at least breathing time to the Indian settlers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to the Government of India if it does its duty to improve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of the settlers. Every year of respite gained is so much gained </w:t>
      </w:r>
      <w:r>
        <w:rPr>
          <w:rFonts w:ascii="Times" w:hAnsi="Times" w:eastAsia="Times"/>
          <w:b w:val="0"/>
          <w:i w:val="0"/>
          <w:color w:val="000000"/>
          <w:sz w:val="22"/>
        </w:rPr>
        <w:t>on behalf of justice which is entirely on our side.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18-10-1926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478. LETTER TO JAMNALAL BAJAJ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Asvina Sud 12,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18,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letter written yesterday. If you can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go and visit Pratap Pandit’s tannery, and ask him when he will </w:t>
      </w:r>
      <w:r>
        <w:rPr>
          <w:rFonts w:ascii="Times" w:hAnsi="Times" w:eastAsia="Times"/>
          <w:b w:val="0"/>
          <w:i w:val="0"/>
          <w:color w:val="000000"/>
          <w:sz w:val="22"/>
        </w:rPr>
        <w:t>send his man.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was thoroughly examined by Dr. Rajabali.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cause for anxiety. It has been decided to put her under his treatment.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DR. VARDHARAJLU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VARDHARAJLU,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introduces to you Mr. and Mrs. Naidu of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just arrived from Natal and intend to visit the holy places.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N. 7193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TOUGH QUESTION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 friend who has some faith in my wisdom and sincerity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some knotty questions which I would fain avoid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an indignant controversy on the part of some husbands jealous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rights. But jealous husbands would spare me, for they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happen to be one myself having led a fairly happy married life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past forty years in spite of occasional jars.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question is apposite and timely (The original is in </w:t>
      </w:r>
      <w:r>
        <w:rPr>
          <w:rFonts w:ascii="Times" w:hAnsi="Times" w:eastAsia="Times"/>
          <w:b w:val="0"/>
          <w:i w:val="0"/>
          <w:color w:val="000000"/>
          <w:sz w:val="22"/>
        </w:rPr>
        <w:t>Marathi. I have given a free rendering.):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a man or woman attain self-realization by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 of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without taking part in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service? I ask this question because some of my sisters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need to do anything beyond attending to family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 and occasionally showing kindness to the poor.</w:t>
      </w:r>
    </w:p>
    <w:p>
      <w:pPr>
        <w:autoSpaceDN w:val="0"/>
        <w:tabs>
          <w:tab w:pos="550" w:val="left"/>
          <w:tab w:pos="730" w:val="left"/>
          <w:tab w:pos="2630" w:val="left"/>
          <w:tab w:pos="3390" w:val="left"/>
          <w:tab w:pos="4330" w:val="left"/>
          <w:tab w:pos="4730" w:val="left"/>
          <w:tab w:pos="55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has puzzled not only women but many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taxed me to the utmost. I know that there is a school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 which teaches complete inaction and futility of all effort.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appreciate that teaching unless,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verbal agreement, I were to put my own interpretation on 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humble opinion, effort is necessary for one’s own growth.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irrespective of results.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some equivalent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not for the sake of repetition but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purification, as an aid to effort, for direct guidance from above.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never a substitute for effort. It is meant for intensifying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guiding it in proper channel. If all effort is vain, why family cares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occasional help to the poor? In this very effort is contained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 of national service. And national service, to me, means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humanity, even as disinterested service of the family means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Disinterested service of the family necessarily leads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service.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one detachment and ballast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throws one off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Self-realization I hold to be impossible without service of and </w:t>
      </w:r>
      <w:r>
        <w:rPr>
          <w:rFonts w:ascii="Times" w:hAnsi="Times" w:eastAsia="Times"/>
          <w:b w:val="0"/>
          <w:i w:val="0"/>
          <w:color w:val="000000"/>
          <w:sz w:val="22"/>
        </w:rPr>
        <w:t>identification with the poorest.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question is:</w:t>
      </w:r>
    </w:p>
    <w:p>
      <w:pPr>
        <w:autoSpaceDN w:val="0"/>
        <w:autoSpaceDE w:val="0"/>
        <w:widowControl/>
        <w:spacing w:line="260" w:lineRule="exact" w:before="10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Hinduism devotion of wife to her husband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merger in him is the highest aim, never mind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husband is a fiend or an embodiment of love. If this be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correct conduct for a wife, may she in the teeth of opposition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husband undertake national service? Or must she only go as </w:t>
      </w:r>
      <w:r>
        <w:rPr>
          <w:rFonts w:ascii="Times" w:hAnsi="Times" w:eastAsia="Times"/>
          <w:b w:val="0"/>
          <w:i w:val="0"/>
          <w:color w:val="000000"/>
          <w:sz w:val="22"/>
        </w:rPr>
        <w:t>far as the husband will permit her to go?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ideal of a wife is Sita and of a husband Rama. But Sita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slave of Rama. Or each was slave of the other. Rama 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considerate to Sita. Where there is true love, the question asked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occur. Where there is no true love, the bond has never existed.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household of today is a conundrum. Husbands and wives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married know nothing of one another.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fortified by custom and the even flow of the lives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people keep the peace in the vast majority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households. But when either wife or husband holds views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ordinary, there is danger of  jars. In the case of the husband 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scruples. He does not consider himself under any obligation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his partner’s wishes. He regards his wife as his property.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wife who believes in the husband’s claim often suppresses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herself. I think there is a way out. Mirabai has shown the way.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has a perfect right to take her own course and meekly brave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when she knows herself to be in the right and when her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is for a nobler purpose.</w:t>
      </w:r>
    </w:p>
    <w:p>
      <w:pPr>
        <w:autoSpaceDN w:val="0"/>
        <w:tabs>
          <w:tab w:pos="1172" w:val="left"/>
        </w:tabs>
        <w:autoSpaceDE w:val="0"/>
        <w:widowControl/>
        <w:spacing w:line="246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third question is: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 husband is, say, a meat-eater and the wife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meat-eating an evil, may she follow her own bent? May she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by all loving ways to wean her husband from meat-eating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like? Or is she bound to cook meat for her husband or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still, is she bound to eat it, if the husband requires her?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wife may take her own course, how can a joint </w:t>
      </w:r>
      <w:r>
        <w:rPr>
          <w:rFonts w:ascii="Times" w:hAnsi="Times" w:eastAsia="Times"/>
          <w:b w:val="0"/>
          <w:i w:val="0"/>
          <w:color w:val="000000"/>
          <w:sz w:val="22"/>
        </w:rPr>
        <w:t>household be run when the one compels and the other rebels?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is partly answered in the answer to the second.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is not bound to be an accomplice in her husband’s crimes.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she holds anything to be wrong, she must dare to do the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seeing that the wife’s function is to manage the household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to cook, as the husband’s is to earn for the family, she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cook meat for the family if both have been meat-eaters before.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in a vegetarian family, the husband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meat-eater and seeks to compel the wife to cook for him, the wife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way bound to cook what offends her sense of right. The peace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is a most desirable thing. But it cannot be an end in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the married state is as much a state of discipline as any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duty, a probation. Married life is intended to promote mutual </w:t>
      </w:r>
      <w:r>
        <w:rPr>
          <w:rFonts w:ascii="Times" w:hAnsi="Times" w:eastAsia="Times"/>
          <w:b w:val="0"/>
          <w:i w:val="0"/>
          <w:color w:val="000000"/>
          <w:sz w:val="22"/>
        </w:rPr>
        <w:t>good both here and hereafter. It is meant also to serve humanity.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partner breaks the law of discipline, the right accrues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of breaking the bond. The breach here is moral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physical. It precludes divorce. The wife or the husband separates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the end for which they had united. Hinduism regards each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equal of the other. No doubt a different practice has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no one knows since when. But so have many other evils crept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This, however, I do know that Hinduism leaves the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free to do what he or she likes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self-realization for which and which alone he or she is born.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21-10-1926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KNOTTY PROBLEMS OF NON-VIOLENCE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destruction of certain dogs by a millowner, when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 suffering from hydrophobia and when there was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employees being bitten any moment has angered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influential Jain community of Ahmedabad. Having many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and being regarded by many as an authority in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 (non-violence), I have been helplessly and reluctantly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into the controversy. As the matter has gone beyond the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Gujarati-speaking public of Ahmedabad, I am presenting the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translation of the series of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 to the subject covering as far as possible the whole wide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ahimsa. I have no doubt that many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the theory and evolution of non-violence will welcome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translation of the series.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21-10-1926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STAND FOR NON-VIOLENCE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sends me the following cutting from the New York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Nation:</w:t>
      </w:r>
    </w:p>
    <w:p>
      <w:pPr>
        <w:autoSpaceDN w:val="0"/>
        <w:autoSpaceDE w:val="0"/>
        <w:widowControl/>
        <w:spacing w:line="240" w:lineRule="exact" w:before="9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time ago (either in the latter part of 1924 or early in 1925) a band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twenty-five American missionaries in China addressed the following appeal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American Minister at Peking: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undersigned American missionaries are in China as messengers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gospel of brotherhood and peace. Our task is to lead men and women into a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first article of the series,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”Is This Humanity? - I”, 10-10-1926.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 life in Christ, which promotes brotherhood and takes away all occasions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war. We, therefore, express our earnest desire that no form of military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pressure, especially no foreign military force, be exerted to protect us or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property; and that in the event of our capture by lawless persons or our death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hands, no money be paid for our release, no punitive expedition be sent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out, and no indemnities be exacted. We take this stand believing that the way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establish righteousness and peace is through bringing the spirit of personal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good-will to bear on all persons under all circumstances, even through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suffering wrong without retaliation.”</w:t>
      </w:r>
    </w:p>
    <w:p>
      <w:pPr>
        <w:autoSpaceDN w:val="0"/>
        <w:autoSpaceDE w:val="0"/>
        <w:widowControl/>
        <w:spacing w:line="240" w:lineRule="exact" w:before="10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American Legation, however, replied that this petition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inconsistent with the necessity that exists for safeguarding Americans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China, and that therefore, no exception could or would be made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procedure in case of emergencies with regard to the signers of the petition.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one of those instances in which two apparently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contradictory positions are right at the same time. For the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 there was no other attitude possible, though, nowadays,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adopt it. Was it not about China that a missionary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thirty years ago waited on the late Lord Salisbury and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British gunboats for carrying their message to the </w:t>
      </w:r>
      <w:r>
        <w:rPr>
          <w:rFonts w:ascii="Times" w:hAnsi="Times" w:eastAsia="Times"/>
          <w:b w:val="0"/>
          <w:i w:val="0"/>
          <w:color w:val="000000"/>
          <w:sz w:val="22"/>
        </w:rPr>
        <w:t>unwilling Chinese? Then the late noble Marquess had to tell the missi-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onaries that, if they sought the protection of the British arms,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submit to international obligations and curb their missionary </w:t>
      </w:r>
      <w:r>
        <w:rPr>
          <w:rFonts w:ascii="Times" w:hAnsi="Times" w:eastAsia="Times"/>
          <w:b w:val="0"/>
          <w:i w:val="0"/>
          <w:color w:val="000000"/>
          <w:sz w:val="22"/>
        </w:rPr>
        <w:t>ardour. He reminded them that the Christians of old, if they pene-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trated the remotest regions of the earth, expected no protection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God and put their lives in constant danger. In the case quoted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York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missionaries according to the report have </w:t>
      </w:r>
      <w:r>
        <w:rPr>
          <w:rFonts w:ascii="Times" w:hAnsi="Times" w:eastAsia="Times"/>
          <w:b w:val="0"/>
          <w:i w:val="0"/>
          <w:color w:val="000000"/>
          <w:sz w:val="22"/>
        </w:rPr>
        <w:t>reverted to the ancient practice.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American Government, however, so long as it retains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character, can only give the answer they are reported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That the answer betrays the evil of the modern system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matter. The American prestige depends not upon its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but upon force. But why should the whole armed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be mobilized for the so-called vindication of its honour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name? What harm can accrue to the honour of America if twenty-five </w:t>
      </w:r>
      <w:r>
        <w:rPr>
          <w:rFonts w:ascii="Times" w:hAnsi="Times" w:eastAsia="Times"/>
          <w:b w:val="0"/>
          <w:i w:val="0"/>
          <w:color w:val="000000"/>
          <w:sz w:val="22"/>
        </w:rPr>
        <w:t>missionaries choose to go to China uninvited for the sake of deliver-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their message and get killed in the act? Probably, it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thing for their mission. The American Government by its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 could only interrupt the full working of the law of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>But self-restraint of America would mean a complete change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outlook. Today, defence of citizenship is a defence of national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merce, i.e., exploitation. That exploitation presupposes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for imposing commerce upon an unwilling people. Nations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sense, therefore, almost become gangs of robbers, whereas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peaceful combination of men and women united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good of mankind. In the latter case, their strength will lie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skill in the use of gunpowder, but in the possession of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fibre. The action of the twenty-five missionaries is a dim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of reconstructed society or even reconstructed nations.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they carried out their principle into practice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department of life. I need hardly point out that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 of the American Government to protect them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they could neutralize, indeed even frustrate, any effort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retaliation. But that means complete self-effacement. And if one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combat the fetish of force, it will only be by means totally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from those in vogue among the pure worshippers of brute force.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not be forgotten that, after all, there is a philosophy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modern worship of brute force with a history to back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microscopic non-militant minority has, indeed, nothing to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it, if only it has immovable faith behind it. But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holding together society without brute force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to be lacking. Yet, if one person can pit himself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world, why cannot two or more do likewise together?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that has been given. Time alone can show the possibilities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revolution that is silently creeping upon us. Speculation is 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effort where action is already afoot. Those who have faith will join </w:t>
      </w:r>
      <w:r>
        <w:rPr>
          <w:rFonts w:ascii="Times" w:hAnsi="Times" w:eastAsia="Times"/>
          <w:b w:val="0"/>
          <w:i w:val="0"/>
          <w:color w:val="000000"/>
          <w:sz w:val="22"/>
        </w:rPr>
        <w:t>the initial effort in which demonstrable results cannot be shown.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21-10-1926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483. ECONOMICS OF KHADDAR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instance of a friend, I had brief notes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prepared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economics. The notes ran out into many sheets and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 amount of labour. But they were too comprehensive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intended. They were, therefore, recast and condensed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rewritten. Thus two helpers have laboured at these notes. They </w:t>
      </w:r>
      <w:r>
        <w:rPr>
          <w:rFonts w:ascii="Times" w:hAnsi="Times" w:eastAsia="Times"/>
          <w:b w:val="0"/>
          <w:i w:val="0"/>
          <w:color w:val="000000"/>
          <w:sz w:val="22"/>
        </w:rPr>
        <w:t>present in a connected and readable form the economics of khaddar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were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21-10-1926 and 28-10-1926 under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title”Charkha as the Only Cottage Industry”.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appeal to a wider public than the notes if only presented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would reach. They are, therefore, being published in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instalments in these columns. The first appears this week. The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may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anything new in them but they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scattered arguments compressed in a series of connected chapters </w:t>
      </w:r>
      <w:r>
        <w:rPr>
          <w:rFonts w:ascii="Times" w:hAnsi="Times" w:eastAsia="Times"/>
          <w:b w:val="0"/>
          <w:i w:val="0"/>
          <w:color w:val="000000"/>
          <w:sz w:val="22"/>
        </w:rPr>
        <w:t>and within a small compass.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TATISTICS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khadi workers have been carefully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 of Khadi statistics I have been publishing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 valuable record and give us an indication of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possibilities of Khadi that nothing else can. I do hope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not yet sent them will kindly furnish the information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>earliest opportunity.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21-10-1926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ELEGATION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expressed my opinion about Sir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Habibulla’s deputation. It is a carefully made choice. I am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it has been blessed by the public. The question of the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overseas is perhaps the one question on which all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united. Hindus, Mussalmans, Christians, Parsis, etc., speak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voice. European opinion coincides with the Indian.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backs public opinion. All this unity is needed 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justice is </w:t>
      </w:r>
      <w:r>
        <w:rPr>
          <w:rFonts w:ascii="Times" w:hAnsi="Times" w:eastAsia="Times"/>
          <w:b w:val="0"/>
          <w:i w:val="0"/>
          <w:color w:val="000000"/>
          <w:sz w:val="22"/>
        </w:rPr>
        <w:t>to be vindicated. This remarkable unanimity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>react upon South African opinion.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unity need not be confined to the question of the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abroad. Is it too much to wish to extend it to other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and pure causes? Or is unity possible only on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remote in space from the actors? True unity comes of itself.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had to be made for achieving unity of opinion on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question. All instinctively thought alike. Unity on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will also come instinctively when its time has come.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optimistic enough to think that it is coming sooner than many of us </w:t>
      </w:r>
      <w:r>
        <w:rPr>
          <w:rFonts w:ascii="Times" w:hAnsi="Times" w:eastAsia="Times"/>
          <w:b w:val="0"/>
          <w:i w:val="0"/>
          <w:color w:val="000000"/>
          <w:sz w:val="22"/>
        </w:rPr>
        <w:t>expect or imagine.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return to the deputation. The settlers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>have in Mr. C. F. Andrews a link between the deputation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themselves as also between the Union Government and themselves. Let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make the most of the opportunity that has presented itself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them. They must unite all their forces. The best workers among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collect all the material and place it at Mr. Andrews’s disposal.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should understand the limits of the deputation and they must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firm in their presentation of their claim as one expects them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bemoderate. Moderation, firmness and unity combined with absolute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adherence to truth should make victory easily possible.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XHIBITION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Exhibitions used formerly to be a feature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They had then ceased to be. The fashion was revived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has been since continued with progressive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improvement. The central feature of these exhibitions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with all the hand-processes through which cotton 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comes out as khaddar. The feature of these exhibitions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inclusion of only those things which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in India from start to finish. They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 so-called swadeshi watches or harmoniums whose every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imported from outside. They have also excluded all mill-spun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mill-woven cloth. These exhibitions are meant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of those things which are neglected and which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encouragement. No one will hold an exhibition for showing faggots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wood which everyone knows and uses. But there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of wood that possessed extraordinary virtue which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brought to the notice of the people. Faggots of ordinary wood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excluded not out of any jealousy of them but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would be divided between extraordinary wood needing </w:t>
      </w:r>
      <w:r>
        <w:rPr>
          <w:rFonts w:ascii="Times" w:hAnsi="Times" w:eastAsia="Times"/>
          <w:b w:val="0"/>
          <w:i w:val="0"/>
          <w:color w:val="000000"/>
          <w:sz w:val="22"/>
        </w:rPr>
        <w:t>advertisement and protection and the wood that had no such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therefore, surprised when a correspondent drew my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Assam Exhibition Committee having included in the exhibits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fabrics woven on power-looms and out of mill-spun yarn.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 items does not exclude even foreign cloth or yarn.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telegraphed to the Committee. The reader will be glad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promptly replied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effect that the inclusion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mill-spun etc., was due to a mistake and that it was being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congratulate the Committee upon its admission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to correct the error. I may state that the description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too is so loose and wide as to include almost every conceivable </w:t>
      </w:r>
      <w:r>
        <w:rPr>
          <w:rFonts w:ascii="Times" w:hAnsi="Times" w:eastAsia="Times"/>
          <w:b w:val="0"/>
          <w:i w:val="0"/>
          <w:color w:val="000000"/>
          <w:sz w:val="22"/>
        </w:rPr>
        <w:t>thing. If these Congress exhibitions are to be an education to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Kshitish Chandra Das Gupta”, 14-10-1926.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 encouragement to struggling home industries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the possibilities of khadar, the limits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exhibitions have observed should be rigidly adhered to.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21-10-1926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ages as it were. I did suspect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getting on as well as I had expected. But whether I can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not, you should share your sorrows with me. If I know the best,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know also the worst. Do please, therefore, let me know what are </w:t>
      </w:r>
      <w:r>
        <w:rPr>
          <w:rFonts w:ascii="Times" w:hAnsi="Times" w:eastAsia="Times"/>
          <w:b w:val="0"/>
          <w:i w:val="0"/>
          <w:color w:val="000000"/>
          <w:sz w:val="22"/>
        </w:rPr>
        <w:t>the unexpected difficulties.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cutting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Englishman.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has not become popular. When it does we shall not be long in </w:t>
      </w:r>
      <w:r>
        <w:rPr>
          <w:rFonts w:ascii="Times" w:hAnsi="Times" w:eastAsia="Times"/>
          <w:b w:val="0"/>
          <w:i w:val="0"/>
          <w:color w:val="000000"/>
          <w:sz w:val="22"/>
        </w:rPr>
        <w:t>getting what we want.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note your remarks on the Khadi Service.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Varadachari did ask me to ask you to write the chapter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cotton. I told him not to worry you. I knew that your hands must be </w:t>
      </w:r>
      <w:r>
        <w:rPr>
          <w:rFonts w:ascii="Times" w:hAnsi="Times" w:eastAsia="Times"/>
          <w:b w:val="0"/>
          <w:i w:val="0"/>
          <w:color w:val="000000"/>
          <w:sz w:val="22"/>
        </w:rPr>
        <w:t>full.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1562</w:t>
      </w:r>
    </w:p>
    <w:p>
      <w:pPr>
        <w:autoSpaceDN w:val="0"/>
        <w:tabs>
          <w:tab w:pos="2690" w:val="left"/>
        </w:tabs>
        <w:autoSpaceDE w:val="0"/>
        <w:widowControl/>
        <w:spacing w:line="258" w:lineRule="exact" w:before="376" w:after="0"/>
        <w:ind w:left="1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486. LETTER TO G. D. BIRLA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Asvina Sud 15,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21,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GHANSHYAMDASJI,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This is not the time to start an Ashram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described. The atmosphere is very foul. Workers have </w:t>
      </w:r>
      <w:r>
        <w:rPr>
          <w:rFonts w:ascii="Times" w:hAnsi="Times" w:eastAsia="Times"/>
          <w:b w:val="0"/>
          <w:i w:val="0"/>
          <w:color w:val="000000"/>
          <w:sz w:val="22"/>
        </w:rPr>
        <w:t>neither intelligence nor character.</w:t>
      </w:r>
    </w:p>
    <w:p>
      <w:pPr>
        <w:autoSpaceDN w:val="0"/>
        <w:autoSpaceDE w:val="0"/>
        <w:widowControl/>
        <w:spacing w:line="220" w:lineRule="exact" w:before="66" w:after="302"/>
        <w:ind w:left="0" w:right="5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HRIJUT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ORAKHPUR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35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C.W. 6137. Courtesy: G. D. Birla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CHIMANLAL G. VORA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Asvina Sud 15,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21,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CHIMANLALJI,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Shad-darshan-samuchchayagranth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of Buddhism, Vedant, etc. The original work is in Sanskrit.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Gujarati translation has been published. It may be available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bookseller selling Gujarati books. It is a difficult work, and is </w:t>
      </w:r>
      <w:r>
        <w:rPr>
          <w:rFonts w:ascii="Times" w:hAnsi="Times" w:eastAsia="Times"/>
          <w:b w:val="0"/>
          <w:i w:val="0"/>
          <w:color w:val="000000"/>
          <w:sz w:val="22"/>
        </w:rPr>
        <w:t>purely an intellectual exercise.</w:t>
      </w:r>
    </w:p>
    <w:p>
      <w:pPr>
        <w:autoSpaceDN w:val="0"/>
        <w:autoSpaceDE w:val="0"/>
        <w:widowControl/>
        <w:spacing w:line="220" w:lineRule="exact" w:before="66" w:after="0"/>
        <w:ind w:left="0" w:right="5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HRIYUT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HIMANLAL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ULABCHAND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ORA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HRIMALI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OHALLA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ATLAM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6301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LAKSHMAN DUTT BHATT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Ashwin Shukla 15,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21,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LAKSHMAN DUTTJI,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obliged to you for your invitation,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unable this year to take part in any public function.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please excuse me.</w:t>
      </w:r>
    </w:p>
    <w:p>
      <w:pPr>
        <w:autoSpaceDN w:val="0"/>
        <w:autoSpaceDE w:val="0"/>
        <w:widowControl/>
        <w:spacing w:line="220" w:lineRule="exact" w:before="66" w:after="322"/>
        <w:ind w:left="0" w:right="5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AKSHMAN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ASHIPUR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AINITAL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26" w:right="1412" w:bottom="478" w:left="1440" w:header="720" w:footer="720" w:gutter="0"/>
          <w:cols w:num="2" w:equalWidth="0">
            <w:col w:w="3614" w:space="0"/>
            <w:col w:w="28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12" w:bottom="478" w:left="1440" w:header="720" w:footer="720" w:gutter="0"/>
          <w:cols w:num="2" w:equalWidth="0">
            <w:col w:w="3614" w:space="0"/>
            <w:col w:w="2894" w:space="0"/>
          </w:cols>
          <w:docGrid w:linePitch="360"/>
        </w:sectPr>
      </w:pPr>
    </w:p>
    <w:p>
      <w:pPr>
        <w:autoSpaceDN w:val="0"/>
        <w:tabs>
          <w:tab w:pos="810" w:val="left"/>
          <w:tab w:pos="5450" w:val="left"/>
        </w:tabs>
        <w:autoSpaceDE w:val="0"/>
        <w:widowControl/>
        <w:spacing w:line="41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10844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489. LETTER TO BRIJKRISHNA CHANDIWALA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1790" w:val="left"/>
        </w:tabs>
        <w:autoSpaceDE w:val="0"/>
        <w:widowControl/>
        <w:spacing w:line="31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Asvina Krishnapaksha 2,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23,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6"/>
        </w:rPr>
        <w:t>BHAI BRIJKRISHNA,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34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Dharma is a subtle subject. No person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another what his dharma is. Just today I was explaining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type w:val="continuous"/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shloka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women. It says that what learned and good men,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likes and dislikes, regard as dharma and what appeals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to be so is dharma. I am neither a learned man nor am I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likes and dislikes. I am striving to be good. I feel that,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spiritual strength, you should leave your home and earn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through honest means and, if you can spare anything from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give it to your brother. Therein lies the service of your family. </w:t>
      </w:r>
      <w:r>
        <w:rPr>
          <w:rFonts w:ascii="Times" w:hAnsi="Times" w:eastAsia="Times"/>
          <w:b w:val="0"/>
          <w:i w:val="0"/>
          <w:color w:val="000000"/>
          <w:sz w:val="22"/>
        </w:rPr>
        <w:t>Be alone and consult the Lord of your heart and do as He bids you.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TULSI MAHER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Asvina Krishnapaksha 2,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23,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letters. I am happy every time to read that you keep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good health. Quite a few people are ill here these days. How is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weather there? In all, how many charkhas are plying?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</w:t>
      </w:r>
      <w:r>
        <w:rPr>
          <w:rFonts w:ascii="Times" w:hAnsi="Times" w:eastAsia="Times"/>
          <w:b w:val="0"/>
          <w:i w:val="0"/>
          <w:color w:val="000000"/>
          <w:sz w:val="18"/>
        </w:rPr>
        <w:t>photostat of the Hindi: G.N. 6527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491. TELEGRAM TO SERVANTS OF INDIA SOCIETY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after </w:t>
      </w:r>
      <w:r>
        <w:rPr>
          <w:rFonts w:ascii="Times" w:hAnsi="Times" w:eastAsia="Times"/>
          <w:b w:val="0"/>
          <w:i/>
          <w:color w:val="000000"/>
          <w:sz w:val="22"/>
        </w:rPr>
        <w:t>October</w:t>
      </w:r>
      <w:r>
        <w:rPr>
          <w:rFonts w:ascii="Times" w:hAnsi="Times" w:eastAsia="Times"/>
          <w:b w:val="0"/>
          <w:i/>
          <w:color w:val="000000"/>
          <w:sz w:val="22"/>
        </w:rPr>
        <w:t>23, 1926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ERVINDIA</w:t>
      </w:r>
    </w:p>
    <w:p>
      <w:pPr>
        <w:autoSpaceDN w:val="0"/>
        <w:autoSpaceDE w:val="0"/>
        <w:widowControl/>
        <w:spacing w:line="266" w:lineRule="exact" w:before="1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7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TRUTH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RUMOUR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SHASTRI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UNABLE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AFRICA THROUGH ILLNESS.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S.N. 12025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telegram was in reply to C. F. Andrews’s cable from Durban dated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20, 1926, received at Sabarmati on October 23, 1926, which read: </w:t>
      </w:r>
      <w:r>
        <w:rPr>
          <w:rFonts w:ascii="Times" w:hAnsi="Times" w:eastAsia="Times"/>
          <w:b w:val="0"/>
          <w:i/>
          <w:color w:val="000000"/>
          <w:sz w:val="18"/>
        </w:rPr>
        <w:t>Natal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Witness </w:t>
      </w:r>
      <w:r>
        <w:rPr>
          <w:rFonts w:ascii="Times" w:hAnsi="Times" w:eastAsia="Times"/>
          <w:b w:val="0"/>
          <w:i w:val="0"/>
          <w:color w:val="000000"/>
          <w:sz w:val="18"/>
        </w:rPr>
        <w:t>publishes Sastri unable come owing sudden illness. Have you information?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 very anxious.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IS THIS HUMANITY?-III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24,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Whilst I admit the possibility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made a mistake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that the destruction by Mr. Ambalal’s order of sixty dogs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unavoidable, I do not regret having expressed that opinion.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so far is all to the good. We shall perhaps now understand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our duty to such animals. Much wrong has been done partly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ignorance, partly from hypocrisy and partly for fear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opinion. All that should now cease.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good is to be maintained, a clear understanding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between the readers and myself. I have received quite a pile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letters on the subject, some friendly, some sharp and some bitter.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seem to have understood my attitude on the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dogs by Mr. Ambalal. I have often had the misfortune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misunderstood. In South Africa my life was in peril over an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quite consistent with my avowed principles but which, 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>was proved later, was rashly regarded as contrary to them.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so-called”Himalayan blunder” of Bardoli is a recent memory.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Government very kindly imprisoned me at Yeravda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me the trouble of much writing by way of explaining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clearing my position. The Bardoli decision, I still hold, was not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was, on the contrary, an act of purest ahimsa and of invaluable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country. I feel just as clear about my opinion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question. I hold that the opinion is perfectly in accord with </w:t>
      </w:r>
      <w:r>
        <w:rPr>
          <w:rFonts w:ascii="Times" w:hAnsi="Times" w:eastAsia="Times"/>
          <w:b w:val="0"/>
          <w:i w:val="0"/>
          <w:color w:val="000000"/>
          <w:sz w:val="22"/>
        </w:rPr>
        <w:t>my conception of ahimsa.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critics, whether friendly or hostile, should bear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hostile critics have transgressed the limits of decorum.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made no attempt to understand my position. It seems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for a moment tolerate my opinion. Now they must be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things. They are either my teachers or they regard me as one.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case, they should be courteous and patient and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me and ponder over what I write. In the former case,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indulgent to me and try to reason with me as lovingly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as they can. I teach the children under my care not by being </w:t>
      </w:r>
      <w:r>
        <w:rPr>
          <w:rFonts w:ascii="Times" w:hAnsi="Times" w:eastAsia="Times"/>
          <w:b w:val="0"/>
          <w:i w:val="0"/>
          <w:color w:val="000000"/>
          <w:sz w:val="22"/>
        </w:rPr>
        <w:t>angry with them, but I teach them, if at all, by loving them, by</w:t>
      </w:r>
    </w:p>
    <w:p>
      <w:pPr>
        <w:autoSpaceDN w:val="0"/>
        <w:autoSpaceDE w:val="0"/>
        <w:widowControl/>
        <w:spacing w:line="220" w:lineRule="exact" w:before="3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assaults made on Gandhiji in 1908 by his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followers under the belief that he had compromised with the Smuts Government;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Friends”, 10-2-1908.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6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allowing for their ignorance, and by playing with them. I expect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love, the same consideration and the same sportsmanlike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angry teachers. I have given my opinion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dogs with the best of motives and as a matter of duty.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mistaken, let the critics who would teach me reason with me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>and logically. Angry and irrelevant argument will not convince me.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called on me the other evening at a late hour.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my time was completely occupied. He engaged me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discussion, used hard and bitter language and poured  vials of wrath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me. I answered his questions in good humour and politely.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the interview in a leaflet which he is selling. It is before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crossed the limits of truth, obviously of decorum.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obtained my permission to publish the interview nor showed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before publication. Does he seek to teach me in this manner?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trifles with truth cuts at the root of ahimsa. He who is angry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>. How can such a man teach me ahimsa?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the hostile critics are doing me a service. They teach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examine myself. They afford me an opportunity to see if I am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reaction of anger. And when I go to the root of their anger,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nothing but love. They have attributed to me ahimsa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it. Now they find me acting in a contrary manner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me. They once regarded me as a mahatma, they were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influence on the people was according to their liking.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alpatma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 little soul) in their opinion; my influence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they now regard as unwholesome and they are pained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discovery; and as they cannot control themselves, they turn the feeling </w:t>
      </w:r>
      <w:r>
        <w:rPr>
          <w:rFonts w:ascii="Times" w:hAnsi="Times" w:eastAsia="Times"/>
          <w:b w:val="0"/>
          <w:i w:val="0"/>
          <w:color w:val="000000"/>
          <w:sz w:val="22"/>
        </w:rPr>
        <w:t>of pain into one of anger.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mind this outburst of anger, as I appreciate the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it. I must try to reason with them patiently, and if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 in my attempt, I request them to calm their anger.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votary of truth and seeker after it. If I am convinced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 I shall admit my mistake (as I always love to do), and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mend it. It is the word of the scriptures that the mistakes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votary of truth never harm anybody. That is the glorious secret of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word to friendly critics: I have preserved your letters.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usually reply to my correspondents individually. But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 have received this time and have been still getting is so large </w:t>
      </w:r>
      <w:r>
        <w:rPr>
          <w:rFonts w:ascii="Times" w:hAnsi="Times" w:eastAsia="Times"/>
          <w:b w:val="0"/>
          <w:i w:val="0"/>
          <w:color w:val="000000"/>
          <w:sz w:val="22"/>
        </w:rPr>
        <w:t>and they are so inordinately long that I cannot possibly reply to them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individually. I cannot, I fear, make time even to acknowledge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correspondents ask me to publish their letters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they will not press the request. I shall try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arguments that are relevant as well as I can, and hope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>will satisfy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bespeak the indulgence of the reader for this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preface. I shall now take up some of the letters before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ask us not to feed stray dogs. But we do not invite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them. They simply come. How can they be turned back? It will be time enough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there is a plethora of them. But is there any doubt that feeding dogs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cultivates the impulse of compassion and turning them away hardens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hearts? We are all sinners. Why should we not practise what little kindness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can?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from this false feeling of compassion that we encourage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ahimsa. But as ignorance is no excuse before </w:t>
      </w:r>
      <w:r>
        <w:rPr>
          <w:rFonts w:ascii="Times" w:hAnsi="Times" w:eastAsia="Times"/>
          <w:b w:val="0"/>
          <w:i w:val="0"/>
          <w:color w:val="000000"/>
          <w:sz w:val="22"/>
        </w:rPr>
        <w:t>man-made law, even so is it no excuse before the divine Law.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analyse the argument. We cast a morsel at the beggar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our door, and feel that we have earned some merit,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thereby add to the numbers of beggars, aggravate the evil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beggary, encourage idleness and consequently promote irreligion.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we should starve the really deserving beggars.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society to support the blind and the infirm,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may not take the task upon himself. The head of the society,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State where it is well organized,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the task, and the philanthropically inclined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funds to such an institution. If the </w:t>
      </w:r>
      <w:r>
        <w:rPr>
          <w:rFonts w:ascii="Times" w:hAnsi="Times" w:eastAsia="Times"/>
          <w:b w:val="0"/>
          <w:i/>
          <w:color w:val="000000"/>
          <w:sz w:val="22"/>
        </w:rPr>
        <w:t>mahajan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pure-minded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wise, it will carefully investigate the condition of beggars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deserving ones. When this does not happen, i.e.,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is indiscriminate, scoundrels disguised as beggars get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>of it and the poverty of the land increases.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thus a sin on the part of an individual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feeding beggars, it is no less a sin for him to feed stray dogs.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sense of compassion. It is an insult to the starving dog to throw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crumb at him. Roving dogs do not indicate the civilization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of the society, they betray on the contrary, the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lethargy of its members. The lower animals are our brethren.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among them the lion and the tiger. We do not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>live with these carnivorous beasts and poisonous reptiles because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ignorance. When man knows himself better, he will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befriend even these. Today he does not even know how to befriend a </w:t>
      </w:r>
      <w:r>
        <w:rPr>
          <w:rFonts w:ascii="Times" w:hAnsi="Times" w:eastAsia="Times"/>
          <w:b w:val="0"/>
          <w:i w:val="0"/>
          <w:color w:val="000000"/>
          <w:sz w:val="22"/>
        </w:rPr>
        <w:t>man of a different religion or from a foreign country.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dog is a faithful companion. There are numerous instances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faithfulness of dogs and horses. But that means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 and treat them with respect as we do our companions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allow them to roam about. By aggravating the evil of stray dogs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be acquitting ourselves of our duty to them. But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existence of stray dogs as a shame to us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feed them, we shall be doing the dogs as a class a real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>and make them happy.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then, can a humane man do for stray dogs? He should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a portion of his income and send it on to a society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those animals if there be one. If such a society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impossible—and I know it is very difficult even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impossible—he should try to own one or more dogs. If he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he should give up worrying about the question of dogs and direct </w:t>
      </w:r>
      <w:r>
        <w:rPr>
          <w:rFonts w:ascii="Times" w:hAnsi="Times" w:eastAsia="Times"/>
          <w:b w:val="0"/>
          <w:i w:val="0"/>
          <w:color w:val="000000"/>
          <w:sz w:val="22"/>
        </w:rPr>
        <w:t>his humanity towards the service of other animals.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you are asking us to destroy them?” is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angrily or lovingly asked by others. Now, I have not suggested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extirpation of dogs as an absolute duty. I have suggested the killing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dogs as a”duty in distress” and under certain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State does not care for stray dogs, nor does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one is not prepared to take care of them oneself, then,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regards them as a danger to society, one should kill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them from a lingering death. This is a bitter dose, I agree.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innermost conviction that true love and compassion consist in </w:t>
      </w:r>
      <w:r>
        <w:rPr>
          <w:rFonts w:ascii="Times" w:hAnsi="Times" w:eastAsia="Times"/>
          <w:b w:val="0"/>
          <w:i w:val="0"/>
          <w:color w:val="000000"/>
          <w:sz w:val="22"/>
        </w:rPr>
        <w:t>taking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dogs in India are today in as bad a plight as the decrepit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and men in the land. It is my firm conviction that this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 is due to our misconception of ahimsa, is due to our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Practice of ahimsa cannot have as its result impotence,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impoverishment and famine. If this is a sacred land we should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impoverishment stalking it. From this state of things some rash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souls have drawn the conclusion that ahimsa is irreligion.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it is not ahimsa that is wrong, it is its votaries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>wrong.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the religion of a Kshatriya. Mahavira was a Kshatriya,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 was a Kshatriya, Rama and Krishna were Kshatriyas and all of </w:t>
      </w:r>
      <w:r>
        <w:rPr>
          <w:rFonts w:ascii="Times" w:hAnsi="Times" w:eastAsia="Times"/>
          <w:b w:val="0"/>
          <w:i w:val="0"/>
          <w:color w:val="000000"/>
          <w:sz w:val="22"/>
        </w:rPr>
        <w:t>them were votaries of ahimsa. We want to propagate ahimsa in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But today ahimsa has become the monopoly of timid Vaisyas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that is why it has been besmirched. Ahimsa is the extreme limit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forgiveness. But forgiveness is the quality of the brave. Ahimsa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impossible without fearlessness.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Cows we cannot protect, dogs we kick about and belabour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sticks, their ribs are seen sticking out, and yet we are not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raise a hue and cry when a stray dog is killed.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of the two is better—that five thousand dogs should wander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 semi-starvation living on dirt and excreta and drag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existence, or that fifty should die and keep the rest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condition? It is admittedly sinful always to be spurning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kicking the dogs. But it is possible that the man who kills the dogs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cannot bear to see tortured thus may be doing a meritorious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taking life is not always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even say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more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not taking life. We must examine this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in another article.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4-11-1926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ROBERT SHEMELD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1926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SHEMELD,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an agreeable surprise. You remind me of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communions of 30 years ago. I have a vivid recollection of your face </w:t>
      </w:r>
      <w:r>
        <w:rPr>
          <w:rFonts w:ascii="Times" w:hAnsi="Times" w:eastAsia="Times"/>
          <w:b w:val="0"/>
          <w:i w:val="0"/>
          <w:color w:val="000000"/>
          <w:sz w:val="22"/>
        </w:rPr>
        <w:t>and Mrs. Shemeld’s.</w:t>
      </w:r>
    </w:p>
    <w:p>
      <w:pPr>
        <w:autoSpaceDN w:val="0"/>
        <w:autoSpaceDE w:val="0"/>
        <w:widowControl/>
        <w:spacing w:line="230" w:lineRule="exact" w:before="64" w:after="268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need to tell you anything about my life here as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open book. I have looked at your War Manifesto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Quite </w:t>
      </w:r>
      <w:r>
        <w:rPr>
          <w:rFonts w:ascii="Times" w:hAnsi="Times" w:eastAsia="Times"/>
          <w:b w:val="0"/>
          <w:i w:val="0"/>
          <w:color w:val="000000"/>
          <w:sz w:val="22"/>
        </w:rPr>
        <w:t>like you. Please remember me to Mrs. Shemeld.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OBERT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HEMELD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308,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THERTON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2112 F 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N. W.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ASHINGTON</w:t>
      </w:r>
      <w:r>
        <w:rPr>
          <w:rFonts w:ascii="Times" w:hAnsi="Times" w:eastAsia="Times"/>
          <w:b w:val="0"/>
          <w:i w:val="0"/>
          <w:color w:val="000000"/>
          <w:sz w:val="20"/>
        </w:rPr>
        <w:t>, D. C.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624" w:space="0"/>
            <w:col w:w="28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10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624" w:space="0"/>
            <w:col w:w="28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S. N. 10832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here has”Vaishnavas”: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A Correction”, 11-11-1926.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this on September 14, the correspondent had said:”Your frequent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visits in our humble missionary home at Pretoria were a pleasure still green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memory although thirty years have passed since we last met you” (S. N. 10810)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Shemeld had enclosed a petition which he”had printed at Pretoria in 1900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endeavour to prevent further bloodshed but which was not favoured by many except </w:t>
      </w:r>
      <w:r>
        <w:rPr>
          <w:rFonts w:ascii="Times" w:hAnsi="Times" w:eastAsia="Times"/>
          <w:b w:val="0"/>
          <w:i w:val="0"/>
          <w:color w:val="000000"/>
          <w:sz w:val="18"/>
        </w:rPr>
        <w:t>missionaries.” The reference was to the Boer War.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LETTER TO FELIX VALYI</w:t>
      </w:r>
    </w:p>
    <w:p>
      <w:pPr>
        <w:autoSpaceDN w:val="0"/>
        <w:autoSpaceDE w:val="0"/>
        <w:widowControl/>
        <w:spacing w:line="292" w:lineRule="exact" w:before="100" w:after="0"/>
        <w:ind w:left="475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24, 1926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Much as I would like to write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review, I am so overworked just now that I have resolved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for any magazine for some time to come. If I ever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moments of leisure and I am duly reminded, I would write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later for you. But it may be all hoping against hope.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ELIX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ALYI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ICHMOND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ENEVA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WITZERLAND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10833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ELSE GIESE</w:t>
      </w:r>
    </w:p>
    <w:p>
      <w:pPr>
        <w:autoSpaceDN w:val="0"/>
        <w:autoSpaceDE w:val="0"/>
        <w:widowControl/>
        <w:spacing w:line="292" w:lineRule="exact" w:before="100" w:after="0"/>
        <w:ind w:left="475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24, 1926</w:t>
      </w:r>
    </w:p>
    <w:p>
      <w:pPr>
        <w:autoSpaceDN w:val="0"/>
        <w:tabs>
          <w:tab w:pos="550" w:val="left"/>
          <w:tab w:pos="4090" w:val="left"/>
        </w:tabs>
        <w:autoSpaceDE w:val="0"/>
        <w:widowControl/>
        <w:spacing w:line="27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my friend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Deshpande of Baroda. I feel thankful to God that my writings give </w:t>
      </w:r>
      <w:r>
        <w:rPr>
          <w:rFonts w:ascii="Times" w:hAnsi="Times" w:eastAsia="Times"/>
          <w:b w:val="0"/>
          <w:i w:val="0"/>
          <w:color w:val="000000"/>
          <w:sz w:val="22"/>
        </w:rPr>
        <w:t>solace to friends all overs the world.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26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ADAM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LSE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ERLIN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SW 11,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RINZ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LBRECHT</w:t>
      </w:r>
      <w:r>
        <w:rPr>
          <w:rFonts w:ascii="Times" w:hAnsi="Times" w:eastAsia="Times"/>
          <w:b w:val="0"/>
          <w:i w:val="0"/>
          <w:color w:val="000000"/>
          <w:sz w:val="20"/>
        </w:rPr>
        <w:t>—S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TRASSE </w:t>
      </w:r>
      <w:r>
        <w:rPr>
          <w:rFonts w:ascii="Times" w:hAnsi="Times" w:eastAsia="Times"/>
          <w:b w:val="0"/>
          <w:i w:val="0"/>
          <w:color w:val="000000"/>
          <w:sz w:val="20"/>
        </w:rPr>
        <w:t>5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19722</w:t>
      </w:r>
    </w:p>
    <w:p>
      <w:pPr>
        <w:autoSpaceDN w:val="0"/>
        <w:autoSpaceDE w:val="0"/>
        <w:widowControl/>
        <w:spacing w:line="226" w:lineRule="exact" w:before="9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her letter of August 25, 1926, the correspondent wrote of her having 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great interest the collection of Gandhiji’s articles from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wanting to write an article on the part khaddar played in the national movement </w:t>
      </w:r>
      <w:r>
        <w:rPr>
          <w:rFonts w:ascii="Times" w:hAnsi="Times" w:eastAsia="Times"/>
          <w:b w:val="0"/>
          <w:i w:val="0"/>
          <w:color w:val="000000"/>
          <w:sz w:val="18"/>
        </w:rPr>
        <w:t>(S.N. 10804).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WADHOOMAL MANGHIRMAL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for your misfortune.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to bear it bravely and think no more of the one who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your wife at one time. What does a woman do when her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with other women? She simply submits and is still content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so-called husband. You do not need to do that.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devote your energy to bringing up the children she has left behind.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ADHOOMAL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ANGHIRMAL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ERATED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HOPKEEPER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EHWAN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NAJUKLAL CHOKSI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October 24,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NAJUKLAL,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sending on the letters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Velanbehn and Moti. Please do take the injection. We can draw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from the fact the one person died after taking it.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yourself under a doctor’s treatment, it is but right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your trust in him. If he is confident, we should have no fear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 simply forgot to tell me about the matter. She told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refused to take the injection, but said nothing about your having </w:t>
      </w:r>
      <w:r>
        <w:rPr>
          <w:rFonts w:ascii="Times" w:hAnsi="Times" w:eastAsia="Times"/>
          <w:b w:val="0"/>
          <w:i w:val="0"/>
          <w:color w:val="000000"/>
          <w:sz w:val="22"/>
        </w:rPr>
        <w:t>asked for my advice.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it a difficult task to cure her of her carelessness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lethargy. I cannot spare enough time for that. Of course, I had a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the very first day. I may be able to do something only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her with me. But she also may not be ready for that. I am sorry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give her as much time as I should like to.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her old complaint from which Velanbehn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She is living on fruits and milk on my advice. This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brought on a little weakness, but there is certainly some relief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complaint. There is no cause for anxiety at all. Your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>comes first, and so, if you require her, do let me know by all means.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MOHANLAL MANGALDAS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October 24,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MOHANLAL MANGALDAS SHAH,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Self-realization means that we should know all 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You should consult the Dweller within to know how you </w:t>
      </w:r>
      <w:r>
        <w:rPr>
          <w:rFonts w:ascii="Times" w:hAnsi="Times" w:eastAsia="Times"/>
          <w:b w:val="0"/>
          <w:i w:val="0"/>
          <w:color w:val="000000"/>
          <w:sz w:val="22"/>
        </w:rPr>
        <w:t>may live your life to the best end.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see God, you should forget yourself, even if that </w:t>
      </w:r>
      <w:r>
        <w:rPr>
          <w:rFonts w:ascii="Times" w:hAnsi="Times" w:eastAsia="Times"/>
          <w:b w:val="0"/>
          <w:i w:val="0"/>
          <w:color w:val="000000"/>
          <w:sz w:val="22"/>
        </w:rPr>
        <w:t>means the end of your life the very next 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dedicate every action to Rama, you will spontaneously </w:t>
      </w:r>
      <w:r>
        <w:rPr>
          <w:rFonts w:ascii="Times" w:hAnsi="Times" w:eastAsia="Times"/>
          <w:b w:val="0"/>
          <w:i w:val="0"/>
          <w:color w:val="000000"/>
          <w:sz w:val="22"/>
        </w:rPr>
        <w:t>have his name on your lips every moment.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 of silence helps in the search for truth. To keep it,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refrain from speaking or from communicating anything by </w:t>
      </w:r>
      <w:r>
        <w:rPr>
          <w:rFonts w:ascii="Times" w:hAnsi="Times" w:eastAsia="Times"/>
          <w:b w:val="0"/>
          <w:i w:val="0"/>
          <w:color w:val="000000"/>
          <w:sz w:val="22"/>
        </w:rPr>
        <w:t>writing, or do it only for immediate practical purposes.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HUVAN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LINA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ALUKA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499. LETTER TO BHAGWANJI PURUSHOTTAM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BHAGWANJI,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letters. I will write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get time. As I could not act as our respectable and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society would in regard to the dog, I gave my opinion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 could be killed in certain circumstances and subject to certain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restrictions. I have neither the inclination nor the time to study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science about dogs. The subject of non-violence is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as you seem to think it is. If we may not kill dogs, what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plants committed? Ponder over the meaning of this question,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dogs as you might treat plants. But more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2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814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HAISHRI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HAGWANJI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URUSHOTTAM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HARKHA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, 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ABRA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19956.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500. SPEECH AT LABOUR UNION,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24,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meeting only the representatives have been called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resolve not to go out during the year unless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reason. I have not called all the workers to this meeting,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subjects which we cannot discuss in a large meeting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in this small meeting. I have thirty five years of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directing the affairs of public societies. And it is our general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spend as much as we get and not to accumulate, though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as much as you like. Even if you collect Rs. 1 crore,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your institution will deteriorate like other institutions.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whatever you spend for your workers you would get it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compound interest. You demand bonus from the mills,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millowners say that they have not enough money to declare bonus.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that unless you give up drinking and other vices,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will not have the least effect on your superiors. The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your grievances is in your hands. If you wish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in the mills, you will have to put an end to all your vices.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work with full enthusiasm in the mills as if you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of the mill. And you should so organize your Union that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worker remains out of it. Your Union is well known in India;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not, therefore, become unduly proud of it. This Union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the best in India because it is so well organized. But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rest until you have removed the defects that have come to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who was presiding over the annual meeting held at The Ashram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 after Gulzarilal Nanda, secretary of the Union, had presented the report for </w:t>
      </w:r>
      <w:r>
        <w:rPr>
          <w:rFonts w:ascii="Times" w:hAnsi="Times" w:eastAsia="Times"/>
          <w:b w:val="0"/>
          <w:i w:val="0"/>
          <w:color w:val="000000"/>
          <w:sz w:val="18"/>
        </w:rPr>
        <w:t>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knowledge. There is no end to progress.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31-10-1926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MESSAGE TO”FORWARD”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happy returns. The longer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Subhash Bose are denied the right of a fair trial and yet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lock and key, the quicker is our pace towards our goal.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freedom is no mock affair. It is so real and so terrible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require the best of thousands of us. Let us not grudge the price.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25-10-1926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MR. AND MRS. POLAK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 AND MILLIE,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your first cable had prepared me for the worst,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gave me a great shock. Ba was with me for some talk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cable was received. She could perceive the shock I felt.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duly received both my cables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anxious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got them because I wanted you to feel that I was a sharer of your </w:t>
      </w:r>
      <w:r>
        <w:rPr>
          <w:rFonts w:ascii="Times" w:hAnsi="Times" w:eastAsia="Times"/>
          <w:b w:val="0"/>
          <w:i w:val="0"/>
          <w:color w:val="000000"/>
          <w:sz w:val="22"/>
        </w:rPr>
        <w:t>sorrows.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he did write to me the one and only love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mine. I could trace in that letter the same imperious will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so well when he was my bed-fellow. My faith in the immortality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soul is more stable than ever. I know, therefore, that it is all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him.”Death is but a sleep and a forgetting.” This is no poetic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 with me and you. It is for Waldo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stepping stone to a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May you, therefore, have the strength to bear the loss and find </w:t>
      </w:r>
      <w:r>
        <w:rPr>
          <w:rFonts w:ascii="Times" w:hAnsi="Times" w:eastAsia="Times"/>
          <w:b w:val="0"/>
          <w:i w:val="0"/>
          <w:color w:val="000000"/>
          <w:sz w:val="22"/>
        </w:rPr>
        <w:t>comfort in the thought that we must all go where Waldo has gone.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join me in sending you love.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1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10834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These are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Polak’s eldest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503. LETTER C. F. ANDREWS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56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8"/>
        </w:trPr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DEAR CHARLIE,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replied your cable. Shastri is certainly coming.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quite well and fit. I can’t too often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peat to you: ‘Be careful for nothing.’ The deputation is, I think, quite </w:t>
      </w:r>
      <w:r>
        <w:rPr>
          <w:rFonts w:ascii="Times" w:hAnsi="Times" w:eastAsia="Times"/>
          <w:b w:val="0"/>
          <w:i w:val="0"/>
          <w:color w:val="000000"/>
          <w:sz w:val="22"/>
        </w:rPr>
        <w:t>nice and should produce a good impression.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commandments were fulfilled. I had a nice reply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Metropolitan.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Henry! I have just got a cable to say that he has lost Waldo.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Millie will be deeply cut up. But she is a brave woman and will soon </w:t>
      </w:r>
      <w:r>
        <w:rPr>
          <w:rFonts w:ascii="Times" w:hAnsi="Times" w:eastAsia="Times"/>
          <w:b w:val="0"/>
          <w:i w:val="0"/>
          <w:color w:val="000000"/>
          <w:sz w:val="22"/>
        </w:rPr>
        <w:t>recover from the shock.</w:t>
      </w:r>
    </w:p>
    <w:p>
      <w:pPr>
        <w:autoSpaceDN w:val="0"/>
        <w:autoSpaceDE w:val="0"/>
        <w:widowControl/>
        <w:spacing w:line="22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10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80" w:after="1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look up Mrs. P. K. Naidu when you go to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 and find out, too, how she is being supported? Rama-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chandran has gone to the National Muslim University at Delhi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Shanti is about to leave for Singapore in search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as he wishes to support the girl whom he expects some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marry. Devdas is still at Mussoorie, Krishnadas still in Bengal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still with Mathuradas. We are having a fair share of malaria. </w:t>
      </w:r>
      <w:r>
        <w:rPr>
          <w:rFonts w:ascii="Times" w:hAnsi="Times" w:eastAsia="Times"/>
          <w:b w:val="0"/>
          <w:i w:val="0"/>
          <w:color w:val="000000"/>
          <w:sz w:val="22"/>
        </w:rPr>
        <w:t>But the patients are on the road to recovery.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16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0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C. F.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NDREWS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URBAN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12025a</w:t>
      </w:r>
    </w:p>
    <w:p>
      <w:pPr>
        <w:autoSpaceDN w:val="0"/>
        <w:autoSpaceDE w:val="0"/>
        <w:widowControl/>
        <w:spacing w:line="240" w:lineRule="exact" w:before="1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”Telegram to Servants of India Society”, on or after 23-10-1926.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DEVCHAND PAREKH</w:t>
      </w:r>
    </w:p>
    <w:p>
      <w:pPr>
        <w:autoSpaceDN w:val="0"/>
        <w:autoSpaceDE w:val="0"/>
        <w:widowControl/>
        <w:spacing w:line="294" w:lineRule="exact" w:before="14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Asvina Vad 6,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26,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DEVCHANDBHAI,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think and decide whether cotton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stocked next year.</w:t>
      </w:r>
    </w:p>
    <w:p>
      <w:pPr>
        <w:autoSpaceDN w:val="0"/>
        <w:autoSpaceDE w:val="0"/>
        <w:widowControl/>
        <w:spacing w:line="240" w:lineRule="exact" w:before="1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Ch. Jaisukhlal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say that, if we wish to hold a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at the time of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start preparing for </w:t>
      </w:r>
      <w:r>
        <w:rPr>
          <w:rFonts w:ascii="Times" w:hAnsi="Times" w:eastAsia="Times"/>
          <w:b w:val="0"/>
          <w:i w:val="0"/>
          <w:color w:val="000000"/>
          <w:sz w:val="22"/>
        </w:rPr>
        <w:t>it from now on. I too think so.</w:t>
      </w:r>
    </w:p>
    <w:p>
      <w:pPr>
        <w:autoSpaceDN w:val="0"/>
        <w:autoSpaceDE w:val="0"/>
        <w:widowControl/>
        <w:spacing w:line="266" w:lineRule="exact" w:before="6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5704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UDIT MISHRA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3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Asvina Krishnapaksha 6,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26,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UDIT MISHRAJI,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of the view that we should save our boys from the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sent-day schools. If we get a good teacher, it is better to place the boys </w:t>
      </w:r>
      <w:r>
        <w:rPr>
          <w:rFonts w:ascii="Times" w:hAnsi="Times" w:eastAsia="Times"/>
          <w:b w:val="0"/>
          <w:i w:val="0"/>
          <w:color w:val="000000"/>
          <w:sz w:val="22"/>
        </w:rPr>
        <w:t>in his charge. It would be best, of course, to have a good school.</w:t>
      </w:r>
    </w:p>
    <w:p>
      <w:pPr>
        <w:autoSpaceDN w:val="0"/>
        <w:autoSpaceDE w:val="0"/>
        <w:widowControl/>
        <w:spacing w:line="24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actions in past lives are no doubt the chief 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involved in the concerns of our present life. When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 third-class, there were many occasions when I cleaned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 dirtied by passengers. Some felt ashamed and stopped </w:t>
      </w:r>
      <w:r>
        <w:rPr>
          <w:rFonts w:ascii="Times" w:hAnsi="Times" w:eastAsia="Times"/>
          <w:b w:val="0"/>
          <w:i w:val="0"/>
          <w:color w:val="000000"/>
          <w:sz w:val="22"/>
        </w:rPr>
        <w:t>dirtying it, and some just did not care to take any notice.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first went to Rajendrababu’s place, he was in Puri.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even know that I had gone to his place, nor did I know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personally. His servant treated me as he would a poor man.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like one, and the servant was not at fault at all. Rajendrababu </w:t>
      </w:r>
      <w:r>
        <w:rPr>
          <w:rFonts w:ascii="Times" w:hAnsi="Times" w:eastAsia="Times"/>
          <w:b w:val="0"/>
          <w:i w:val="0"/>
          <w:color w:val="000000"/>
          <w:sz w:val="22"/>
        </w:rPr>
        <w:t>met me a few days afterwards in Muzaffarpur.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postmark bears the date 27-10-1926.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Jaisukhlal Gandhi, Gandhiji’s nephew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Kathiawar Political Conference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write nothing about these matters, nothing at any rate of </w:t>
      </w:r>
      <w:r>
        <w:rPr>
          <w:rFonts w:ascii="Times" w:hAnsi="Times" w:eastAsia="Times"/>
          <w:b w:val="0"/>
          <w:i w:val="0"/>
          <w:color w:val="000000"/>
          <w:sz w:val="22"/>
        </w:rPr>
        <w:t>names and places.</w:t>
      </w:r>
    </w:p>
    <w:p>
      <w:pPr>
        <w:autoSpaceDN w:val="0"/>
        <w:autoSpaceDE w:val="0"/>
        <w:widowControl/>
        <w:spacing w:line="220" w:lineRule="exact" w:before="46" w:after="28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ALLYGUNJ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34" w:right="1410" w:bottom="478" w:left="1440" w:header="720" w:footer="720" w:gutter="0"/>
          <w:cols w:num="2" w:equalWidth="0">
            <w:col w:w="3160" w:space="0"/>
            <w:col w:w="335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9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410" w:bottom="478" w:left="1440" w:header="720" w:footer="720" w:gutter="0"/>
          <w:cols w:num="2" w:equalWidth="0">
            <w:col w:w="3160" w:space="0"/>
            <w:col w:w="33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19958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ESTHER MENON</w:t>
      </w:r>
    </w:p>
    <w:p>
      <w:pPr>
        <w:autoSpaceDN w:val="0"/>
        <w:autoSpaceDE w:val="0"/>
        <w:widowControl/>
        <w:spacing w:line="226" w:lineRule="exact" w:before="146" w:after="0"/>
        <w:ind w:left="47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on the addition to the family. Hope you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baby are steadily progressing. Any of the names suggested by you is </w:t>
      </w:r>
      <w:r>
        <w:rPr>
          <w:rFonts w:ascii="Times" w:hAnsi="Times" w:eastAsia="Times"/>
          <w:b w:val="0"/>
          <w:i w:val="0"/>
          <w:color w:val="000000"/>
          <w:sz w:val="22"/>
        </w:rPr>
        <w:t>good. The shorter the better.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79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LALAN PANDIT</w:t>
      </w:r>
    </w:p>
    <w:p>
      <w:pPr>
        <w:autoSpaceDN w:val="0"/>
        <w:autoSpaceDE w:val="0"/>
        <w:widowControl/>
        <w:spacing w:line="224" w:lineRule="exact" w:before="148" w:after="0"/>
        <w:ind w:left="48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27, 1926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LALAN,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The previous two will be answered in </w:t>
      </w:r>
      <w:r>
        <w:rPr>
          <w:rFonts w:ascii="Times" w:hAnsi="Times" w:eastAsia="Times"/>
          <w:b w:val="0"/>
          <w:i/>
          <w:color w:val="000000"/>
          <w:sz w:val="22"/>
        </w:rPr>
        <w:t>Nava-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occasion arises. But the one I got today is addressed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have endured praises of me all these years; should I not,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some censure? I am not out to propagate a new religion.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wish to revive an old one. It rests with God, however,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>my wish.</w:t>
      </w:r>
    </w:p>
    <w:p>
      <w:pPr>
        <w:autoSpaceDN w:val="0"/>
        <w:autoSpaceDE w:val="0"/>
        <w:widowControl/>
        <w:spacing w:line="220" w:lineRule="exact" w:before="46" w:after="28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type w:val="continuous"/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HHOTALAL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ULKCHAND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ATHIBAI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ADI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NNEXE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sectPr>
          <w:type w:val="continuous"/>
          <w:pgSz w:w="9360" w:h="12960"/>
          <w:pgMar w:top="534" w:right="1410" w:bottom="478" w:left="1440" w:header="720" w:footer="720" w:gutter="0"/>
          <w:cols w:num="2" w:equalWidth="0">
            <w:col w:w="4208" w:space="0"/>
            <w:col w:w="230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54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34" w:right="1410" w:bottom="478" w:left="1440" w:header="720" w:footer="720" w:gutter="0"/>
          <w:cols w:num="2" w:equalWidth="0">
            <w:col w:w="4208" w:space="0"/>
            <w:col w:w="2302" w:space="0"/>
          </w:cols>
          <w:docGrid w:linePitch="360"/>
        </w:sectPr>
      </w:pP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42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S.N. 19957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type w:val="continuous"/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OURNALIST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RIENDS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Applications for articles for journals and magazines in and 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India are daily pouring in upon me. Things have come to such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that I must either leave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editing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respectfully refuse to write for other papers. Since I must not, so long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are enough subscribers and I have energy, give up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I have been forced to stop writing for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papers. The fact is I have not the ability to write at will on any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 subject. My field is very limited and even on the subjects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familiar with, I cannot always be original. I have no false notions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the efficacy of my writings. On the contrary I know that often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unwritten word is more forcible and truer than the written 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spoken word. Let the sum of our acts speak. The continuous multipli-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cation of ephemeral literature is growing into a terrible nuisance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I must not assist to increase, even if I cannot do anything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stop or regulate it.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6"/>
        </w:rPr>
        <w:t>ARNING</w:t>
      </w:r>
    </w:p>
    <w:p>
      <w:pPr>
        <w:autoSpaceDN w:val="0"/>
        <w:autoSpaceDE w:val="0"/>
        <w:widowControl/>
        <w:spacing w:line="240" w:lineRule="exact" w:before="1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late many young men have been coming to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without warning, and without permission, either to stay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time or to be admitted as candidates for membership.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management would like to find room for all who choose to 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as visitors or candidate members, it is physically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make the attempt. The Ashram is at present taxed to its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and the management has been obliged to put off even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sought previous permission and intended to find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It is improper for young men to come without notice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During the past fortnight, four such young 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And what was more grievous still was that they did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enough to pay their way back. The last was an M.A., who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came with the view of joining the Ashram, but on the way, altered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decision and thought he would stay for a few days and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life. He had brought with him no credentials and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money on his person to buy a return ticket. I had to harden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and tell him that he could not stay at the Ashram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obtained previous permission. It is incomprehensible to me </w:t>
      </w:r>
      <w:r>
        <w:rPr>
          <w:rFonts w:ascii="Times" w:hAnsi="Times" w:eastAsia="Times"/>
          <w:b w:val="0"/>
          <w:i w:val="0"/>
          <w:color w:val="000000"/>
          <w:sz w:val="22"/>
        </w:rPr>
        <w:t>that  well-educated  young  men  should not know the ordinary court-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esies of life and the laws of hospitality. I know that there is an evil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about the Ashram. Visitors who have come without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sometimes told me that they thought that the Ashram was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India where people could go without permission and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 welcome. It is therefore as well for young men to realize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Ashrams cannot live up to any such expectation and that it is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human institution striving to reach its ideals and ever failing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The members would be satisfied if it could be said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had tried their best to realize the ideals they had subscribed </w:t>
      </w:r>
      <w:r>
        <w:rPr>
          <w:rFonts w:ascii="Times" w:hAnsi="Times" w:eastAsia="Times"/>
          <w:b w:val="0"/>
          <w:i w:val="0"/>
          <w:color w:val="000000"/>
          <w:sz w:val="22"/>
        </w:rPr>
        <w:t>to.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ASTING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‘A Precisionist’ writes: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devoted ant careful filer as I am of your paper, I have to draw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attention to the following dictum in its issue of 30-9-26:”Fasting can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resorted to only against one’s nearest and dearest, and that for his or 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your previous writings, however, it would appear that there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important exception to this. Fasting or hunger-striking in prison against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humiliating treatment, as in case food is offered in an insulting manner,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true satyagraha. I wish you had not lost sight of this while writing to 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enquirer on the ethics of”Satyagraha—True and False”.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instance quoted by ‘A Precisionist’ is an exception,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quote many others. A man may fast for penance, purification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for considerations of physical health. More such instances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perhaps be given. But in the first case, I have pointed out the limits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satyagrahic fasting, i.e., when 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seek </w:t>
      </w:r>
      <w:r>
        <w:rPr>
          <w:rFonts w:ascii="Times" w:hAnsi="Times" w:eastAsia="Times"/>
          <w:b w:val="0"/>
          <w:i w:val="0"/>
          <w:color w:val="000000"/>
          <w:sz w:val="22"/>
        </w:rPr>
        <w:t>to influence people by fasting.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so-called exception is a dissimilar case. There the protest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the felt humiliation. In“Satyagraha—True and False”,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emphasis was put on the evil of fasting against a person to make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pay what the fast-ing person considered was his due and the opponent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considered not to be due.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INDUISM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who is a patient and diligent reader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>writes: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the catechism of ‘An Assistant Executive Engineer’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issue of 14-10-26 you say:”In a concrete manner </w:t>
      </w:r>
      <w:r>
        <w:rPr>
          <w:rFonts w:ascii="Times" w:hAnsi="Times" w:eastAsia="Times"/>
          <w:b w:val="0"/>
          <w:i/>
          <w:color w:val="000000"/>
          <w:sz w:val="18"/>
        </w:rPr>
        <w:t>he</w:t>
      </w:r>
      <w:r>
        <w:rPr>
          <w:rFonts w:ascii="Times" w:hAnsi="Times" w:eastAsia="Times"/>
          <w:b w:val="0"/>
          <w:i/>
          <w:color w:val="000000"/>
          <w:sz w:val="18"/>
        </w:rPr>
        <w:t>is</w:t>
      </w:r>
      <w:r>
        <w:rPr>
          <w:rFonts w:ascii="Times" w:hAnsi="Times" w:eastAsia="Times"/>
          <w:b w:val="0"/>
          <w:i/>
          <w:color w:val="000000"/>
          <w:sz w:val="18"/>
        </w:rPr>
        <w:t>a Hindu who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believes in God, </w:t>
      </w:r>
      <w:r>
        <w:rPr>
          <w:rFonts w:ascii="Times" w:hAnsi="Times" w:eastAsia="Times"/>
          <w:b w:val="0"/>
          <w:i w:val="0"/>
          <w:color w:val="000000"/>
          <w:sz w:val="18"/>
        </w:rPr>
        <w:t>immortality of the soul, etc.”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reading this I am tempted to confront you with your own writing of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Satyagraha—True and False”, 12-9-1926. An English translation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by Mahadev Desai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30-9-1926.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nearly two years ago. In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April 24, 1924, p. 136,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wrote:”If</w:t>
      </w:r>
    </w:p>
    <w:p>
      <w:pPr>
        <w:autoSpaceDN w:val="0"/>
        <w:autoSpaceDE w:val="0"/>
        <w:widowControl/>
        <w:spacing w:line="22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were asked to define the Hindu creed I should simply say: ‘Search after Truth </w:t>
      </w:r>
      <w:r>
        <w:rPr>
          <w:rFonts w:ascii="Times" w:hAnsi="Times" w:eastAsia="Times"/>
          <w:b w:val="0"/>
          <w:i w:val="0"/>
          <w:color w:val="000000"/>
          <w:sz w:val="18"/>
        </w:rPr>
        <w:t>through non-violent means.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 man</w:t>
      </w:r>
      <w:r>
        <w:rPr>
          <w:rFonts w:ascii="Times" w:hAnsi="Times" w:eastAsia="Times"/>
          <w:b w:val="0"/>
          <w:i/>
          <w:color w:val="000000"/>
          <w:sz w:val="18"/>
        </w:rPr>
        <w:t>may not believe in God and still call himself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 Hindu. </w:t>
      </w:r>
      <w:r>
        <w:rPr>
          <w:rFonts w:ascii="Times" w:hAnsi="Times" w:eastAsia="Times"/>
          <w:b w:val="0"/>
          <w:i w:val="0"/>
          <w:color w:val="000000"/>
          <w:sz w:val="18"/>
        </w:rPr>
        <w:t>Hinduism is a relentless pursuit after Truth.’”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TALICS IN BOTH QUOTATIONS ARE MINE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surprised that the correspondent does not see the distinc-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between the two statements. One refers to a Hindu in a concrete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Denial of the existence of God is not a characteristic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Millions of Hindus do believe in God. Therefore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‘there are Hindus who believe in God, etc.’ But ‘a man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God and still call himself a Hindu’. In the second case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attempted an exhaustive definition. In the first case,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fairly general illustration. I, therefore, see no conflict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two positions.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USTOMS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XACTIONS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passenger who has recently returned from South Africa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if it was not possible to undo the evil of extortions that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in the Customs Department. Although his luggage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nothing taxable, he said he had to give a bribe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clearance in time. I asked him if he would give enough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trouble to the matter and face an inquiry. He said he could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This attitude is normal and explains the existence of the exactions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not only to be found in the customs but also on railways.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it is true that the public must be prepared to suffer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>inconveniences, if they want redress, it is up to the authorities to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 so far as it is humanly possible exactions which poor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suffer. It will not be a bad thing for some public-spirited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to submit themselves to these exactions and then report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quarters. A few such cases will lessen the evil.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the eradication of the evil is no doubt an incorruptible 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there are people who would evade customs dues, so long </w:t>
      </w:r>
      <w:r>
        <w:rPr>
          <w:rFonts w:ascii="Times" w:hAnsi="Times" w:eastAsia="Times"/>
          <w:b w:val="0"/>
          <w:i w:val="0"/>
          <w:color w:val="000000"/>
          <w:sz w:val="22"/>
        </w:rPr>
        <w:t>will there be customs officials who will want their price.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28-10-1926</w:t>
      </w:r>
    </w:p>
    <w:p>
      <w:pPr>
        <w:autoSpaceDN w:val="0"/>
        <w:autoSpaceDE w:val="0"/>
        <w:widowControl/>
        <w:spacing w:line="240" w:lineRule="exact" w:before="1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What is Hinduism?”, 24-4-1924.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A BOON TO CULTIVATORS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months ago Sjt. Ramachandran of Madras, an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graduate, wrote to me to recommend his well-lift for use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He claimed for it great saving of labour to the animals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ordinary contrivances and also saving in cost. The invention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attracted me and I wrote to the inventor telling him that if he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successfully installed the lift, the lift would be bought.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responded and his invention has been at work 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over a month. Everyone who knows anything of agriculture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thoroughly satisfied with the working of the lift.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doubly sure, I had it examined by an engineer, who too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the invention to be quite sound and extremely ingenious.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what the inventor has to say for his</w:t>
      </w:r>
      <w:r>
        <w:rPr>
          <w:rFonts w:ascii="Times" w:hAnsi="Times" w:eastAsia="Times"/>
          <w:b w:val="0"/>
          <w:i w:val="0"/>
          <w:color w:val="000000"/>
          <w:sz w:val="22"/>
        </w:rPr>
        <w:t>invention: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convinced that rapid extension of well-irrigation for our dry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lands which form 80 per cent of the arable lands in India is the real solution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agricultural problem of India. The income from dry land does not exceed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30 an acre, while the same land when irrigated from a well produced crops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 Rs. 200 to 1000 per acre, providing ample work for a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families all the year round. The chief difficulty in the way is that costly pairs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bullocks are necessary, they often suffer from yoke-galls, badly deteriorate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health and that their efficiency is very low. With a view to solve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difficulty, nearly 14 years ago I began my experiments and trials, and placed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market this humble contrivance, now working on the Ashram well.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new contrivance is only the ordinary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kos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also as </w:t>
      </w:r>
      <w:r>
        <w:rPr>
          <w:rFonts w:ascii="Times" w:hAnsi="Times" w:eastAsia="Times"/>
          <w:b w:val="0"/>
          <w:i/>
          <w:color w:val="000000"/>
          <w:sz w:val="18"/>
        </w:rPr>
        <w:t>charas, mot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kavalai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reduced friction in the ramp or the inclined plane by the use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trolley on a railed incline for generating power by the mere weight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animal. Just as a bicycle helps a man to go 12 miles an hour while he can walk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3 miles an hour, this trolley helps the animal to do 4 times as much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same animal would do in the ordinary way. This great reduction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friction has enabled only one animal instead of two to lift each time almost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quantity of water as in the ordinary way, without any waste of energy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pulling. This single animal being relieved from pulling lifts double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buckets per hour. So the quantity of water lifted in the R. Lift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judged by the mere shape and size of the bucket nor by the effort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animals used, but by the actual capacity of the bucket multiplied by </w:t>
      </w:r>
      <w:r>
        <w:rPr>
          <w:rFonts w:ascii="Times" w:hAnsi="Times" w:eastAsia="Times"/>
          <w:b w:val="0"/>
          <w:i w:val="0"/>
          <w:color w:val="000000"/>
          <w:sz w:val="18"/>
        </w:rPr>
        <w:t>the number of buckets lifted per hour.</w:t>
      </w:r>
    </w:p>
    <w:p>
      <w:pPr>
        <w:autoSpaceDN w:val="0"/>
        <w:autoSpaceDE w:val="0"/>
        <w:widowControl/>
        <w:spacing w:line="240" w:lineRule="exact" w:before="0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been tested and recorded all over India by experts that a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pair of bulls worth Rs. 300 to 400 lift only 1,600 gallons per hour from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depth of 20 feet. I have been demonstrating in the Ashram as I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elsewhere how a male buffalo (purchased by the Ashram for Rs. 31) has </w:t>
      </w:r>
      <w:r>
        <w:rPr>
          <w:rFonts w:ascii="Times" w:hAnsi="Times" w:eastAsia="Times"/>
          <w:b w:val="0"/>
          <w:i w:val="0"/>
          <w:color w:val="000000"/>
          <w:sz w:val="18"/>
        </w:rPr>
        <w:t>been lifting 2,000 gallons per hour (60 buckets of 32 gallons each per hour)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depth of 34 feet, whereas two costly bullocks in our time-honoured lift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draw a little over 1,000 gallons per hour (30 buckets of 35 gallons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 hour). I have demonstrated and convinced more than 20 officers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 Agricultural and Industrial Departments in vain at an enormous cost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during the last 11 years. Dr. Clouston during my demonstration of this lift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Nagpur admitted and highly appreciated the simplicity of the mechanism, </w:t>
      </w:r>
      <w:r>
        <w:rPr>
          <w:rFonts w:ascii="Times" w:hAnsi="Times" w:eastAsia="Times"/>
          <w:b w:val="0"/>
          <w:i w:val="0"/>
          <w:color w:val="000000"/>
          <w:sz w:val="18"/>
        </w:rPr>
        <w:t>high efficiency and the humane mode of applying animal power.</w:t>
      </w:r>
    </w:p>
    <w:p>
      <w:pPr>
        <w:autoSpaceDN w:val="0"/>
        <w:autoSpaceDE w:val="0"/>
        <w:widowControl/>
        <w:spacing w:line="28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the whole appliance is Rs. 275 for a depth of 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feet, but Sjt. Ramachandran says that if the lift became popular,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could be further reduced. For the depth of 30 ft. it costs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230. With a suitable organization the lift could be made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cultivator in India for Rs. 150. I have also suggested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patent rights are given up or if the parts that can be locally had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or purchased, there might be still further reduction.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cost of the R. Lift the cost of a male buffalo, say Rs. 30.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lift would cost no more than Rs. 305. The cost of a pair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 would range from Rs. 300 to 400. The greatest saving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effected in the monthly expenditure. The upkeep of a pair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 would be Rs. 50 to 60, whereas that of a male buffalo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Rs. 20 to 25. The greatest use of the invention lies in the immense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of labour to animals, and a still greater lies in the work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from the male buffalo who for want of use is in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cases cruelly left to perish where he is not actually </w:t>
      </w:r>
      <w:r>
        <w:rPr>
          <w:rFonts w:ascii="Times" w:hAnsi="Times" w:eastAsia="Times"/>
          <w:b w:val="0"/>
          <w:i w:val="0"/>
          <w:color w:val="000000"/>
          <w:sz w:val="22"/>
        </w:rPr>
        <w:t>butchered.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wonder, therefore, is that this invention has not attracted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the Government. Sjt. Ramachandran has many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to make about the indifference of the authorities whom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approached. But I have preferred not to make any but a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his complaints. Let those who wish visit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lift at work at the Ashram every morning. As much water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at the present moment, the lift is not kept at work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But it will be working between 8 and 10 a.m. always, and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>in charge of the inventor himself who will gladly explain all about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writing to me about the Agricultural Exhibition in </w:t>
      </w:r>
      <w:r>
        <w:rPr>
          <w:rFonts w:ascii="Times" w:hAnsi="Times" w:eastAsia="Times"/>
          <w:b w:val="0"/>
          <w:i w:val="0"/>
          <w:color w:val="000000"/>
          <w:sz w:val="22"/>
        </w:rPr>
        <w:t>Poona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see here piles of machinery and tools most of which we can never use.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miss the thing which is a boon to man and animal in India. I mean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Ramachandran Lift.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enough of agriculture, as the friend does,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his enthusiasm, but I know enough to be able to say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lift requires examination by everyone who is at all 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agricultural problems of India.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28-10-1926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CONDOLENCES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join my respectful condolences to those already conveyed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staff and family of the late editor of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Hindu—</w:t>
      </w:r>
      <w:r>
        <w:rPr>
          <w:rFonts w:ascii="Times" w:hAnsi="Times" w:eastAsia="Times"/>
          <w:b w:val="0"/>
          <w:i w:val="0"/>
          <w:color w:val="000000"/>
          <w:sz w:val="22"/>
        </w:rPr>
        <w:t>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Rangaswami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Iyengar. This death, closely following Mr. S. Kasturiranga Iyengar’s, </w:t>
      </w:r>
      <w:r>
        <w:rPr>
          <w:rFonts w:ascii="Times" w:hAnsi="Times" w:eastAsia="Times"/>
          <w:b w:val="0"/>
          <w:i w:val="0"/>
          <w:color w:val="000000"/>
          <w:sz w:val="22"/>
        </w:rPr>
        <w:t>is a heavy blow to Indian journalism.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reader will be grieved to learn that Mr. H. S. L. Polak 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lost his eldest son, Waldo. Early in the week a cable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Polak telling me of Waldo’s serious illness. It was followed </w:t>
      </w:r>
      <w:r>
        <w:rPr>
          <w:rFonts w:ascii="Times" w:hAnsi="Times" w:eastAsia="Times"/>
          <w:b w:val="0"/>
          <w:i w:val="0"/>
          <w:color w:val="000000"/>
          <w:sz w:val="22"/>
        </w:rPr>
        <w:t>only two days later by another, announcing the sudden death.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parents’ grief, I know, will be shared by many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known Mr. and Mrs. Polak as friends of India.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28-10-1926</w:t>
      </w:r>
    </w:p>
    <w:p>
      <w:pPr>
        <w:autoSpaceDN w:val="0"/>
        <w:autoSpaceDE w:val="0"/>
        <w:widowControl/>
        <w:spacing w:line="240" w:lineRule="exact" w:before="40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511. LETTER TO EDITOR,”ROMAIN ROLLAND </w:t>
      </w:r>
      <w:r>
        <w:rPr>
          <w:rFonts w:ascii="Times" w:hAnsi="Times" w:eastAsia="Times"/>
          <w:b w:val="0"/>
          <w:i/>
          <w:color w:val="000000"/>
          <w:sz w:val="24"/>
        </w:rPr>
        <w:t>BIRTHDAY-BOOK”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</w:t>
      </w:r>
      <w:r>
        <w:rPr>
          <w:rFonts w:ascii="Times" w:hAnsi="Times" w:eastAsia="Times"/>
          <w:b w:val="0"/>
          <w:i/>
          <w:color w:val="000000"/>
          <w:sz w:val="22"/>
        </w:rPr>
        <w:t>29, 1926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difficulty was my unfitness to find myself among those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letters whose contributions you have invited. This is no mock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modesty, but my innermost feeling. I am unfit also because, I confess,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practically nothing about our good friend before he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himself the task of becoming my self-chosen advertiser.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perhaps amazed to know that now too, my acquaintance </w:t>
      </w:r>
      <w:r>
        <w:rPr>
          <w:rFonts w:ascii="Times" w:hAnsi="Times" w:eastAsia="Times"/>
          <w:b w:val="0"/>
          <w:i w:val="0"/>
          <w:color w:val="000000"/>
          <w:sz w:val="22"/>
        </w:rPr>
        <w:t>with him is confined to a very cursory glance at that booklet regar-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myself. The work before me leaves me no time to read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to. I have, therefore, even now, not been able to read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great works.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Romain Rolland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p. 160</w:t>
      </w:r>
    </w:p>
    <w:p>
      <w:pPr>
        <w:autoSpaceDN w:val="0"/>
        <w:autoSpaceDE w:val="0"/>
        <w:widowControl/>
        <w:spacing w:line="240" w:lineRule="exact" w:before="6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Romain Rolland Birthday-Book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by Rotoppel-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Verlag, Zurich, 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512. LETTER TO EMIL RONIGER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29,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refrained from acknowledging your letter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long weeks, not because there was any unwillingness on my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contribute my humble quota to the tribute that will be paid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persons all the world over to the humanitarian work of Romain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Rolland. My difficulty was my unfitness to find myself among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letters whose contributions you have invited. This is no mock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modesty, but my inmost feeling. I am unfit also because, I confess,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practically nothing about our great and good friend before he </w:t>
      </w:r>
      <w:r>
        <w:rPr>
          <w:rFonts w:ascii="Times" w:hAnsi="Times" w:eastAsia="Times"/>
          <w:b w:val="0"/>
          <w:i w:val="0"/>
          <w:color w:val="000000"/>
          <w:sz w:val="22"/>
        </w:rPr>
        <w:t>imposed upon himself the task of becoming my self-chosen adver-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tiser.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will be perhaps amazed to know that now, too,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with him is confined to a very cursory glance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booklet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myself. The work before me leaves me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things I would like to. I have, therefore, even now,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read any of his great works. All, therefore, I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Romain Rolland is what I have learned from those who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personal contact with him. Perhaps it is better that I know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living touch of mutual friends. They have enabled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appreciate the deep humanity of all his acts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 of life. The world is the richer for his life and work. May he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spared to continue the noble mission of spreading peace among </w:t>
      </w:r>
      <w:r>
        <w:rPr>
          <w:rFonts w:ascii="Times" w:hAnsi="Times" w:eastAsia="Times"/>
          <w:b w:val="0"/>
          <w:i w:val="0"/>
          <w:color w:val="000000"/>
          <w:sz w:val="22"/>
        </w:rPr>
        <w:t>mankind.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Romain Rolland and Gandhi: Correspondence</w:t>
      </w:r>
      <w:r>
        <w:rPr>
          <w:rFonts w:ascii="Times" w:hAnsi="Times" w:eastAsia="Times"/>
          <w:b w:val="0"/>
          <w:i w:val="0"/>
          <w:color w:val="000000"/>
          <w:sz w:val="18"/>
        </w:rPr>
        <w:t>, pp. 77-8</w:t>
      </w:r>
    </w:p>
    <w:p>
      <w:pPr>
        <w:autoSpaceDN w:val="0"/>
        <w:autoSpaceDE w:val="0"/>
        <w:widowControl/>
        <w:spacing w:line="240" w:lineRule="exact" w:before="15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Editor,”Romain Rolland Birthday-Book”, 29-10-1926.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conveyed to Gandhiji by Rabindranath Tagore that Romain Rolland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like the expression ‘‘self-chosen advertiser” used by him. For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explanation,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Romain Rolland”, 29-10-1926.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ROMAIN ROLLAND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has given me a good translation of your beautiful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understand and appreciate its spirit fully. I would have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Helsingfors had I not felt that the invitation was prompted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spontaneous. There were other reasons. I waited for the call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within, it did not come. I give you my assurance that I shall not resist </w:t>
      </w:r>
      <w:r>
        <w:rPr>
          <w:rFonts w:ascii="Times" w:hAnsi="Times" w:eastAsia="Times"/>
          <w:b w:val="0"/>
          <w:i w:val="0"/>
          <w:color w:val="000000"/>
          <w:sz w:val="22"/>
        </w:rPr>
        <w:t>it when it comes.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fear my estimate of your book was not quite correctly repro-</w:t>
      </w:r>
      <w:r>
        <w:rPr>
          <w:rFonts w:ascii="Times" w:hAnsi="Times" w:eastAsia="Times"/>
          <w:b w:val="0"/>
          <w:i w:val="0"/>
          <w:color w:val="000000"/>
          <w:sz w:val="22"/>
        </w:rPr>
        <w:t>duced. I knew that you wrote from the deepest conviction.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 I would like to have off my mind. In the album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you, I am one of the contributors. The Poet has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that my description of you as my self-chosen 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>has given you offence. I can only give you my assurance that the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pression was used as a mark of my affection for you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unworthiness to deserve your attention. It may be difficult for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street to believe, but cannot be for you, when I say that I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understand the fuss that is made about my qualities. And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false modesty about me.</w:t>
      </w:r>
    </w:p>
    <w:p>
      <w:pPr>
        <w:autoSpaceDN w:val="0"/>
        <w:tabs>
          <w:tab w:pos="550" w:val="left"/>
          <w:tab w:pos="13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expect to meet you in the flesh some day and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health.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all good wishes,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12175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addressed to Mirabehn was dated September 26, 1996;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”Romain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Rolland’s Letter to Mirabehn”, 26-9-1926 (S.N 12174).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met Romain Rolland in Switzerland in 1931 on his way back home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Second Round Table Conference in London.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66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V. S. SRINIVASA SASTRI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1926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great relief to me when Vaze replied that you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go to S.A.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Andrews sent a cable telling me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a rumour of your illness and consequent cancellation of your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bership and that the rumour had greatly upset our people.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now sets all doubt at rest. I sent a reassuring cable to Andrews imme-</w:t>
      </w:r>
      <w:r>
        <w:rPr>
          <w:rFonts w:ascii="Times" w:hAnsi="Times" w:eastAsia="Times"/>
          <w:b w:val="0"/>
          <w:i w:val="0"/>
          <w:color w:val="000000"/>
          <w:sz w:val="22"/>
        </w:rPr>
        <w:t>diately on Vaze’s wire.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not much is to be expected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But I am not without hope that our people will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>breathing time.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I have expressed upon the killing of stray dogs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estranged many from me. But that has ever been my lot.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the latest storm will pass like its predecessors.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are keeping excellent health and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retain it during the trying times ahead of you in S. 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Andrews and I set much store by your being in the deputation.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Somehow or other your inclusion has given me a feeling of safety.</w:t>
      </w:r>
    </w:p>
    <w:p>
      <w:pPr>
        <w:autoSpaceDN w:val="0"/>
        <w:autoSpaceDE w:val="0"/>
        <w:widowControl/>
        <w:spacing w:line="220" w:lineRule="exact" w:before="46" w:after="30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V. S. S</w:t>
      </w:r>
      <w:r>
        <w:rPr>
          <w:rFonts w:ascii="Times" w:hAnsi="Times" w:eastAsia="Times"/>
          <w:b w:val="0"/>
          <w:i w:val="0"/>
          <w:color w:val="000000"/>
          <w:sz w:val="16"/>
        </w:rPr>
        <w:t>ASTRI</w:t>
      </w:r>
    </w:p>
    <w:p>
      <w:pPr>
        <w:sectPr>
          <w:type w:val="continuous"/>
          <w:pgSz w:w="9360" w:h="12960"/>
          <w:pgMar w:top="666" w:right="1404" w:bottom="478" w:left="1440" w:header="720" w:footer="720" w:gutter="0"/>
          <w:cols w:num="2" w:equalWidth="0">
            <w:col w:w="3742" w:space="0"/>
            <w:col w:w="277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66" w:right="1404" w:bottom="478" w:left="1440" w:header="720" w:footer="720" w:gutter="0"/>
          <w:cols w:num="2" w:equalWidth="0">
            <w:col w:w="3742" w:space="0"/>
            <w:col w:w="277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12028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515. LETTER TO K. VISVA EASAN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cutting sent by you. I do think that the cruelty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cat was abominable and in a State regulated by a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>punishments, the punishment would be justified.</w:t>
      </w:r>
    </w:p>
    <w:p>
      <w:pPr>
        <w:autoSpaceDN w:val="0"/>
        <w:autoSpaceDE w:val="0"/>
        <w:widowControl/>
        <w:spacing w:line="266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ISVA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ASAN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RICHINOPOLY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office copy: S.N. 19959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As a member of the Indian deputation to South Africa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LETTER TO V. M. TARKUNDE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1926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When I pray, I do not ask for anything but I simply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 verses or hymns which I fancy for the moment.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relation between God and myself is not only at prayer </w:t>
      </w:r>
      <w:r>
        <w:rPr>
          <w:rFonts w:ascii="Times" w:hAnsi="Times" w:eastAsia="Times"/>
          <w:b w:val="0"/>
          <w:i w:val="0"/>
          <w:color w:val="000000"/>
          <w:sz w:val="22"/>
        </w:rPr>
        <w:t>but, at all times, that of master and slave in perpetual bondage.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Prayer is to me the intense longing of the heart to merge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the Master. If a man does not pray, evidently 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longing; there is no feeling of helplessness and when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helplessness, there is no need for help.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class eat the corn produced by the mass from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motives. But when the class begin to use khaddar, they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deliberately for the sake of serving the mass and establishing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>bond between themselves and the mass.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Lawyers, etc., are invited and expected to spin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and encouragement. As the leaders do, so will the followers.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because through my spinning, I expect to be able to, so far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individual is able to, move the mass to spin for their own sake </w:t>
      </w:r>
      <w:r>
        <w:rPr>
          <w:rFonts w:ascii="Times" w:hAnsi="Times" w:eastAsia="Times"/>
          <w:b w:val="0"/>
          <w:i w:val="0"/>
          <w:color w:val="000000"/>
          <w:sz w:val="22"/>
        </w:rPr>
        <w:t>and get rid of their idleness.</w:t>
      </w:r>
    </w:p>
    <w:p>
      <w:pPr>
        <w:autoSpaceDN w:val="0"/>
        <w:autoSpaceDE w:val="0"/>
        <w:widowControl/>
        <w:spacing w:line="24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M. T</w:t>
      </w:r>
      <w:r>
        <w:rPr>
          <w:rFonts w:ascii="Times" w:hAnsi="Times" w:eastAsia="Times"/>
          <w:b w:val="0"/>
          <w:i w:val="0"/>
          <w:color w:val="000000"/>
          <w:sz w:val="16"/>
        </w:rPr>
        <w:t>ARKUNDE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151,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ASABA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19724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LETTER TO K. VEERABHADRACHARYALU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1926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Everybody is expected to get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at 4 in the morning and attend prayer which begins at 4-15.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is supposed to work in connection with the Ashram from 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a.m. to 4-30 p.m. with an interval of an hour and a half.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another prayer meeting at 7 p.m.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 vows are: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>khaddar, removal of untouchability.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food given is vegetarian and simple. Majority cook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main changes in diet which have been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are return to milk and substitution of oils with ghee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of fruit, green vegetables in moderation should be taken.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 may be eaten without salt.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avoid constipation you should omit rice, take as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as possible, take hip baths, plenty of exercise and you may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abdominal earth bandages at night on empty stomach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drink hot water with or without salt and lemon first 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morning.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V</w:t>
      </w:r>
      <w:r>
        <w:rPr>
          <w:rFonts w:ascii="Times" w:hAnsi="Times" w:eastAsia="Times"/>
          <w:b w:val="0"/>
          <w:i w:val="0"/>
          <w:color w:val="000000"/>
          <w:sz w:val="16"/>
        </w:rPr>
        <w:t>EERABHADRACHARYALU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DHYAKSHA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IDYASHRAMA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ORIGIPUDI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EDAPULIVARRU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UNTUR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19725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518. LETTER TO MOTIBEHN CHOKSI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Asvina Vad 9, 1982, October 30, 1926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My mind feels [now] at ease. On reading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postcard, I felt that I should now talk to Lakshmidas, and I have done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so. May God give you the strength to stick to your resolution.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 up the practice of writing to me from time to time. There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much illness here, but things are improving now.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IS THIS HUMANITY?-IV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31,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Taking life may be a duty. Let us consider this position.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do destroy as much life as we think is necessary for sustain-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 body. Thus for food we take life, vegetable and other,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we destroy mosquitoes and the like by the use of disinfectants, </w:t>
      </w:r>
      <w:r>
        <w:rPr>
          <w:rFonts w:ascii="Times" w:hAnsi="Times" w:eastAsia="Times"/>
          <w:b w:val="0"/>
          <w:i w:val="0"/>
          <w:color w:val="000000"/>
          <w:sz w:val="22"/>
        </w:rPr>
        <w:t>etc., and we do not think that we are guilty of irreligion in doing so.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as regards one’s own self. But for the sake of others,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the species, we kill carnivorous beasts. When 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tigers pester their villages, the villagers regard it a duty to kill </w:t>
      </w:r>
      <w:r>
        <w:rPr>
          <w:rFonts w:ascii="Times" w:hAnsi="Times" w:eastAsia="Times"/>
          <w:b w:val="0"/>
          <w:i w:val="0"/>
          <w:color w:val="000000"/>
          <w:sz w:val="22"/>
        </w:rPr>
        <w:t>them or have them killed.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man-slaughter may be necessary in certain cases. Suppose </w:t>
      </w:r>
      <w:r>
        <w:rPr>
          <w:rFonts w:ascii="Times" w:hAnsi="Times" w:eastAsia="Times"/>
          <w:b w:val="0"/>
          <w:i w:val="0"/>
          <w:color w:val="000000"/>
          <w:sz w:val="22"/>
        </w:rPr>
        <w:t>a man runs amuck and goes furiously about sword in hand, and kill-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anyone that comes his way, and no one dares to capture him alive.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dispatches this lunatic will earn the gratitude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and be regarded a benevolent man.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the point of view of ahimsa it is the plain duty of everyone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kill such a man. There is, indeed, one exception if it can be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called. The yogi who can subdue the fury of this dangerous man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kill him. But we are not here dealing with beings who have almost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reached perfection; we are considering the duty of the society,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ordinary erring human beings.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may be a difference of opinion as regards the apposite-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of my illustrations. But if they are inadequate, others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imagined. What they are meant to show is that refraining from </w:t>
      </w:r>
      <w:r>
        <w:rPr>
          <w:rFonts w:ascii="Times" w:hAnsi="Times" w:eastAsia="Times"/>
          <w:b w:val="0"/>
          <w:i w:val="0"/>
          <w:color w:val="000000"/>
          <w:sz w:val="22"/>
        </w:rPr>
        <w:t>taking life can in no circumstances be an absolute duty.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ahimsa does not simply mean non-killing.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causing pain to or killing any life out of anger or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purpose, or with the intention of injuring it. Refraining from so </w:t>
      </w:r>
      <w:r>
        <w:rPr>
          <w:rFonts w:ascii="Times" w:hAnsi="Times" w:eastAsia="Times"/>
          <w:b w:val="0"/>
          <w:i w:val="0"/>
          <w:color w:val="000000"/>
          <w:sz w:val="22"/>
        </w:rPr>
        <w:t>doing is ahimsa.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physician who prescribes bitter medicine causes you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does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fails to prescribe bitter medicine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do so, he fails in his duty of ahimsa. The surgeon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fear of causing pain to his patient, hesitates to amputate a rotten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limb is guilty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refrains from killing a murderer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about to kill his ward (when he cannot prevent him otherwise)earns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merit, but commits a sin, he practises no ahimsa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 </w:t>
      </w:r>
      <w:r>
        <w:rPr>
          <w:rFonts w:ascii="Times" w:hAnsi="Times" w:eastAsia="Times"/>
          <w:b w:val="0"/>
          <w:i w:val="0"/>
          <w:color w:val="000000"/>
          <w:sz w:val="22"/>
        </w:rPr>
        <w:t>fatuous sense of ahimsa.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now examine the root of ahimsa. It is uttermost selfless-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ness. Selflessness means complete freedom from a regard for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When some sage observed man killing numberless creatures,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and small, out of a regard for his own body, he was shocked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He pitied him for thus forgetting the deathless soul,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encased within the perishable body, and for thinking of the ephemeral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pleasure in preference to the eternal bliss of the spirit.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therefrom deduced the duty of complete self-efface-ment. He saw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man desired to realize himself, i.e., truth, he could do so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completely detached from the body, i e., by making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>beings feel safe from him. That is the way of ahimsa.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realization of this truth shows that the sin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merely taking life, but in taking life for the sake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perishable body. All destruction therefore involved in the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eating, drinking, etc., is selfish and, therefore,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man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be unavoidable and puts up with it. But the destruction of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tortured creatures being for their own peace cannot be regarded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unavoidable destruction caused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one’s wards cannot be regarded as </w:t>
      </w:r>
      <w:r>
        <w:rPr>
          <w:rFonts w:ascii="Times" w:hAnsi="Times" w:eastAsia="Times"/>
          <w:b w:val="0"/>
          <w:i/>
          <w:color w:val="000000"/>
          <w:sz w:val="22"/>
        </w:rPr>
        <w:t>himsa.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line of reasoning is liable to be most mischievously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but that is not because the reasoning is faulty, but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inherent frailty of man to catch at whatever pretexts he can get </w:t>
      </w:r>
      <w:r>
        <w:rPr>
          <w:rFonts w:ascii="Times" w:hAnsi="Times" w:eastAsia="Times"/>
          <w:b w:val="0"/>
          <w:i w:val="0"/>
          <w:color w:val="000000"/>
          <w:sz w:val="22"/>
        </w:rPr>
        <w:t>to deceive himself to satisfy his selfishness or egoism. But that danger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not excuse one from defining the true nature of ahimsa. Thus, </w:t>
      </w:r>
      <w:r>
        <w:rPr>
          <w:rFonts w:ascii="Times" w:hAnsi="Times" w:eastAsia="Times"/>
          <w:b w:val="0"/>
          <w:i w:val="0"/>
          <w:color w:val="000000"/>
          <w:sz w:val="22"/>
        </w:rPr>
        <w:t>we arrive at the following result from the foregoing: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It is impossible to sustain one’s body without the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>of other bodies to some extent.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All have to destroy some life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for sustaining their own bodies;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for protecting those under their care; or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(c) sometimes for the sake of those whose life is taken.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(a) and (b) in (2) mean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greater or less extent. (c)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therefore ahimsa.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(a) and (b) is </w:t>
      </w:r>
      <w:r>
        <w:rPr>
          <w:rFonts w:ascii="Times" w:hAnsi="Times" w:eastAsia="Times"/>
          <w:b w:val="0"/>
          <w:i w:val="0"/>
          <w:color w:val="000000"/>
          <w:sz w:val="22"/>
        </w:rPr>
        <w:t>unavoidable.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A progressive ahimsaist will, therefore, commit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>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tained in (a) and (b) as little as possible, only when it is unavoi-dable, </w:t>
      </w:r>
      <w:r>
        <w:rPr>
          <w:rFonts w:ascii="Times" w:hAnsi="Times" w:eastAsia="Times"/>
          <w:b w:val="0"/>
          <w:i w:val="0"/>
          <w:color w:val="000000"/>
          <w:sz w:val="22"/>
        </w:rPr>
        <w:t>and after full and mature deliberation and having exhausted all reme-</w:t>
      </w:r>
      <w:r>
        <w:rPr>
          <w:rFonts w:ascii="Times" w:hAnsi="Times" w:eastAsia="Times"/>
          <w:b w:val="0"/>
          <w:i w:val="0"/>
          <w:color w:val="000000"/>
          <w:sz w:val="22"/>
        </w:rPr>
        <w:t>dies to avoid it.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destruction of dogs that I have suggested came under (4)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can, therefore, be resorted to only when it is unavoidable,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 remedy and after mature deliberation. But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the slightest doubt that refraining from that destruction when it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unavoidable is worse than destruction. And, therefore, although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absolute duty to kill dogs, etc., it becomes a necessary duty </w:t>
      </w:r>
      <w:r>
        <w:rPr>
          <w:rFonts w:ascii="Times" w:hAnsi="Times" w:eastAsia="Times"/>
          <w:b w:val="0"/>
          <w:i w:val="0"/>
          <w:color w:val="000000"/>
          <w:sz w:val="22"/>
        </w:rPr>
        <w:t>for certain people at certain times and under certain circumstances.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try to take up one by one some of the questions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asked me. Some correspondents demand personal replies, </w:t>
      </w:r>
      <w:r>
        <w:rPr>
          <w:rFonts w:ascii="Times" w:hAnsi="Times" w:eastAsia="Times"/>
          <w:b w:val="0"/>
          <w:i w:val="0"/>
          <w:color w:val="000000"/>
          <w:sz w:val="22"/>
        </w:rPr>
        <w:t>and in case I fail to do so threaten to publish their views. It is impossi-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 for me to reach every individual correspondent by a perso-nal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Those that are necessary I shall deal with here. I have no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desire, to stop people from carrying on the controversy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I may remind the correspondents, however, that threats and </w:t>
      </w:r>
      <w:r>
        <w:rPr>
          <w:rFonts w:ascii="Times" w:hAnsi="Times" w:eastAsia="Times"/>
          <w:b w:val="0"/>
          <w:i w:val="0"/>
          <w:color w:val="000000"/>
          <w:sz w:val="22"/>
        </w:rPr>
        <w:t>impatience have no place in a sober and religious discussion.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 correspondent asks:</w:t>
      </w:r>
    </w:p>
    <w:p>
      <w:pPr>
        <w:autoSpaceDN w:val="0"/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did you hit upon the religion of destroying dogs at the old age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57? If it had occurred to you earlier than this, why were you silent so long?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proclaims a truth only when he sees it and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no matter even if it be in his old age. I have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the duty of killing such animals within the limits laid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and have acted up to it on occasions. In India the villagers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recognized the duty of destroying intruding dogs. They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dogs who scare away intruders and kill them if they do not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lives These watch-dogs are purposely maintained with a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protecting the village from other dogs, etc., as also from thieves and </w:t>
      </w:r>
      <w:r>
        <w:rPr>
          <w:rFonts w:ascii="Times" w:hAnsi="Times" w:eastAsia="Times"/>
          <w:b w:val="0"/>
          <w:i w:val="0"/>
          <w:color w:val="000000"/>
          <w:sz w:val="22"/>
        </w:rPr>
        <w:t>robbers whom they attack fearlessly. The dogs have become a nui-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sance only in cities, and the best remedy is to have a law against 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dogs. That will involve the least destruction of dogs and ensure the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of citizens.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correspondent asks: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expect to convince people by logical argument in a matter like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of ahimsa?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rebuke contained in this is not without some substance.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convince no one. Being a student and practiser of ahimsa,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to give expression to my views when the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it. I have an opinion based on experience that logic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have some place, no doubt very small, in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4-11-1926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MOTIBEHN M. ASAR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July-October,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MOTIBEHN,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was very glad to receive your letter. Start the study of Guja-</w:t>
      </w:r>
      <w:r>
        <w:rPr>
          <w:rFonts w:ascii="Times" w:hAnsi="Times" w:eastAsia="Times"/>
          <w:b w:val="0"/>
          <w:i w:val="0"/>
          <w:color w:val="000000"/>
          <w:sz w:val="22"/>
        </w:rPr>
        <w:t>rati. The handwriting is good of course.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get rid of slow fever. It is necessary to have hi-bath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purpose. It will be good if you remain on milk and fruits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while. Raw vegetables can be regarded as fruits You must chew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or make them into pulp. You have got to cure constipation.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enema if you do not pass stool. In the morning, you should drink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as soon as you have cleaned your teeth. Many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>benefited from it. Keep writing to me.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 N. 3762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C. RAJAGOPALACHARI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1926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4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note. I understand how your boys are shaping.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boys grow old, they must be allowed to go their way.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Narasinharao could not help running into the trap,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let him have his way, only, I would not support him in the trap.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elections are an awful business. You are well out of 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religiously against quinine. I have been using it freely </w:t>
      </w:r>
      <w:r>
        <w:rPr>
          <w:rFonts w:ascii="Times" w:hAnsi="Times" w:eastAsia="Times"/>
          <w:b w:val="0"/>
          <w:i w:val="0"/>
          <w:color w:val="000000"/>
          <w:sz w:val="22"/>
        </w:rPr>
        <w:t>in the Ashram. I should be chary of using it for myself.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 only knows whether I am going to Gauhati or not.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 will have to go. I have no heart in going there. My work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and I see my use here. However, a month hence is too </w:t>
      </w:r>
      <w:r>
        <w:rPr>
          <w:rFonts w:ascii="Times" w:hAnsi="Times" w:eastAsia="Times"/>
          <w:b w:val="0"/>
          <w:i w:val="0"/>
          <w:color w:val="000000"/>
          <w:sz w:val="22"/>
        </w:rPr>
        <w:t>long a time for one to speculate about.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keeping all right? Can you walk 50 miles at a stretch? </w:t>
      </w:r>
      <w:r>
        <w:rPr>
          <w:rFonts w:ascii="Times" w:hAnsi="Times" w:eastAsia="Times"/>
          <w:b w:val="0"/>
          <w:i w:val="0"/>
          <w:color w:val="000000"/>
          <w:sz w:val="22"/>
        </w:rPr>
        <w:t>Can you wrestle with Mahadev or even me? A fair test!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is presumed that the letter was written during the latter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half of the year 1926 when the addressee was not keeping good health;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Motibehn Choksi”, 8-7-1926,”Letter to Motibehn Choksi”, 17-7-1926 and”Letter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Najuklal Choksi”, 24-10-1926.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Sickness is now clearing. Am off to Bombay today for a day to </w:t>
      </w:r>
      <w:r>
        <w:rPr>
          <w:rFonts w:ascii="Times" w:hAnsi="Times" w:eastAsia="Times"/>
          <w:b w:val="0"/>
          <w:i w:val="0"/>
          <w:color w:val="000000"/>
          <w:sz w:val="22"/>
        </w:rPr>
        <w:t>see Sir Ganga Ram and others and preach the wheel.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19727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522. LETTER TO KAKALBHAI KOTHARI</w:t>
      </w:r>
    </w:p>
    <w:p>
      <w:pPr>
        <w:autoSpaceDN w:val="0"/>
        <w:autoSpaceDE w:val="0"/>
        <w:widowControl/>
        <w:spacing w:line="294" w:lineRule="exact" w:before="1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Asvina Vad 11,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1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KAKALBHAI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cannot be published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read Shivaji’s letter published in the newspapers. He has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copy for publication. Shall decide what to do after perusing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from you that I have come to know of what he did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Kutch Parishad. I have read nothing about this Parishad.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Saurashtra doing what it thinks fit in this connection.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Truth even, not a single step should be taken in excitement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haste. If out of fear we refrain from doing something,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truth. I could not guess who the other person might be.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feel like letting me know, please do.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2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120" w:after="0"/>
        <w:ind w:left="10" w:right="26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has written to me about the charges against the Amreli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Karyalaya. If you have received some report about them,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make inquiries and publish them.</w:t>
      </w:r>
    </w:p>
    <w:p>
      <w:pPr>
        <w:autoSpaceDN w:val="0"/>
        <w:autoSpaceDE w:val="0"/>
        <w:widowControl/>
        <w:spacing w:line="266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19960</w:t>
      </w:r>
    </w:p>
    <w:p>
      <w:pPr>
        <w:autoSpaceDN w:val="0"/>
        <w:autoSpaceDE w:val="0"/>
        <w:widowControl/>
        <w:spacing w:line="240" w:lineRule="exact" w:before="2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Congress worker and journalist of Saurashtra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INDRAJI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RATISTHAN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15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QUARE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INDRAJI,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Maqbul Hussain has been complaining from Bharatpur that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persecution against the Mussalmans has been going on in that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many Mussalmans have been forced to leave it. Gandhiji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the Minister but he has had no reply. You know the Minister, </w:t>
      </w:r>
      <w:r>
        <w:rPr>
          <w:rFonts w:ascii="Times" w:hAnsi="Times" w:eastAsia="Times"/>
          <w:b w:val="0"/>
          <w:i w:val="0"/>
          <w:color w:val="000000"/>
          <w:sz w:val="22"/>
        </w:rPr>
        <w:t>says Bapu. Would you kindly ask him as to what he has to say?</w:t>
      </w:r>
    </w:p>
    <w:p>
      <w:pPr>
        <w:autoSpaceDN w:val="0"/>
        <w:autoSpaceDE w:val="0"/>
        <w:widowControl/>
        <w:spacing w:line="220" w:lineRule="exact" w:before="106" w:after="0"/>
        <w:ind w:left="0" w:right="1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 is Swamiji now? At Bombay we heard he was very ill.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7208; also C. W. 4868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TELEGRAM TO MATHURADAS TRIKUMJI</w:t>
      </w:r>
    </w:p>
    <w:p>
      <w:pPr>
        <w:autoSpaceDN w:val="0"/>
        <w:autoSpaceDE w:val="0"/>
        <w:widowControl/>
        <w:spacing w:line="264" w:lineRule="exact" w:before="108" w:after="0"/>
        <w:ind w:left="479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2, 1926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ATHURADAS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ANCHGANI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ASTLE</w:t>
      </w:r>
    </w:p>
    <w:p>
      <w:pPr>
        <w:autoSpaceDN w:val="0"/>
        <w:autoSpaceDE w:val="0"/>
        <w:widowControl/>
        <w:spacing w:line="266" w:lineRule="exact" w:before="1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4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RELEASE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PYARELAL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ATTEND</w:t>
            </w:r>
          </w:p>
        </w:tc>
      </w:tr>
      <w:tr>
        <w:trPr>
          <w:trHeight w:hRule="exact" w:val="25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SISTER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SUFFERING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TYPHOID. 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ARRANGING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SEND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SUBSTITUTE. REPLY SABARMATI.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26" w:lineRule="exact" w:before="6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contents. Swami Shraddhanand, addressee’s father, was shot dead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23, 1926. The postscript would suggest that the letter was written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Gandhiji after his visit to Bombay on November 2,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Shraddhanandji -</w:t>
      </w:r>
      <w:r>
        <w:rPr>
          <w:rFonts w:ascii="Times" w:hAnsi="Times" w:eastAsia="Times"/>
          <w:b w:val="0"/>
          <w:i w:val="0"/>
          <w:color w:val="000000"/>
          <w:sz w:val="18"/>
        </w:rPr>
        <w:t>The Martyr”, 30-12-1926.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TO DAHYABHAI M. PATEL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Asvina Vad 13,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3,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DAHYABHAI,</w:t>
      </w:r>
    </w:p>
    <w:p>
      <w:pPr>
        <w:autoSpaceDN w:val="0"/>
        <w:autoSpaceDE w:val="0"/>
        <w:widowControl/>
        <w:spacing w:line="260" w:lineRule="exact" w:before="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come and see me. I should have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but I could not manage to reply yesterday while on the train. </w:t>
      </w:r>
      <w:r>
        <w:rPr>
          <w:rFonts w:ascii="Times" w:hAnsi="Times" w:eastAsia="Times"/>
          <w:b w:val="0"/>
          <w:i w:val="0"/>
          <w:color w:val="000000"/>
          <w:sz w:val="22"/>
        </w:rPr>
        <w:t>Please forgive me.</w:t>
      </w:r>
    </w:p>
    <w:p>
      <w:pPr>
        <w:autoSpaceDN w:val="0"/>
        <w:autoSpaceDE w:val="0"/>
        <w:widowControl/>
        <w:spacing w:line="220" w:lineRule="exact" w:before="46" w:after="28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66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M.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ALUKA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HOLKA</w:t>
      </w:r>
    </w:p>
    <w:p>
      <w:pPr>
        <w:sectPr>
          <w:type w:val="continuous"/>
          <w:pgSz w:w="9360" w:h="12960"/>
          <w:pgMar w:top="666" w:right="1412" w:bottom="478" w:left="1440" w:header="720" w:footer="720" w:gutter="0"/>
          <w:cols w:num="2" w:equalWidth="0">
            <w:col w:w="3994" w:space="0"/>
            <w:col w:w="251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666" w:right="1412" w:bottom="478" w:left="1440" w:header="720" w:footer="720" w:gutter="0"/>
          <w:cols w:num="2" w:equalWidth="0">
            <w:col w:w="3994" w:space="0"/>
            <w:col w:w="25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2697. Courtesy: Dahyabhai M. Patel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526. RETURNED EMIGRANTS</w:t>
      </w:r>
    </w:p>
    <w:p>
      <w:pPr>
        <w:autoSpaceDN w:val="0"/>
        <w:autoSpaceDE w:val="0"/>
        <w:widowControl/>
        <w:spacing w:line="240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Editor,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212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1090" w:val="left"/>
          <w:tab w:pos="5850" w:val="left"/>
        </w:tabs>
        <w:autoSpaceDE w:val="0"/>
        <w:widowControl/>
        <w:spacing w:line="260" w:lineRule="exact" w:before="8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must confess that I was rather mistaken in being too sure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of Hindustani possessed by the Colonial-born Indians.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Fiji Indians being sent to British Guiana, I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 that the experiment will lead to another disappointment to the Fiji </w:t>
      </w:r>
      <w:r>
        <w:rPr>
          <w:rFonts w:ascii="Times" w:hAnsi="Times" w:eastAsia="Times"/>
          <w:b w:val="0"/>
          <w:i w:val="0"/>
          <w:color w:val="000000"/>
          <w:sz w:val="18"/>
        </w:rPr>
        <w:t>people. . . .</w:t>
      </w:r>
    </w:p>
    <w:p>
      <w:pPr>
        <w:autoSpaceDN w:val="0"/>
        <w:autoSpaceDE w:val="0"/>
        <w:widowControl/>
        <w:spacing w:line="260" w:lineRule="exact" w:before="80" w:after="1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remind you that in 1920 you made the mistake of recommending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experimental shipment of 500 labourers to British Guiana and confessed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it was pointed out to you by Mr. Polak and others.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am afraid that you </w:t>
      </w:r>
      <w:r>
        <w:rPr>
          <w:rFonts w:ascii="Times" w:hAnsi="Times" w:eastAsia="Times"/>
          <w:b w:val="0"/>
          <w:i w:val="0"/>
          <w:color w:val="000000"/>
          <w:sz w:val="18"/>
        </w:rPr>
        <w:t>are repeating your mistake. . . . I am sure that the Fiji returned emigrants,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accustomed as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are to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one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finest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tropical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climates,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find their life miserable in that malaria-ridden mudland of British Guiana.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I am entirely opposed to the idea of Fiji Indians being sent to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Guiana. My main argument against the experiment recommended by you rests </w:t>
      </w:r>
      <w:r>
        <w:rPr>
          <w:rFonts w:ascii="Times" w:hAnsi="Times" w:eastAsia="Times"/>
          <w:b w:val="0"/>
          <w:i w:val="0"/>
          <w:color w:val="000000"/>
          <w:sz w:val="18"/>
        </w:rPr>
        <w:t>on higher grounds of humaneness. . . . I beseech you to reconsider the whole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Returned Emigrants”, 23-9-1926.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probably is to”British Guiana and Fiji Deputations”, before </w:t>
      </w:r>
      <w:r>
        <w:rPr>
          <w:rFonts w:ascii="Times" w:hAnsi="Times" w:eastAsia="Times"/>
          <w:b w:val="0"/>
          <w:i w:val="0"/>
          <w:color w:val="000000"/>
          <w:sz w:val="18"/>
        </w:rPr>
        <w:t>4-2-1920, and”Letter to Dr. Joseph Nunan”, 5-2-1920.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type w:val="continuous"/>
          <w:pgSz w:w="9360" w:h="12960"/>
          <w:pgMar w:top="66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 again and thus prevent another disappointment and disaster in the life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were domiciled in Fiji.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3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ANARASIDAS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HATURVEDI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letter was received some time ago.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verify for myself the”confession” imputed to me.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Banarasidas Chaturvedi has kindly sent me a cutting containing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which I gave some years ago regarding an experimental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ship-ment. I have seen the”confession”. In my opinion,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rele-vance to the present opinion. My opinion is concerned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now living in a disgraceful state in Calcutta,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not go to the villages, and for whom any other state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better than the present. They may, in my opinion,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Guiana, if they choose. They cannot lose much. Their going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to be used as a preliminary to the shipment of others.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I have suggested is an emergency measure dealing with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hundreds at the outset. It should be remembered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is for sending Fiji Indians to British Guiana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remedy fails, and even then it is subject to the final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themselves. I am therefore sorry that I cannot reconsider </w:t>
      </w:r>
      <w:r>
        <w:rPr>
          <w:rFonts w:ascii="Times" w:hAnsi="Times" w:eastAsia="Times"/>
          <w:b w:val="0"/>
          <w:i w:val="0"/>
          <w:color w:val="000000"/>
          <w:sz w:val="22"/>
        </w:rPr>
        <w:t>the opinion I have given. A permanent remedy no doubt lies in consi-</w:t>
      </w:r>
      <w:r>
        <w:rPr>
          <w:rFonts w:ascii="Times" w:hAnsi="Times" w:eastAsia="Times"/>
          <w:b w:val="0"/>
          <w:i w:val="0"/>
          <w:color w:val="000000"/>
          <w:sz w:val="22"/>
        </w:rPr>
        <w:t>dering and dealing adequately with the whole question of emi-gration.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4-11-1926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NOTES</w:t>
      </w:r>
    </w:p>
    <w:p>
      <w:pPr>
        <w:autoSpaceDN w:val="0"/>
        <w:autoSpaceDE w:val="0"/>
        <w:widowControl/>
        <w:spacing w:line="266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UBSCRIBERS TO </w:t>
      </w:r>
      <w:r>
        <w:rPr>
          <w:rFonts w:ascii="Times" w:hAnsi="Times" w:eastAsia="Times"/>
          <w:b w:val="0"/>
          <w:i w:val="0"/>
          <w:color w:val="000000"/>
          <w:sz w:val="20"/>
        </w:rPr>
        <w:t>A.I.S.A.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subscriptions for the new year of the All-India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are coming in but not as fast as they might be. It is hoped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subscribers this year will make it a point to improve the qua-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lity of their yarn in strength, evenness and fineness. They should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standard count so as to make it possible to weave their yarn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good piece. Indeed this sacrificial yarn should be far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>the yarn spun</w:t>
      </w:r>
      <w:r>
        <w:rPr>
          <w:rFonts w:ascii="Times" w:hAnsi="Times" w:eastAsia="Times"/>
          <w:b w:val="0"/>
          <w:i w:val="0"/>
          <w:color w:val="000000"/>
          <w:sz w:val="22"/>
        </w:rPr>
        <w:t>for hire.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a correspondent says: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write about improving the quality of yarn, you refer to testing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machines. Then is it not necessary to advise the spinning member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defects in his spinning, so that he may try to improve it?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are being made to have all yarn tested at the A.I.S.A. </w:t>
      </w:r>
      <w:r>
        <w:rPr>
          <w:rFonts w:ascii="Times" w:hAnsi="Times" w:eastAsia="Times"/>
          <w:b w:val="0"/>
          <w:i w:val="0"/>
          <w:color w:val="000000"/>
          <w:sz w:val="22"/>
        </w:rPr>
        <w:t>office but only a limited number of packets can be tested per day.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 yarn is tested, the result is sent to the spinner.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those who are anxious to make quick progress to improvise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testing contrivance, which they can do without any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expense. The improvised contrivance has already been described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pages.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well for the members to remember that the A.I.S.A.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 poor man’s movement and, therefore, cannot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much at the central office. Decentralization and distribution </w:t>
      </w:r>
      <w:r>
        <w:rPr>
          <w:rFonts w:ascii="Times" w:hAnsi="Times" w:eastAsia="Times"/>
          <w:b w:val="0"/>
          <w:i w:val="0"/>
          <w:color w:val="000000"/>
          <w:sz w:val="22"/>
        </w:rPr>
        <w:t>have to keep pace with centralization and concentration.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lady from Bristol sends the following: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Herewith £1 towards the spinning-wheels, would it were £100. I expect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do not realize how much help you get from spirits in England who realize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awful weight that lies upon you and try to help you, sending forth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spirits to you.</w:t>
      </w:r>
    </w:p>
    <w:p>
      <w:pPr>
        <w:autoSpaceDN w:val="0"/>
        <w:autoSpaceDE w:val="0"/>
        <w:widowControl/>
        <w:spacing w:line="24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virtue of letters like this lies not in the value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monetary contribution but an appreciation of the fundamental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the spinning-wheel, viz., that it is an attempt to replace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killing competition that threatens to turn man into beast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co-ordinated effort that lifts the whole humanity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lifting of one’s own self. This movement can only succeed if the </w:t>
      </w:r>
      <w:r>
        <w:rPr>
          <w:rFonts w:ascii="Times" w:hAnsi="Times" w:eastAsia="Times"/>
          <w:b w:val="0"/>
          <w:i w:val="0"/>
          <w:color w:val="000000"/>
          <w:sz w:val="22"/>
        </w:rPr>
        <w:t>purest forces in the world combine to work towards the consumm-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ation. But the momentum must first come from within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borders. And if I had no faith in God, in India and the cause,”the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awful weight” would certainly kill me. As it is, I turn the weight over </w:t>
      </w:r>
      <w:r>
        <w:rPr>
          <w:rFonts w:ascii="Times" w:hAnsi="Times" w:eastAsia="Times"/>
          <w:b w:val="0"/>
          <w:i w:val="0"/>
          <w:color w:val="000000"/>
          <w:sz w:val="22"/>
        </w:rPr>
        <w:t>to God’s broad shoulders.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4-11-1926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PRECARIOUS CONDITION IN SOUTH AFRICA</w:t>
      </w:r>
    </w:p>
    <w:p>
      <w:pPr>
        <w:autoSpaceDN w:val="0"/>
        <w:autoSpaceDE w:val="0"/>
        <w:widowControl/>
        <w:spacing w:line="240" w:lineRule="exact" w:before="1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mail from South Africa has brought me a batch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which show the precarious condition of the Indian settlers in </w:t>
      </w:r>
      <w:r>
        <w:rPr>
          <w:rFonts w:ascii="Times" w:hAnsi="Times" w:eastAsia="Times"/>
          <w:b w:val="0"/>
          <w:i w:val="0"/>
          <w:color w:val="000000"/>
          <w:sz w:val="22"/>
        </w:rPr>
        <w:t>that sub-continent. Trade licenses are an eternal problem. The adm-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inistrative reins are being daily tightened. Hitherto, in Natal,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fairly recognized rule not to touch old licenses under the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discretionary powers given to licensing officers except for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insanitation or breach of conditions imposed by the officers.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sound rule is gradually being disregarded and even renewals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arbitrarily refused. The case sent to me is pathetic and refers </w:t>
      </w:r>
      <w:r>
        <w:rPr>
          <w:rFonts w:ascii="Times" w:hAnsi="Times" w:eastAsia="Times"/>
          <w:b w:val="0"/>
          <w:i w:val="0"/>
          <w:color w:val="000000"/>
          <w:sz w:val="22"/>
        </w:rPr>
        <w:t>to an old lady Mrs. Sophia Bhayla. The Secretary of the S. A. Con-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Improvised Method of Testing”, 14-10-1926.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gress in introducing the case says: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poor lady with five children has been ruined through the caprice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licensing officer and to avoid being put in jail by her creditors, it is highly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likely that she will have to seek the protection of the law of insolvency.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judges of the appellate courts showed their sympathy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woman but declared themselves powerless, being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statute not to interfere with the discretion vested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 in    the licensing officers, except when they can be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been bribed or incapable of exercising the powers vested in </w:t>
      </w:r>
      <w:r>
        <w:rPr>
          <w:rFonts w:ascii="Times" w:hAnsi="Times" w:eastAsia="Times"/>
          <w:b w:val="0"/>
          <w:i w:val="0"/>
          <w:color w:val="000000"/>
          <w:sz w:val="22"/>
        </w:rPr>
        <w:t>them. Here is what the principal judgment says: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licensing officer refused her license after she had held it for many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years and it would appear that the refusal is based on the ground that this lady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not paid the dues which it is said she should have paid to the Town Council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Estcourt. At first sight it would appear that that was somewhat harsh for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licensing officer, who happens to be town clerk and town treasurer and holds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offices as well, because of the knowledge that he had as town treasurer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town clerk, he should say as licensing officer: “Well, you had trouble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employers, the Town Council, and you have not paid your rates or the dues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are payable and, therefore, I will not grant you a renewal of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license.” That does appear to one’s mind to be inequitable. If this lady had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committed an offence against the bye-laws, there was a ready remedy for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prosecuting her or by proceeding against her according to the law if she had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broken any contract.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Thus, the judges though willing were unable to redress a mani-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fest wrong. When a law is bad, a judge is helpless unless he resigns. </w:t>
      </w:r>
      <w:r>
        <w:rPr>
          <w:rFonts w:ascii="Times" w:hAnsi="Times" w:eastAsia="Times"/>
          <w:b w:val="0"/>
          <w:i w:val="0"/>
          <w:color w:val="000000"/>
          <w:sz w:val="22"/>
        </w:rPr>
        <w:t>Such heroic action is not to be expected in these days.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Government is not powerless. Town Councils, composed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 of rival traders, are not to be expected to do justice.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generally use the powers given to them for crushing their rivals,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central administration can certainly render aid in such glaring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The Round Table Conference will be a mockery, if even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manifest hardship remain unredressed. The Class Areas Bill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shelved for ever but if the spirit animating it survives,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settlers will in no wise be better than if the Bill had been passed.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empty victory will be worse than a proper defeat. For in the noise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the cry of the anguish of the sufferers may be hushed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be denied even the solace of sympathy.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4-11-1926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529. A PLEA FOR PURITY</w:t>
      </w:r>
    </w:p>
    <w:p>
      <w:pPr>
        <w:autoSpaceDN w:val="0"/>
        <w:autoSpaceDE w:val="0"/>
        <w:widowControl/>
        <w:spacing w:line="28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longer possible for me to suppress the voluminous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that is pouring in upon me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elections and, incidentally, with canvassing for Congress membership.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candidate for legislature membership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8" w:after="0"/>
        <w:ind w:left="550" w:right="2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embarked upon this business I had no notion of what I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in for. My agents play false. They attribute to me virtues which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 in myself. My opponents condemn me to vice I have never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guilty of. . . . I want a clean and a fair fight. . . . Can you show a way out or </w:t>
      </w:r>
      <w:r>
        <w:rPr>
          <w:rFonts w:ascii="Times" w:hAnsi="Times" w:eastAsia="Times"/>
          <w:b w:val="0"/>
          <w:i w:val="0"/>
          <w:color w:val="000000"/>
          <w:sz w:val="18"/>
        </w:rPr>
        <w:t>will you simply say that Council-going is wrong and I must retire?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8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Can you not as of yore prevent the frauds that are being perpetrated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 of the Congress, and, shall I say, even in your name? . . . How can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silent now when these frauds can be proved to exist? I can give you </w:t>
      </w:r>
      <w:r>
        <w:rPr>
          <w:rFonts w:ascii="Times" w:hAnsi="Times" w:eastAsia="Times"/>
          <w:b w:val="0"/>
          <w:i w:val="0"/>
          <w:color w:val="000000"/>
          <w:sz w:val="18"/>
        </w:rPr>
        <w:t>proofs if you want them.</w:t>
      </w:r>
    </w:p>
    <w:p>
      <w:pPr>
        <w:autoSpaceDN w:val="0"/>
        <w:autoSpaceDE w:val="0"/>
        <w:widowControl/>
        <w:spacing w:line="260" w:lineRule="exact" w:before="6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 in my Province, parties who are interested in packing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Congress—I can use no other word—are degrading the Congress name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it the name of khaddar till both stink in one’s nostrils. Men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practically picked up in the streets, their subscriptions are paid for them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pieces of khaddar are wrapped round them in order to fulfil the letter of the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Congress. Surely you can raise your voice against this debasing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practice. . . . Will these men or their representatives enable us to get swaraj?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Retirement or no retirement, we expect you at least to use your pen against </w:t>
      </w:r>
      <w:r>
        <w:rPr>
          <w:rFonts w:ascii="Times" w:hAnsi="Times" w:eastAsia="Times"/>
          <w:b w:val="0"/>
          <w:i w:val="0"/>
          <w:color w:val="000000"/>
          <w:sz w:val="18"/>
        </w:rPr>
        <w:t>these practices.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third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88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know that, in my province, shameful practices are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resorted to in order to register members? A man of loose character has got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women of ill-fame—I personally know at least one—and is using them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for the work of canvassing members. She goes from door to door, appeals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baser passions of mankind and gets members. Is this legal? Is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moral? What is the Congress worth when members are registered by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means?. . . Are you prepared to justify the canvassing of Congress members </w:t>
      </w:r>
      <w:r>
        <w:rPr>
          <w:rFonts w:ascii="Times" w:hAnsi="Times" w:eastAsia="Times"/>
          <w:b w:val="0"/>
          <w:i w:val="0"/>
          <w:color w:val="000000"/>
          <w:sz w:val="18"/>
        </w:rPr>
        <w:t>by such women? And, if not, will you not say so publicly?</w:t>
      </w:r>
    </w:p>
    <w:p>
      <w:pPr>
        <w:autoSpaceDN w:val="0"/>
        <w:autoSpaceDE w:val="0"/>
        <w:widowControl/>
        <w:spacing w:line="228" w:lineRule="exact" w:before="292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66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 fourth correspondent sends me cuttings which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and their supporters appeal to sub-communal passions.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 and Muslim divisions we have, but now we have an appeal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provincial and caste jealousies and passions, that is to say, voters are asked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vote for men belonging to their own province or to their own castes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trades, and not for their intrinsic worth. . . 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fifth correspondent sends me cuttings containing speeches </w:t>
      </w:r>
      <w:r>
        <w:rPr>
          <w:rFonts w:ascii="Times" w:hAnsi="Times" w:eastAsia="Times"/>
          <w:b w:val="0"/>
          <w:i w:val="0"/>
          <w:color w:val="000000"/>
          <w:sz w:val="22"/>
        </w:rPr>
        <w:t>which I cannot reproduce, which almost beat Billings-gate.</w:t>
      </w:r>
    </w:p>
    <w:p>
      <w:pPr>
        <w:autoSpaceDN w:val="0"/>
        <w:autoSpaceDE w:val="0"/>
        <w:widowControl/>
        <w:spacing w:line="280" w:lineRule="exact" w:before="10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sixth tells me that money is being freely used which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described as bribery. Men who were never worth much are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handsome salaries merely because they can speak and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supposed to wield some influence in their own districts.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opinions of their own. Some of them are brazen-faced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own that they are only acting as agents and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champion any policy, as a lawyer champions for money any cause </w:t>
      </w:r>
      <w:r>
        <w:rPr>
          <w:rFonts w:ascii="Times" w:hAnsi="Times" w:eastAsia="Times"/>
          <w:b w:val="0"/>
          <w:i w:val="0"/>
          <w:color w:val="000000"/>
          <w:sz w:val="22"/>
        </w:rPr>
        <w:t>that he gets, irrespective of morals.</w:t>
      </w:r>
    </w:p>
    <w:p>
      <w:pPr>
        <w:autoSpaceDN w:val="0"/>
        <w:autoSpaceDE w:val="0"/>
        <w:widowControl/>
        <w:spacing w:line="280" w:lineRule="exact" w:before="10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that all these things are inevitable when a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rising from stupor. No doubt there is some truth in this.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thoroughly apathetic and only a few men were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running elections and running associations, impurities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underground. Now that a large body of people are taking part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matters, the impurities which were hidden are coming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surface. Unfortunately if all my correspondents are right,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better left under the surface, in other words, impurities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superficial, but they are in the whole body itself. I should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things are not so bad and that the body is sound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statements made above are true only in isolated cases.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know. I confess that I am not following the newspapers.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am I otherwise in touch with what is going on and it was for </w:t>
      </w:r>
      <w:r>
        <w:rPr>
          <w:rFonts w:ascii="Times" w:hAnsi="Times" w:eastAsia="Times"/>
          <w:b w:val="0"/>
          <w:i w:val="0"/>
          <w:color w:val="000000"/>
          <w:sz w:val="22"/>
        </w:rPr>
        <w:t>that reason that I have hitherto refrained from noticing the volumin-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 correspondence before me. But some of the correspondents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me. All of them have given me their names and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>and some of them have offered to supply me with further particulars.</w:t>
      </w:r>
    </w:p>
    <w:p>
      <w:pPr>
        <w:autoSpaceDN w:val="0"/>
        <w:autoSpaceDE w:val="0"/>
        <w:widowControl/>
        <w:spacing w:line="234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have sent me newspaper cuttings in corroboration.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 that I should be wrong if I did not even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gist of this correspondence. I have digested it for what it is worth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it for the serious consideration of workers all over India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taking part in the elections, no matter to what party they belong.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 particular attention of all Congress workers to the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made. The latter must remember that the Congress creed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unamended. The creed requires them to work for the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 by peaceful and legitimate means. Theresolutions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absolute use of pure khaddar on all Congress occasions.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workers then not believe their creed or their resolutions.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have no creed for non Congressmen to draw attention to,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they would realize that without purity of public life, swaraj is an </w:t>
      </w:r>
      <w:r>
        <w:rPr>
          <w:rFonts w:ascii="Times" w:hAnsi="Times" w:eastAsia="Times"/>
          <w:b w:val="0"/>
          <w:i w:val="0"/>
          <w:color w:val="000000"/>
          <w:sz w:val="22"/>
        </w:rPr>
        <w:t>impossibility.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4-11-1926</w:t>
      </w:r>
    </w:p>
    <w:p>
      <w:pPr>
        <w:autoSpaceDN w:val="0"/>
        <w:autoSpaceDE w:val="0"/>
        <w:widowControl/>
        <w:spacing w:line="292" w:lineRule="exact" w:before="390" w:after="0"/>
        <w:ind w:left="0" w:right="24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530. LITERALISM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 thus passionately: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afraid there is a little fly in the ointment of your splendid defence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(in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>of September 23) of the practice of Divine prayer, especially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congregational prayer. At the end of the article, referring to churches, temples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mosques you say, “These places of worship are not a mere idle superstition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swept away at the first opportunity. They have survived all attacks up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and are likely to persist to the end of time.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reading this I asked myself: Attacks by whom? Surely those attacks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not made by atheists or scoffers or humbugs, to anything like the extent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which the opposing sects of God-believers are known to have attacks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places of worship of one another. In fact, most, if not all, of the attacks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of were perpetrated by ‘godly’ zealots, </w:t>
      </w:r>
      <w:r>
        <w:rPr>
          <w:rFonts w:ascii="Times" w:hAnsi="Times" w:eastAsia="Times"/>
          <w:b w:val="0"/>
          <w:i/>
          <w:color w:val="000000"/>
          <w:sz w:val="18"/>
        </w:rPr>
        <w:t>in the name and for the glory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each one’s own God. </w:t>
      </w:r>
      <w:r>
        <w:rPr>
          <w:rFonts w:ascii="Times" w:hAnsi="Times" w:eastAsia="Times"/>
          <w:b w:val="0"/>
          <w:i w:val="0"/>
          <w:color w:val="000000"/>
          <w:sz w:val="18"/>
        </w:rPr>
        <w:t>It would be insulting your knowledge of world history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cite instances.</w:t>
      </w:r>
    </w:p>
    <w:p>
      <w:pPr>
        <w:autoSpaceDN w:val="0"/>
        <w:autoSpaceDE w:val="0"/>
        <w:widowControl/>
        <w:spacing w:line="240" w:lineRule="exact" w:before="8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Secondly, I asked myself: Is it true—is it strictly correct to say,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places of worship have survived all attacks? Again the answer is: Surely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not. Witness the site at Kashi (or Benares) where had stood the temple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Vishvanath for long centuries, since even before Lord Buddha’s time—but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now stands dominating the ‘Holy City’ a mosque built out of the ruins of 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 Faith in Prayer”. 23-9-1926.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34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desecrated old temple by orders of no less a man than the ‘Living Saint’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Zinda Pir</w:t>
      </w:r>
      <w:r>
        <w:rPr>
          <w:rFonts w:ascii="Times" w:hAnsi="Times" w:eastAsia="Times"/>
          <w:b w:val="0"/>
          <w:i w:val="0"/>
          <w:color w:val="000000"/>
          <w:sz w:val="18"/>
        </w:rPr>
        <w:t>), the ‘Ascetic King’ (</w:t>
      </w:r>
      <w:r>
        <w:rPr>
          <w:rFonts w:ascii="Times" w:hAnsi="Times" w:eastAsia="Times"/>
          <w:b w:val="0"/>
          <w:i/>
          <w:color w:val="000000"/>
          <w:sz w:val="18"/>
        </w:rPr>
        <w:t>Sultan Auliya</w:t>
      </w:r>
      <w:r>
        <w:rPr>
          <w:rFonts w:ascii="Times" w:hAnsi="Times" w:eastAsia="Times"/>
          <w:b w:val="0"/>
          <w:i w:val="0"/>
          <w:color w:val="000000"/>
          <w:sz w:val="18"/>
        </w:rPr>
        <w:t>), the ‘Puritan Emperor’—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Aurangzeb. Again, it is not the ‘unbelieving’ British, but the terrible believer,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Ibn Saud, and his Wahabi hosts, that are responsible for the recent demolition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desecration of many places of worship in the Hedjaz (Muslims’ ‘Holy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Land’), over which Mussalman Indians are just now so loudly lamenting,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the Nizam of Hyderabad—alone of all Muslim rulers in the world—has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vainly tried to restore with his money.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these facts mean nothing to you Mahatmaji?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facts do mean a great deal to me. They show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>man’s barbarity. But they chasten me. They warn me against beco-</w:t>
      </w:r>
      <w:r>
        <w:rPr>
          <w:rFonts w:ascii="Times" w:hAnsi="Times" w:eastAsia="Times"/>
          <w:b w:val="0"/>
          <w:i w:val="0"/>
          <w:color w:val="000000"/>
          <w:sz w:val="22"/>
        </w:rPr>
        <w:t>ming intolerant. And they make me tolerant even towards the intole-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rant. They show man’s utter insignificance and thus drive him to pray,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will not be led to it. For, does not history record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humbled pride bending the knee before the Almighty, washing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with tears of blood and asking to be reduced to dust under His </w:t>
      </w:r>
      <w:r>
        <w:rPr>
          <w:rFonts w:ascii="Times" w:hAnsi="Times" w:eastAsia="Times"/>
          <w:b w:val="0"/>
          <w:i w:val="0"/>
          <w:color w:val="000000"/>
          <w:sz w:val="22"/>
        </w:rPr>
        <w:t>heels? Verily ‘the letter killeth, the spirit giveth life.’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writer who is one of the most regular and painstaking 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by this time that places of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are not merely brick and mortar. They are but a shadow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reality. Against every church and every mosque and every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destroyed, hundreds have risen in their places. It is wholly irrelevant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about the necessity of prayer that the so-called believers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belied their belief and that many places renowned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character have been razed to the ground. I hold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and it is enough for my argument, if I can prove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men in the world, and there are men today in existence,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prayer is positively the bread of life. I recommend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the practice of going unobserved to mosques,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churches, without any preconceived ideas, and he will discover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discovered that there is something in them which appeals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which transforms those who go there, not for show, not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shame or fear, but out of simple devotion. It defies analysis.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the fact stands that pure minded people going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places of pilgrimage which have become hot-beds of error,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superstition, and even immorality, return from them purer for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worship. Hence the significant assurance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 I </w:t>
      </w:r>
      <w:r>
        <w:rPr>
          <w:rFonts w:ascii="Times" w:hAnsi="Times" w:eastAsia="Times"/>
          <w:b w:val="0"/>
          <w:i w:val="0"/>
          <w:color w:val="000000"/>
          <w:sz w:val="22"/>
        </w:rPr>
        <w:t>make return according to the spirit in which men worship Me.”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6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the correspondent has written undoubtedly shows 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limitations, which we must try as early as possible to get rid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plea for purification of religions, broadening of the outlook. </w:t>
      </w:r>
      <w:r>
        <w:rPr>
          <w:rFonts w:ascii="Times" w:hAnsi="Times" w:eastAsia="Times"/>
          <w:b w:val="0"/>
          <w:i w:val="0"/>
          <w:color w:val="000000"/>
          <w:sz w:val="22"/>
        </w:rPr>
        <w:t>That much-needed reform is surely coming. There is a better world-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consciousness, and may I say that even the reform we all hanker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intense prayer in order to achieve deeper purification of self ? </w:t>
      </w:r>
      <w:r>
        <w:rPr>
          <w:rFonts w:ascii="Times" w:hAnsi="Times" w:eastAsia="Times"/>
          <w:b w:val="0"/>
          <w:i w:val="0"/>
          <w:color w:val="000000"/>
          <w:sz w:val="22"/>
        </w:rPr>
        <w:t>For, without deeper purification of mankind in general, mutual tole-</w:t>
      </w:r>
      <w:r>
        <w:rPr>
          <w:rFonts w:ascii="Times" w:hAnsi="Times" w:eastAsia="Times"/>
          <w:b w:val="0"/>
          <w:i w:val="0"/>
          <w:color w:val="000000"/>
          <w:sz w:val="22"/>
        </w:rPr>
        <w:t>ration and mutual goodwill are not possible.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4-11-1926</w:t>
      </w:r>
    </w:p>
    <w:p>
      <w:pPr>
        <w:autoSpaceDN w:val="0"/>
        <w:autoSpaceDE w:val="0"/>
        <w:widowControl/>
        <w:spacing w:line="292" w:lineRule="exact" w:before="41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531. UNTOUCHABLES’ RIGHT OF WORSHIP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from Neemach Cantt. asks: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Do the untouchables, also called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atishudras </w:t>
      </w:r>
      <w:r>
        <w:rPr>
          <w:rFonts w:ascii="Times" w:hAnsi="Times" w:eastAsia="Times"/>
          <w:b w:val="0"/>
          <w:i w:val="0"/>
          <w:color w:val="000000"/>
          <w:sz w:val="18"/>
        </w:rPr>
        <w:t>by people of higher castes,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—do they too have the right to offer worship before the image of Vishnu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take it out in a procession through the streets?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Do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Vaishnavas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to hell if they have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8"/>
        </w:rPr>
        <w:t>of an image of Vishnu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worshiped by </w:t>
      </w:r>
      <w:r>
        <w:rPr>
          <w:rFonts w:ascii="Times" w:hAnsi="Times" w:eastAsia="Times"/>
          <w:b w:val="0"/>
          <w:i/>
          <w:color w:val="000000"/>
          <w:sz w:val="18"/>
        </w:rPr>
        <w:t>atishudras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80" w:lineRule="exact" w:before="5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still feel the need to ask such questions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sorrow. I firmly believe that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have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place the image of Vishnu in a chariot and take it out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 as any other people. And so, too,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 sin earns merit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image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atishudras.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>who</w:t>
      </w:r>
      <w:r>
        <w:rPr>
          <w:rFonts w:ascii="Times" w:hAnsi="Times" w:eastAsia="Times"/>
          <w:b w:val="0"/>
          <w:i w:val="0"/>
          <w:color w:val="000000"/>
          <w:sz w:val="22"/>
        </w:rPr>
        <w:t>knowingly avoids wor-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shipping such an image brings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>dharma into contempt.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4-11-1926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LETTER TO NATHUBHAI NEMICHAND PAREKH</w:t>
      </w:r>
    </w:p>
    <w:p>
      <w:pPr>
        <w:autoSpaceDN w:val="0"/>
        <w:autoSpaceDE w:val="0"/>
        <w:widowControl/>
        <w:spacing w:line="266" w:lineRule="exact" w:before="1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52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NATHUBHAI,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your loving letters. If I do not reply,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that I am indifferent to your letters. I have been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the topic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welcome opposition from sim-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 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ple-hearted men like you. Certainly it is not my aim that the dogs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killed at once. My article seemingly expresses a new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readers take time to understand it, but ultimately people </w:t>
      </w:r>
      <w:r>
        <w:rPr>
          <w:rFonts w:ascii="Times" w:hAnsi="Times" w:eastAsia="Times"/>
          <w:b w:val="0"/>
          <w:i w:val="0"/>
          <w:color w:val="000000"/>
          <w:sz w:val="22"/>
        </w:rPr>
        <w:t>like you will surely follow it or I will come to see my mistake.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EMICHAND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AREKH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ALICUT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ALABAR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6248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LETTER TO V. L. PHADKE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Ashwin Vad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MAMA,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have nothing to say as long as you stick </w:t>
      </w:r>
      <w:r>
        <w:rPr>
          <w:rFonts w:ascii="Times" w:hAnsi="Times" w:eastAsia="Times"/>
          <w:b w:val="0"/>
          <w:i w:val="0"/>
          <w:color w:val="000000"/>
          <w:sz w:val="22"/>
        </w:rPr>
        <w:t>on there.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shall start writing on what must be done to remove untouc-</w:t>
      </w:r>
      <w:r>
        <w:rPr>
          <w:rFonts w:ascii="Times" w:hAnsi="Times" w:eastAsia="Times"/>
          <w:b w:val="0"/>
          <w:i w:val="0"/>
          <w:color w:val="000000"/>
          <w:sz w:val="22"/>
        </w:rPr>
        <w:t>hability. Your view does not tally with our idea of asking for contri-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butions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Others may well serve in that way. </w:t>
      </w:r>
      <w:r>
        <w:rPr>
          <w:rFonts w:ascii="Times" w:hAnsi="Times" w:eastAsia="Times"/>
          <w:b w:val="0"/>
          <w:i w:val="0"/>
          <w:color w:val="000000"/>
          <w:sz w:val="22"/>
        </w:rPr>
        <w:t>Friends expect different from me.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3815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JAMNALAL BAJAJ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received Baijnathji’s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have sent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receipt. Soniramji is here; he is not in good health. Kamala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mind at the last minute and has decided to go with me to Wardha </w:t>
      </w:r>
      <w:r>
        <w:rPr>
          <w:rFonts w:ascii="Times" w:hAnsi="Times" w:eastAsia="Times"/>
          <w:b w:val="0"/>
          <w:i w:val="0"/>
          <w:color w:val="000000"/>
          <w:sz w:val="22"/>
        </w:rPr>
        <w:t>and I am happy about it. My health is now good. I had been to</w:t>
      </w:r>
    </w:p>
    <w:p>
      <w:pPr>
        <w:autoSpaceDN w:val="0"/>
        <w:autoSpaceDE w:val="0"/>
        <w:widowControl/>
        <w:spacing w:line="220" w:lineRule="exact" w:before="30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noted on the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for a 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talks with Sir Ganga Ram, Kamath, Ganguli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Sir Chunilal.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Let’s see the result.</w:t>
      </w:r>
    </w:p>
    <w:p>
      <w:pPr>
        <w:autoSpaceDN w:val="0"/>
        <w:autoSpaceDE w:val="0"/>
        <w:widowControl/>
        <w:spacing w:line="220" w:lineRule="exact" w:before="0" w:after="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4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2875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320" w:lineRule="exact" w:before="158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535.  PREFACE TO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SHRIMAD RAJCHANDRA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1926</w:t>
      </w:r>
    </w:p>
    <w:p>
      <w:pPr>
        <w:autoSpaceDN w:val="0"/>
        <w:autoSpaceDE w:val="0"/>
        <w:widowControl/>
        <w:spacing w:line="266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INTRODUCTION</w:t>
      </w:r>
    </w:p>
    <w:p>
      <w:pPr>
        <w:autoSpaceDN w:val="0"/>
        <w:tabs>
          <w:tab w:pos="550" w:val="left"/>
          <w:tab w:pos="1230" w:val="left"/>
          <w:tab w:pos="3770" w:val="left"/>
          <w:tab w:pos="4070" w:val="left"/>
          <w:tab w:pos="43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Shri Revashanker Jagjivan, whom I regard as an elder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asked me for a foreword to this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edition of Shrimad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Rajchandra’s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letters and writings, I could not refuse his request.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think what I could say in such a foreword, I felt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two purposes if I gave the few chapters of my reminiscences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Rajchandra which I wrote in the Yeravda jail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one, that as my attempt,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incomplete, was undertaken purely in a spirit of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devotion, it might help 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mumukshus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me, and two,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did not know Shrimad Rajchandra in life might know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about him and so find it easier to understand some of his writings.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chapters which follow leave the story incomplete.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 can complete it, for, even if I get time, I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go much further than the point where I left off.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wish to complete the last chapter, which had remained </w:t>
      </w:r>
      <w:r>
        <w:rPr>
          <w:rFonts w:ascii="Times" w:hAnsi="Times" w:eastAsia="Times"/>
          <w:b w:val="0"/>
          <w:i w:val="0"/>
          <w:color w:val="000000"/>
          <w:sz w:val="22"/>
        </w:rPr>
        <w:t>unfinished, and include in it a few things.</w:t>
      </w:r>
    </w:p>
    <w:p>
      <w:pPr>
        <w:autoSpaceDN w:val="0"/>
        <w:tabs>
          <w:tab w:pos="730" w:val="left"/>
          <w:tab w:pos="5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chapters I have not touched upon one aspect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which I think I should place before the readers. Some people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that Shrimad was the twenty-fifth Tirthankar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he has attained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Both these beliefs, I think,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improper. Either those who hold them do not know Shrimad or their </w:t>
      </w:r>
      <w:r>
        <w:rPr>
          <w:rFonts w:ascii="Times" w:hAnsi="Times" w:eastAsia="Times"/>
          <w:b w:val="0"/>
          <w:i w:val="0"/>
          <w:color w:val="000000"/>
          <w:sz w:val="22"/>
        </w:rPr>
        <w:t>definitions of Tirthankar or liberated soul are different from the com-</w:t>
      </w:r>
      <w:r>
        <w:rPr>
          <w:rFonts w:ascii="Times" w:hAnsi="Times" w:eastAsia="Times"/>
          <w:b w:val="0"/>
          <w:i w:val="0"/>
          <w:color w:val="000000"/>
          <w:sz w:val="22"/>
        </w:rPr>
        <w:t>monly  accepted ones. We  may  not  lower the  standard of truth even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Members of the Royal Agricultural Commission with whom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discussed the benefits of the spinning-wheel and khadi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Second edition. It cannot be ascertained when the first edition was published.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Rajchandra Ravjibhai Mehta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this jail from March 1922 to February 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Seekers after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>, deliverance from phenomenal existence as the supre-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end of life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soul that has risen to perfection and teaches the way to others. Jains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believe in 24 such Tirthankars, of whom Mahavira, a contemporary of the Buddha,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the last.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those whom we love dearly.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value. It is the highest state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so rare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to attain it much more effort and patience are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than, say, for emptying the sea drop by drop with a blade of grass.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description of that state is impossible. A Tirthankar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command, without seeking them, the powers which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immediately preceding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who has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while still living in this body will suffer from no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In a body untroubled by desire there can be no disease.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disease where there is no attachment. Where there is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attachment and while there is attachment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Shrimad had not attained the total freedom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which should characterize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mukta purusha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vibhuti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belongs to a Tirthankar. He had such freedom and such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much larger measure than the ordinary man or woman, and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speech we may describe him as one who was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or who possessed superhuman powers. I am sure,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Shrimad had not attained to the perfect freedom from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attribute to a </w:t>
      </w:r>
      <w:r>
        <w:rPr>
          <w:rFonts w:ascii="Times" w:hAnsi="Times" w:eastAsia="Times"/>
          <w:b w:val="0"/>
          <w:i/>
          <w:color w:val="000000"/>
          <w:sz w:val="22"/>
        </w:rPr>
        <w:t>mukta purusha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acquired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vibhuti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that a Tirthankar would manifest. I do not say this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pointing out any shortcoming in a great character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highest reverence; I say it in order to do justice both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the cause of truth. We are all worldly creatures,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Shrimad was not. We shall have to wander from existence to existence,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Shrimad may have only one life more to live. We are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away from </w:t>
      </w:r>
      <w:r>
        <w:rPr>
          <w:rFonts w:ascii="Times" w:hAnsi="Times" w:eastAsia="Times"/>
          <w:b w:val="0"/>
          <w:i/>
          <w:color w:val="000000"/>
          <w:sz w:val="22"/>
        </w:rPr>
        <w:t>moksha,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Shrimad was flying towards it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speed of wind.</w:t>
      </w:r>
    </w:p>
    <w:p>
      <w:pPr>
        <w:autoSpaceDN w:val="0"/>
        <w:tabs>
          <w:tab w:pos="550" w:val="left"/>
          <w:tab w:pos="523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no small achievement. Even so, I must say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attained the supreme state so beautifully described by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said that he had come upon the Sahara in his journey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failed to cross the desert. Shrimad Rajchandra, however,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 being. His writings are the quintessence of his experiences.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reads them, reflects over them and follows them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will find the path to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easier; his yearning for sense-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 will become progressively weaker, 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disinterested in the affairs of this world, will cease to be attached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the body and devote himself to the welfare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30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self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liberated person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see from this that Shrimad’s writings are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those who are qualified to study them. All readers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them interesting. Those who are inclined to be critical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for criticism. But those who have faith will find these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absorbing interest. I have always felt that Shrimad’s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breathe the spirit of truth. He did not write a single word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off his knowledge. His aim in his writings was to share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 bliss with his readers. I am sure that anyone who wishes to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from inner conflicts and is eager to know his duty in life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much from Shrimad’s writings, whether such a reader is a Hindu </w:t>
      </w:r>
      <w:r>
        <w:rPr>
          <w:rFonts w:ascii="Times" w:hAnsi="Times" w:eastAsia="Times"/>
          <w:b w:val="0"/>
          <w:i w:val="0"/>
          <w:color w:val="000000"/>
          <w:sz w:val="22"/>
        </w:rPr>
        <w:t>or belongs to another faith.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hoping that the few reminiscences of Shrimad’s life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down will help the reader who is qualified to read his </w:t>
      </w:r>
      <w:r>
        <w:rPr>
          <w:rFonts w:ascii="Times" w:hAnsi="Times" w:eastAsia="Times"/>
          <w:b w:val="0"/>
          <w:i w:val="0"/>
          <w:color w:val="000000"/>
          <w:sz w:val="22"/>
        </w:rPr>
        <w:t>writings, I give them here as part of this Foreword.</w:t>
      </w:r>
    </w:p>
    <w:p>
      <w:pPr>
        <w:autoSpaceDN w:val="0"/>
        <w:autoSpaceDE w:val="0"/>
        <w:widowControl/>
        <w:spacing w:line="266" w:lineRule="exact" w:before="4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SOME REMINISCENCES OF RAYCHANDBHAI</w:t>
      </w:r>
    </w:p>
    <w:p>
      <w:pPr>
        <w:autoSpaceDN w:val="0"/>
        <w:autoSpaceDE w:val="0"/>
        <w:widowControl/>
        <w:spacing w:line="266" w:lineRule="exact" w:before="1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>1: I</w:t>
      </w:r>
      <w:r>
        <w:rPr>
          <w:rFonts w:ascii="Times" w:hAnsi="Times" w:eastAsia="Times"/>
          <w:b w:val="0"/>
          <w:i w:val="0"/>
          <w:color w:val="000000"/>
          <w:sz w:val="18"/>
        </w:rPr>
        <w:t>NTRODUCTORY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birth anniversary of the late Shrimad Rajchandra,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reminiscences I have started writing, that is, it is the </w:t>
      </w:r>
      <w:r>
        <w:rPr>
          <w:rFonts w:ascii="Times" w:hAnsi="Times" w:eastAsia="Times"/>
          <w:b w:val="0"/>
          <w:i/>
          <w:color w:val="000000"/>
          <w:sz w:val="22"/>
        </w:rPr>
        <w:t>Kartiki</w:t>
      </w:r>
    </w:p>
    <w:p>
      <w:pPr>
        <w:autoSpaceDN w:val="0"/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Purnima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Samvat 1979. I am not attempting to write a biography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Shrimad; such an attempt is beyond my capacity. I do not have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material needed for a biography. If I wanted to write one,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spend some time in his birth-place, the port of Vavania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house in which he lived, see the places which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scenes of his childhood play and wanderings, meet his childhood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visit the school which he attended, interview his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disciples and relatives and gather from them all information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useful; only after I had done all this would I start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biography. But I have not visited these places or become </w:t>
      </w:r>
      <w:r>
        <w:rPr>
          <w:rFonts w:ascii="Times" w:hAnsi="Times" w:eastAsia="Times"/>
          <w:b w:val="0"/>
          <w:i w:val="0"/>
          <w:color w:val="000000"/>
          <w:sz w:val="22"/>
        </w:rPr>
        <w:t>acquainted with such persons.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have begun to doubt even my capacity for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reminiscences. I remember to have remarked more than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 had the time, I would write such reminiscences. One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disciples, for whom I feel the highest respect, heard me say this, and I </w:t>
      </w:r>
      <w:r>
        <w:rPr>
          <w:rFonts w:ascii="Times" w:hAnsi="Times" w:eastAsia="Times"/>
          <w:b w:val="0"/>
          <w:i w:val="0"/>
          <w:color w:val="000000"/>
          <w:sz w:val="22"/>
        </w:rPr>
        <w:t>have undertaken this attempt mainly to satisfy him. I would be happy,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full-moon day of </w:t>
      </w:r>
      <w:r>
        <w:rPr>
          <w:rFonts w:ascii="Times" w:hAnsi="Times" w:eastAsia="Times"/>
          <w:b w:val="0"/>
          <w:i/>
          <w:color w:val="000000"/>
          <w:sz w:val="18"/>
        </w:rPr>
        <w:t>Kartika</w:t>
      </w:r>
      <w:r>
        <w:rPr>
          <w:rFonts w:ascii="Times" w:hAnsi="Times" w:eastAsia="Times"/>
          <w:b w:val="0"/>
          <w:i w:val="0"/>
          <w:color w:val="000000"/>
          <w:sz w:val="18"/>
        </w:rPr>
        <w:t>; the day corresponded to November 4, 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Saurashtra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04" w:right="139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case, to write these reminiscences of Shrimad Rajchandra,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used to call Raychandbhai or the Poet, out of my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and explain their significance to </w:t>
      </w:r>
      <w:r>
        <w:rPr>
          <w:rFonts w:ascii="Times" w:hAnsi="Times" w:eastAsia="Times"/>
          <w:b w:val="0"/>
          <w:i/>
          <w:color w:val="000000"/>
          <w:sz w:val="22"/>
        </w:rPr>
        <w:t>mumukshus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it is,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attempt is merely intended to satisfy a friend. To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these reminiscences of his life, I should be well acquainted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Jain way, which I must admit I am not. I will, therefore,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an extremely restricted point of view. I will content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record of my memories of him and of the events in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left an impression on me, and with a discussion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from those occasions. The benefit which I thus derived,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benefit similar to that, will perhaps be derived by the reader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mumukshu </w:t>
      </w:r>
      <w:r>
        <w:rPr>
          <w:rFonts w:ascii="Times" w:hAnsi="Times" w:eastAsia="Times"/>
          <w:b w:val="0"/>
          <w:i w:val="0"/>
          <w:color w:val="000000"/>
          <w:sz w:val="22"/>
        </w:rPr>
        <w:t>from a perusal of these reminiscences.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used the word </w:t>
      </w:r>
      <w:r>
        <w:rPr>
          <w:rFonts w:ascii="Times" w:hAnsi="Times" w:eastAsia="Times"/>
          <w:b w:val="0"/>
          <w:i/>
          <w:color w:val="000000"/>
          <w:sz w:val="22"/>
        </w:rPr>
        <w:t>mumukshu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advisedly. This attempt at </w:t>
      </w:r>
      <w:r>
        <w:rPr>
          <w:rFonts w:ascii="Times" w:hAnsi="Times" w:eastAsia="Times"/>
          <w:b w:val="0"/>
          <w:i w:val="0"/>
          <w:color w:val="000000"/>
          <w:sz w:val="22"/>
        </w:rPr>
        <w:t>writing my reminiscences is not intended for all classes of readers.</w:t>
      </w:r>
    </w:p>
    <w:p>
      <w:pPr>
        <w:autoSpaceDN w:val="0"/>
        <w:autoSpaceDE w:val="0"/>
        <w:widowControl/>
        <w:spacing w:line="260" w:lineRule="exact" w:before="40" w:after="22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persons have influenced me deeply, Tolstoy, Ruskin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Raychandbhai: Tolstoy through one of his books and through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him, Ruskin through one book of his,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Unto This </w:t>
      </w:r>
      <w:r>
        <w:rPr>
          <w:rFonts w:ascii="Times" w:hAnsi="Times" w:eastAsia="Times"/>
          <w:b w:val="0"/>
          <w:i/>
          <w:color w:val="000000"/>
          <w:sz w:val="22"/>
        </w:rPr>
        <w:t>Last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—which in Gujarati I have called </w:t>
      </w: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,—and Raychandbhai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intimate personal contact. When I began to feel doubts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as a religion, it was Raychandbhai who helped me to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In the year 1893, I came into close contact with some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in South Africa. Their lives were pure, and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their religion. Their main work in life was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of other faiths to embrace Christianity. Though I had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contact with them in connection with practical affairs, they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feel solicitude for my spiritual welfare. I realized that I had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duty: that until I had studied the teachings of Hinduism and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did not satisfy my soul, I should not renounce the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was born. I, therefore, started reading Hindu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scriptures. I read books on Christianity and Islam. I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some friends I had made in London. I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doubts before them. I entered into correspondence with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in India in whom I had some trust, Raychandbhai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among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already been introduced to him and a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had grown between us. I had respect for him, and so I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from him everything he could give. The result was that I gained </w:t>
      </w:r>
      <w:r>
        <w:rPr>
          <w:rFonts w:ascii="Times" w:hAnsi="Times" w:eastAsia="Times"/>
          <w:b w:val="0"/>
          <w:i w:val="0"/>
          <w:color w:val="000000"/>
          <w:sz w:val="22"/>
        </w:rPr>
        <w:t>peace of mind. I felt reassured that Hinduism could give me what 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93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1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1926.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468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”Gandhiji’s Questions to Rajchandra and his Replies”, before 12-12-</w:t>
            </w:r>
          </w:p>
          <w:p>
            <w:pPr>
              <w:autoSpaceDN w:val="0"/>
              <w:autoSpaceDE w:val="0"/>
              <w:widowControl/>
              <w:spacing w:line="240" w:lineRule="exact" w:before="40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needed. The reader will have some idea of how much my respect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Raychandbhai must have increased because of his being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for this result.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have not accepted him as my guru. I am still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of one, and so far my feeling in regard to everyone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think of as a guru has been”No, not this”. One must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qualification to come upon a perfect guru, and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claim to have it.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6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introduced to Raychandbhai in July 1891, on the 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which, returning from England, I landed in Bombay. At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year the sea is stormy. The ship, therefore, had arrived late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already night. I stayed with Dr. Pranjivan Mehta, Barrister,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well-known jeweller of Rangoon. Raychandbhai was his elder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brother’s son-in-law. The doctor himslef introduced me to him.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day I was also introduced to Jhaveri Revashanker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Jagjivandas, another elder brother of his. The doctor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Raychandbhai as”a poet”, and added,”though a poet, he is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He is a man of spiritual knowledge and a </w:t>
      </w:r>
      <w:r>
        <w:rPr>
          <w:rFonts w:ascii="Times" w:hAnsi="Times" w:eastAsia="Times"/>
          <w:b w:val="0"/>
          <w:i/>
          <w:color w:val="000000"/>
          <w:sz w:val="22"/>
        </w:rPr>
        <w:t>shatavadhani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suggested that I should utter a number of words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presence, saying that no matter to what language they belonged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repeat them in the same order in which I had uttered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believe this. I was a young man, had just returned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and was a little vain, too, of my knowledge of languages;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days I was under the powerful spell of English. Having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made a man feel that he was heaven-born. I poured out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store of knowledge, and first wrote out words from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languages—for how possibly could I afterwards remember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due order? I then read out the words. Raychandbhai repeated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slowly one after another and in the same order. I was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astonished, and formed a high opinion about his memory.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excellent experience to break a little the binding spell of </w:t>
      </w:r>
      <w:r>
        <w:rPr>
          <w:rFonts w:ascii="Times" w:hAnsi="Times" w:eastAsia="Times"/>
          <w:b w:val="0"/>
          <w:i w:val="0"/>
          <w:color w:val="000000"/>
          <w:sz w:val="22"/>
        </w:rPr>
        <w:t>English on me.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did not know English at all. At the time I am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of, he was not more than twenty-five. His study in the Gujarati school </w:t>
      </w:r>
      <w:r>
        <w:rPr>
          <w:rFonts w:ascii="Times" w:hAnsi="Times" w:eastAsia="Times"/>
          <w:b w:val="0"/>
          <w:i w:val="0"/>
          <w:color w:val="000000"/>
          <w:sz w:val="22"/>
        </w:rPr>
        <w:t>was not much either. And even then he possessed such a powerful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can pay attention to a hundred things simultaneously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and such knowledge, and was respected by everyone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him! I was all admiration. The power of memory is not sold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Knowledge, too, can be acquired without going to school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wants it—is keen on it—and one need not go to England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to command respect, for virtue is always respected. I learned </w:t>
      </w:r>
      <w:r>
        <w:rPr>
          <w:rFonts w:ascii="Times" w:hAnsi="Times" w:eastAsia="Times"/>
          <w:b w:val="0"/>
          <w:i w:val="0"/>
          <w:color w:val="000000"/>
          <w:sz w:val="22"/>
        </w:rPr>
        <w:t>these truths on the very day I landed in Bombay.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acquaintance with the poet which began on this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grew over the years. Other persons possess a powerful memory,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need not be dazzled by it. Knowledge of the Shastras, too,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plenty in many. But such persons, if they have no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culture, can give us nothing of value. A combination of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and knowledge of the Shastras will have real worth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the world only if they exist along with genuine culture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>3: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AIRAGYA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3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shall I know that state supreme,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will the knots, outer and inner, snap?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shall I, breaking the bonds that bind us fast,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Tread the path trodden by the wise and the great?</w:t>
      </w:r>
    </w:p>
    <w:p>
      <w:pPr>
        <w:autoSpaceDN w:val="0"/>
        <w:autoSpaceDE w:val="0"/>
        <w:widowControl/>
        <w:spacing w:line="240" w:lineRule="exact" w:before="1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Withdrawing the mind from all interests,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Using this body solely for self-control,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desires nothing to serve any ulterior end of his own,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Seeing nothing in the body to bring on a trace of the darkness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ignorance.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first two verses of Raychandbhai’s inspired </w:t>
      </w:r>
      <w:r>
        <w:rPr>
          <w:rFonts w:ascii="Times" w:hAnsi="Times" w:eastAsia="Times"/>
          <w:b w:val="0"/>
          <w:i w:val="0"/>
          <w:color w:val="000000"/>
          <w:sz w:val="22"/>
        </w:rPr>
        <w:t>utterance at the age of eighteen.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two years I remained in close contact with him,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him every moment the spirit of </w:t>
      </w:r>
      <w:r>
        <w:rPr>
          <w:rFonts w:ascii="Times" w:hAnsi="Times" w:eastAsia="Times"/>
          <w:b w:val="0"/>
          <w:i/>
          <w:color w:val="000000"/>
          <w:sz w:val="22"/>
        </w:rPr>
        <w:t>vairagya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shines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verses. One rare feature of his writings is that he always set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had felt in his own experience. There is in them no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unreality. I have never read any line by him which was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an effect on others. He had always by his side a book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religious subject and a note-book with blank pages.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used for noting down any thoughts which occurred to him. </w:t>
      </w:r>
      <w:r>
        <w:rPr>
          <w:rFonts w:ascii="Times" w:hAnsi="Times" w:eastAsia="Times"/>
          <w:b w:val="0"/>
          <w:i w:val="0"/>
          <w:color w:val="000000"/>
          <w:sz w:val="22"/>
        </w:rPr>
        <w:t>Somtimes, it would be prose and sometimes poetry. The poem about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State of disinterstedness towards wordly things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the”supreme state” must have been written in that manner.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 was doing at the moment, whether eating or 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lying in bed, he was invariably disinterested towards things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 never saw him being tempted by objects of pleasure or luxury </w:t>
      </w:r>
      <w:r>
        <w:rPr>
          <w:rFonts w:ascii="Times" w:hAnsi="Times" w:eastAsia="Times"/>
          <w:b w:val="0"/>
          <w:i w:val="0"/>
          <w:color w:val="000000"/>
          <w:sz w:val="22"/>
        </w:rPr>
        <w:t>in this world.</w:t>
      </w:r>
    </w:p>
    <w:p>
      <w:pPr>
        <w:autoSpaceDN w:val="0"/>
        <w:autoSpaceDE w:val="0"/>
        <w:widowControl/>
        <w:spacing w:line="260" w:lineRule="exact" w:before="6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watched his daily life respectfully, and at close quarters.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whatever he was served at meals. His dress was simple, a dhoti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shirt,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angarakhun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turban of mixed silk and cotton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that these garments used to be strikingly clean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ironed. It was the same to him whether he squatted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or had a chair to sit on. In the shop, he generally squatted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used to walk slowly, and the passer-by could see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thought even while walking. There was a strange power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eyes; they were extremely bright, and free from any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or anxiety. They bespoke single-minded attention.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was round, the lips thin, the nose neither pointed nor flat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light build and medium size. The skin was dark. He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embodiment of peace. There was such sweetness in his voice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simply wanted to go on listening to him. The face was smiling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cheerful; it shone with the light of inner joy. He had such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of language that I do not remember his ever pausing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to express his thoughts. I rarely saw him changing a word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 letter. And yet the reader would never feel that any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imperfectly expressed, or the construction of a sentence was </w:t>
      </w:r>
      <w:r>
        <w:rPr>
          <w:rFonts w:ascii="Times" w:hAnsi="Times" w:eastAsia="Times"/>
          <w:b w:val="0"/>
          <w:i w:val="0"/>
          <w:color w:val="000000"/>
          <w:sz w:val="22"/>
        </w:rPr>
        <w:t>defective or the choice of a word faulty.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qualities can exist only in a man of self-control.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become free from attachments by making a show of being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state is a state of grace for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Anyone who strives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discover that it may be won only after a ceaseless effort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lives. One will discover, if one struggles to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attachments, how difficult it is to succeed in the attempt.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me feel that this state of freedom from attachment was </w:t>
      </w:r>
      <w:r>
        <w:rPr>
          <w:rFonts w:ascii="Times" w:hAnsi="Times" w:eastAsia="Times"/>
          <w:b w:val="0"/>
          <w:i w:val="0"/>
          <w:color w:val="000000"/>
          <w:sz w:val="22"/>
        </w:rPr>
        <w:t>spontaneous to him.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step towards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freedom from attachment.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ever listen with pleasure to anyone talking about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long as</w:t>
      </w:r>
    </w:p>
    <w:p>
      <w:pPr>
        <w:autoSpaceDN w:val="0"/>
        <w:autoSpaceDE w:val="0"/>
        <w:widowControl/>
        <w:spacing w:line="220" w:lineRule="exact" w:before="30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tight-fitting coat of relatively thin cloth, fastened with laces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Cushion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mind is attached to a single object in this world? If at any time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do so, it is only the ear which is pleased, in the same way,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as we may be pleased merely by the musical tune of a song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its meaning. It will be a long time before such indulgence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ear results in our adopting a way of life which could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Without genuine </w:t>
      </w:r>
      <w:r>
        <w:rPr>
          <w:rFonts w:ascii="Times" w:hAnsi="Times" w:eastAsia="Times"/>
          <w:b w:val="0"/>
          <w:i/>
          <w:color w:val="000000"/>
          <w:sz w:val="22"/>
        </w:rPr>
        <w:t>vairagya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mind,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possessed with a yearning 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poet was possessed by </w:t>
      </w:r>
      <w:r>
        <w:rPr>
          <w:rFonts w:ascii="Times" w:hAnsi="Times" w:eastAsia="Times"/>
          <w:b w:val="0"/>
          <w:i w:val="0"/>
          <w:color w:val="000000"/>
          <w:sz w:val="22"/>
        </w:rPr>
        <w:t>such yearning.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>4: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USINESS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IFE</w:t>
      </w:r>
    </w:p>
    <w:p>
      <w:pPr>
        <w:autoSpaceDN w:val="0"/>
        <w:autoSpaceDE w:val="0"/>
        <w:widowControl/>
        <w:spacing w:line="240" w:lineRule="exact" w:before="15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a true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Vanik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never speaks an untruth,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a true </w:t>
      </w:r>
      <w:r>
        <w:rPr>
          <w:rFonts w:ascii="Times" w:hAnsi="Times" w:eastAsia="Times"/>
          <w:b w:val="0"/>
          <w:i/>
          <w:color w:val="000000"/>
          <w:sz w:val="18"/>
        </w:rPr>
        <w:t>Vanik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never gives short measure,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a true </w:t>
      </w:r>
      <w:r>
        <w:rPr>
          <w:rFonts w:ascii="Times" w:hAnsi="Times" w:eastAsia="Times"/>
          <w:b w:val="0"/>
          <w:i/>
          <w:color w:val="000000"/>
          <w:sz w:val="18"/>
        </w:rPr>
        <w:t>Vanik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honours his father’s word,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a true </w:t>
      </w:r>
      <w:r>
        <w:rPr>
          <w:rFonts w:ascii="Times" w:hAnsi="Times" w:eastAsia="Times"/>
          <w:b w:val="0"/>
          <w:i/>
          <w:color w:val="000000"/>
          <w:sz w:val="18"/>
        </w:rPr>
        <w:t>Vanik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returns the principal with interest.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Good sense is the </w:t>
      </w:r>
      <w:r>
        <w:rPr>
          <w:rFonts w:ascii="Times" w:hAnsi="Times" w:eastAsia="Times"/>
          <w:b w:val="0"/>
          <w:i/>
          <w:color w:val="000000"/>
          <w:sz w:val="18"/>
        </w:rPr>
        <w:t>Vanik’s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measure, and the king’s measure his credit.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 the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neglect business, suffering like a forest fire spreads far and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wide.</w:t>
      </w:r>
    </w:p>
    <w:p>
      <w:pPr>
        <w:autoSpaceDN w:val="0"/>
        <w:autoSpaceDE w:val="0"/>
        <w:widowControl/>
        <w:spacing w:line="240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HAMAL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HATT</w:t>
      </w:r>
    </w:p>
    <w:p>
      <w:pPr>
        <w:autoSpaceDN w:val="0"/>
        <w:autoSpaceDE w:val="0"/>
        <w:widowControl/>
        <w:spacing w:line="240" w:lineRule="exact" w:before="1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generally believed that the spheres of practical affairs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and spiritual pursuits or dharma are distinct from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incompatible with each other, that it is madness to introduce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business, for we should succeed in neither if we made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attempt. If this belief is not false, there is no hope for us at all.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single concern or sphere of practical affairs from where </w:t>
      </w:r>
      <w:r>
        <w:rPr>
          <w:rFonts w:ascii="Times" w:hAnsi="Times" w:eastAsia="Times"/>
          <w:b w:val="0"/>
          <w:i w:val="0"/>
          <w:color w:val="000000"/>
          <w:sz w:val="22"/>
        </w:rPr>
        <w:t>dharma can be kept out.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Raychandbhai showed through his life that, if a man is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dharma, this devotion should be evident in every action of his.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true at all that dharma is something to be observed on the</w:t>
      </w:r>
    </w:p>
    <w:p>
      <w:pPr>
        <w:autoSpaceDN w:val="0"/>
        <w:autoSpaceDE w:val="0"/>
        <w:widowControl/>
        <w:spacing w:line="266" w:lineRule="exact" w:before="4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 or during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Paryushan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 or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Sunday, in temples, churches or mosques, but not in the shop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King’s court; on the contrary, Raychandbhai used to say and hold,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demonstrated through his own conduct, that such a belief </w:t>
      </w:r>
      <w:r>
        <w:rPr>
          <w:rFonts w:ascii="Times" w:hAnsi="Times" w:eastAsia="Times"/>
          <w:b w:val="0"/>
          <w:i w:val="0"/>
          <w:color w:val="000000"/>
          <w:sz w:val="22"/>
        </w:rPr>
        <w:t>amounted to ignorance of the nature of dharma.</w:t>
      </w:r>
    </w:p>
    <w:p>
      <w:pPr>
        <w:autoSpaceDN w:val="0"/>
        <w:autoSpaceDE w:val="0"/>
        <w:widowControl/>
        <w:spacing w:line="200" w:lineRule="exact" w:before="34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community traditionally engaged in trade and commerce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Same as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Vanik</w:t>
      </w: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Eleventh day of the each half of the lunar month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week devoted by Jains to fasting and self-purification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day observed as sacred by Muslims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business in which he was engaged was that of diamonds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pearls. He carried it on in partnership with Revashanker Jagjivan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Jhaveri. He also ran a cloth shop side by side. I formed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completely upright in his dealings. I was accidentally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sometimes when he negotiated a deal. His terms were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and firm. I never saw any ‘cleverness’ about them. If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tried it, he immediately saw through it, and would not tolerate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such occasions, he would even knit his brows in anger, and one </w:t>
      </w:r>
      <w:r>
        <w:rPr>
          <w:rFonts w:ascii="Times" w:hAnsi="Times" w:eastAsia="Times"/>
          <w:b w:val="0"/>
          <w:i w:val="0"/>
          <w:color w:val="000000"/>
          <w:sz w:val="22"/>
        </w:rPr>
        <w:t>could see a flash of redness in his eyes.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Raychandbhai disproved the prevalent idea that a man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in the sphere of dharma will not be wise in the affairs of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He displayed the utmost vigilance and intelligence in his business.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judge the worth of diamonds and pearls with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accuracy. Though he did not know English, he was quick in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substance of the letters and telegrams received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in Paris and took no time to see through their tricks. His </w:t>
      </w:r>
      <w:r>
        <w:rPr>
          <w:rFonts w:ascii="Times" w:hAnsi="Times" w:eastAsia="Times"/>
          <w:b w:val="0"/>
          <w:i w:val="0"/>
          <w:color w:val="000000"/>
          <w:sz w:val="22"/>
        </w:rPr>
        <w:t>guesses generally turned out to be correct.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displayed such vigilance and intelligence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business, he was never impatient or felt worried about his affairs.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attending the shop, some book on a religious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always be lying by his side and, as soon as he had finished </w:t>
      </w:r>
      <w:r>
        <w:rPr>
          <w:rFonts w:ascii="Times" w:hAnsi="Times" w:eastAsia="Times"/>
          <w:b w:val="0"/>
          <w:i w:val="0"/>
          <w:color w:val="000000"/>
          <w:sz w:val="22"/>
        </w:rPr>
        <w:t>dealing with a customer, he would open it, or would open the note-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in which he used to note down the thoughts which occurred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Every day he had men like me, in search of knowledge,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He would not hesitate to discuss religious matters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did not follow the general, and beautiful, rule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and discussing dharma each at its proper time, of attending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at a time. Being a </w:t>
      </w:r>
      <w:r>
        <w:rPr>
          <w:rFonts w:ascii="Times" w:hAnsi="Times" w:eastAsia="Times"/>
          <w:b w:val="0"/>
          <w:i/>
          <w:color w:val="000000"/>
          <w:sz w:val="22"/>
        </w:rPr>
        <w:t>shatavadhani,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could afford to violate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Others who might seek to emulate him would fare as a man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ride two horses at the same time. Even for a man who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dharma and is completely free from attachments,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best always to concentrate on what he is engaged in at the moment;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that would be the right thing for him to do. That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his being a man of yoga. Dharma requires one to act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If any work, be it business or something else, is a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activity, it ought to be done with single-minded attention. For a </w:t>
      </w:r>
      <w:r>
        <w:rPr>
          <w:rFonts w:ascii="Times" w:hAnsi="Times" w:eastAsia="Times"/>
          <w:b w:val="0"/>
          <w:i/>
          <w:color w:val="000000"/>
          <w:sz w:val="22"/>
        </w:rPr>
        <w:t>mumukshu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inward meditation on the self should be as spontaneous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continuous as breathing. He should not cease from it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But even while meditating on the self, he should be totally </w:t>
      </w:r>
      <w:r>
        <w:rPr>
          <w:rFonts w:ascii="Times" w:hAnsi="Times" w:eastAsia="Times"/>
          <w:b w:val="0"/>
          <w:i w:val="0"/>
          <w:color w:val="000000"/>
          <w:sz w:val="22"/>
        </w:rPr>
        <w:t>absorbed in the work he was doing.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mean to say that the Poet did not live in this way.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above that he used to display the utmost vigilance in his business.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did, however, form the impression that the Poet exacted more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body than he should have done. Could it possibly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 in his yoga? It is a principle of dharma that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lay down one’s life in discharging one’s duty. But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beyond one’s capacity and look upon it as one’s duty is a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attachment. I have always felt that the Poet did have this highly </w:t>
      </w:r>
      <w:r>
        <w:rPr>
          <w:rFonts w:ascii="Times" w:hAnsi="Times" w:eastAsia="Times"/>
          <w:b w:val="0"/>
          <w:i w:val="0"/>
          <w:color w:val="000000"/>
          <w:sz w:val="22"/>
        </w:rPr>
        <w:t>subtle attachment in him.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often happens that man accepts work beyond his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spiritual motives and then finds it difficult to cope with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this as virtue and admire it. But looked at from a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view, that is, from the point of view of dharma, there is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that the motive behind such work springs from a subtle </w:t>
      </w:r>
      <w:r>
        <w:rPr>
          <w:rFonts w:ascii="Times" w:hAnsi="Times" w:eastAsia="Times"/>
          <w:b w:val="0"/>
          <w:i w:val="0"/>
          <w:color w:val="000000"/>
          <w:sz w:val="22"/>
        </w:rPr>
        <w:t>form of ignorance.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no more than instruments in this world, if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given this body on hire and that our highest duty is to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it as quickly as we may, then we must certainly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everything which may serve as an obstacle in our path—that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true spiritual attitude.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Raychandbhai himself had explained to me, in a different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his own wonderful manner, the argument I have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How, then, did he come to take upon himself certain tasks </w:t>
      </w:r>
      <w:r>
        <w:rPr>
          <w:rFonts w:ascii="Times" w:hAnsi="Times" w:eastAsia="Times"/>
          <w:b w:val="0"/>
          <w:i w:val="0"/>
          <w:color w:val="000000"/>
          <w:sz w:val="22"/>
        </w:rPr>
        <w:t>which worried him and brought on severe illness on him?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right in believing that even Raychandbhai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temporarily overcome with spiritual ignorance in the form of a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good, the truth of the line”All creatures follow their nature, </w:t>
      </w:r>
      <w:r>
        <w:rPr>
          <w:rFonts w:ascii="Times" w:hAnsi="Times" w:eastAsia="Times"/>
          <w:b w:val="0"/>
          <w:i w:val="0"/>
          <w:color w:val="000000"/>
          <w:sz w:val="22"/>
        </w:rPr>
        <w:t>what then will constraint avail?”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well illustrated in his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is all that it means. There are some who use these words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to justify self-indulgence; they altogether pervert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Raychandbhai’s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prakriti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him into deep waters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To undertake work in this manner may be an error,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considered so only in the case of one who is nearing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perfection. We, ordinary men and women, can do justice to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only if we become mad after it. We shall close this argument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III, 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sometimes believed that religious-minded men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that everyone can deceive them, that they understand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worldly affairs. If this belief is true, then the two avatars,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Krishnachandra and Ramachandra, should be looked upon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incarnations but as mere ordinary men of the world. The Poet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it should be impossible to deceive a person of perfect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A person may be religious-minded, that is, may be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life, but may have no spiritual knowledge. What is required 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however, is a happy combination of moral life and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which is the result of one’s own experience.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one who has acquired such knowledge, hypocrisy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 cannot keep their mask for long. Untruth cannot flourish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truth. In the presence of non-violence, violence ceases.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light of honesty shines, the darkness of deception vanishes.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a man of spiritual knowledge devoted to dharma sees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deceitful man, his heart melts with compassion. How can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the self in him fail to understand another person?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Poet always demonstrated this truth in his life. People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cheat him in the name of religion. Such instances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any flaw in the principles, but suggest how very difficult it is to </w:t>
      </w:r>
      <w:r>
        <w:rPr>
          <w:rFonts w:ascii="Times" w:hAnsi="Times" w:eastAsia="Times"/>
          <w:b w:val="0"/>
          <w:i w:val="0"/>
          <w:color w:val="000000"/>
          <w:sz w:val="22"/>
        </w:rPr>
        <w:t>acquire spiritual knowledge of absolute purity.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these limitations, I have not observed in anyone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beautiful combination of practical ability and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>dharma as I did in the Poet.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>5: D</w:t>
      </w:r>
      <w:r>
        <w:rPr>
          <w:rFonts w:ascii="Times" w:hAnsi="Times" w:eastAsia="Times"/>
          <w:b w:val="0"/>
          <w:i w:val="0"/>
          <w:color w:val="000000"/>
          <w:sz w:val="18"/>
        </w:rPr>
        <w:t>HARMA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examine Raychandbhai’s life of dharma, it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discuss the nature of dharma as explained by him.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does not mean any particular creed or dogma.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mean reading or learning by rote books known as Shastras or </w:t>
      </w:r>
      <w:r>
        <w:rPr>
          <w:rFonts w:ascii="Times" w:hAnsi="Times" w:eastAsia="Times"/>
          <w:b w:val="0"/>
          <w:i w:val="0"/>
          <w:color w:val="000000"/>
          <w:sz w:val="22"/>
        </w:rPr>
        <w:t>even believing all that they say.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 a quality of the soul and is present, visibly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invisibly, in every human being. Through it we know our duty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life and our ture relation with other souls. It is evident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so till we have known the self in us. Hence dharma is the </w:t>
      </w:r>
      <w:r>
        <w:rPr>
          <w:rFonts w:ascii="Times" w:hAnsi="Times" w:eastAsia="Times"/>
          <w:b w:val="0"/>
          <w:i w:val="0"/>
          <w:color w:val="000000"/>
          <w:sz w:val="22"/>
        </w:rPr>
        <w:t>means by which we can know ourselves.</w:t>
      </w:r>
    </w:p>
    <w:p>
      <w:pPr>
        <w:autoSpaceDN w:val="0"/>
        <w:autoSpaceDE w:val="0"/>
        <w:widowControl/>
        <w:spacing w:line="260" w:lineRule="exact" w:before="6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accept this means from wherever we get it,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 or Europe or Arabia. Anyone who has studied the </w:t>
      </w:r>
      <w:r>
        <w:rPr>
          <w:rFonts w:ascii="Times" w:hAnsi="Times" w:eastAsia="Times"/>
          <w:b w:val="0"/>
          <w:i w:val="0"/>
          <w:color w:val="000000"/>
          <w:sz w:val="22"/>
        </w:rPr>
        <w:t>scriptures of different faiths will say that the general nature of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04" w:right="139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as expounded in them is the same. No Shastra in any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we may speak untruth or follow it in practice, nor that we </w:t>
      </w:r>
      <w:r>
        <w:rPr>
          <w:rFonts w:ascii="Times" w:hAnsi="Times" w:eastAsia="Times"/>
          <w:b w:val="0"/>
          <w:i w:val="0"/>
          <w:color w:val="000000"/>
          <w:sz w:val="22"/>
        </w:rPr>
        <w:t>may commit violence. Stating the quintessence of all Shastras, Shan-</w:t>
      </w:r>
      <w:r>
        <w:rPr>
          <w:rFonts w:ascii="Times" w:hAnsi="Times" w:eastAsia="Times"/>
          <w:b w:val="0"/>
          <w:i w:val="0"/>
          <w:color w:val="000000"/>
          <w:sz w:val="22"/>
        </w:rPr>
        <w:t>karacharya said:”</w:t>
      </w:r>
      <w:r>
        <w:rPr>
          <w:rFonts w:ascii="Times" w:hAnsi="Times" w:eastAsia="Times"/>
          <w:b w:val="0"/>
          <w:i/>
          <w:color w:val="000000"/>
          <w:sz w:val="22"/>
        </w:rPr>
        <w:t>Brahma satyam jaganmithya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Koran-e-Sharif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the same thing in different words when it asserts that God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alone, and that nothing beside Him exists. The Bible says:”I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Father are one.” All these are different statements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But imperfect human beings, expounding this one truth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various understandings, have erected veritable prison-houses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our minds have to escape. We, imperfect human beings,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go forward with the help of others less imperfect than we,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that beyond a certain stage there is no further way to go.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it is not so at all. After a certain stage is reached, the Shastras </w:t>
      </w:r>
      <w:r>
        <w:rPr>
          <w:rFonts w:ascii="Times" w:hAnsi="Times" w:eastAsia="Times"/>
          <w:b w:val="0"/>
          <w:i w:val="0"/>
          <w:color w:val="000000"/>
          <w:sz w:val="22"/>
        </w:rPr>
        <w:t>give no help; experience alone helps then. Hence sang Raychandbhai: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state the Blessed one who has attained perfection of knowledge 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sees in his vision,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cannot describe in words;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fixed my eyes on that supreme state as my goal,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at present it is an aspiration beyond my power to realize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Ultimately, therefore, it is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wins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>for itself.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Raychandbhai has expounded this essential truth in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in his writings. He had made a deep study of a number of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dharma. He could follow Sanskrit and Magadhi languages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difficulty. He had studied Vedanta, as also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for books on Jain religion, he used to read every such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came across. His capacity for reading and absorbing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inexhaustible. He found one reading enough for grasping the </w:t>
      </w:r>
      <w:r>
        <w:rPr>
          <w:rFonts w:ascii="Times" w:hAnsi="Times" w:eastAsia="Times"/>
          <w:b w:val="0"/>
          <w:i w:val="0"/>
          <w:color w:val="000000"/>
          <w:sz w:val="22"/>
        </w:rPr>
        <w:t>substance of a book.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had also read in translation the Koran and the Zend-Avesta.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used to tell me that he was inclined towards Jain philosophy. </w:t>
      </w:r>
      <w:r>
        <w:rPr>
          <w:rFonts w:ascii="Times" w:hAnsi="Times" w:eastAsia="Times"/>
          <w:b w:val="0"/>
          <w:i w:val="0"/>
          <w:color w:val="000000"/>
          <w:sz w:val="22"/>
        </w:rPr>
        <w:t>He believed that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Jinagamas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contained the perfection of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It is necessary that I should state this view of his. I look </w:t>
      </w:r>
      <w:r>
        <w:rPr>
          <w:rFonts w:ascii="Times" w:hAnsi="Times" w:eastAsia="Times"/>
          <w:b w:val="0"/>
          <w:i w:val="0"/>
          <w:color w:val="000000"/>
          <w:sz w:val="22"/>
        </w:rPr>
        <w:t>upon myself as altogether unqualified to express an opinion on it.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>Brahma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alone is real, the world of appearance is false.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Probably, through a slip of memory, Gandhiji has here brought together the </w:t>
      </w:r>
      <w:r>
        <w:rPr>
          <w:rFonts w:ascii="Times" w:hAnsi="Times" w:eastAsia="Times"/>
          <w:b w:val="0"/>
          <w:i w:val="0"/>
          <w:color w:val="000000"/>
          <w:sz w:val="18"/>
        </w:rPr>
        <w:t>first two lines of stanza 20 and the first two of stanza 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Sacred books of the Jains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Raychandbhai did not, however, lack respect for other faiths.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felt admiration for Vedanta.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vedantin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naturally take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Poet to be a </w:t>
      </w:r>
      <w:r>
        <w:rPr>
          <w:rFonts w:ascii="Times" w:hAnsi="Times" w:eastAsia="Times"/>
          <w:b w:val="0"/>
          <w:i/>
          <w:color w:val="000000"/>
          <w:sz w:val="22"/>
        </w:rPr>
        <w:t>vedantin</w:t>
      </w:r>
      <w:r>
        <w:rPr>
          <w:rFonts w:ascii="Times" w:hAnsi="Times" w:eastAsia="Times"/>
          <w:b w:val="0"/>
          <w:i w:val="0"/>
          <w:color w:val="000000"/>
          <w:sz w:val="22"/>
        </w:rPr>
        <w:t>. In all his discussions with me, he never told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wished to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follow a particular dharma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no other. He advised me only to pay attention to my actions.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we discussed what books I should read, he took into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consideration my personal inclination and the early family influences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me and advised me to continue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which I was then reading.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books which he suggested were </w:t>
      </w:r>
      <w:r>
        <w:rPr>
          <w:rFonts w:ascii="Times" w:hAnsi="Times" w:eastAsia="Times"/>
          <w:b w:val="0"/>
          <w:i/>
          <w:color w:val="000000"/>
          <w:sz w:val="22"/>
        </w:rPr>
        <w:t>Panchikaran, Maniratnamala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chapter on </w:t>
      </w:r>
      <w:r>
        <w:rPr>
          <w:rFonts w:ascii="Times" w:hAnsi="Times" w:eastAsia="Times"/>
          <w:b w:val="0"/>
          <w:i/>
          <w:color w:val="000000"/>
          <w:sz w:val="22"/>
        </w:rPr>
        <w:t>Vairagya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Yogavasistha, Kavyadohan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Part I,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Mokshamala </w:t>
      </w:r>
      <w:r>
        <w:rPr>
          <w:rFonts w:ascii="Times" w:hAnsi="Times" w:eastAsia="Times"/>
          <w:b w:val="0"/>
          <w:i w:val="0"/>
          <w:color w:val="000000"/>
          <w:sz w:val="22"/>
        </w:rPr>
        <w:t>composed by himself.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Raychandbhai used to say that the different faiths were like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walled enclosures in which men and women were confined.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one aim in life is to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 not give exclusive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devotion to a particular faith.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Live as you will,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Attain to Hari anyhow.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Raychandbhai’s principle too, as it was Akha’s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always bored by religious controversy and rarely engaged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He would study and understand the excellence of each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it to the followers of that faith. Through my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from South Africa, too, this is the lesson which I learned </w:t>
      </w:r>
      <w:r>
        <w:rPr>
          <w:rFonts w:ascii="Times" w:hAnsi="Times" w:eastAsia="Times"/>
          <w:b w:val="0"/>
          <w:i w:val="0"/>
          <w:color w:val="000000"/>
          <w:sz w:val="22"/>
        </w:rPr>
        <w:t>from him.</w:t>
      </w:r>
    </w:p>
    <w:p>
      <w:pPr>
        <w:autoSpaceDN w:val="0"/>
        <w:autoSpaceDE w:val="0"/>
        <w:widowControl/>
        <w:spacing w:line="240" w:lineRule="exact" w:before="54" w:after="606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belief is that every religion is perfect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its followers and imperfect from that of the followers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faiths. Examined from an independent point of view, every religion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perfect and imperfect. Beyond a certain stage, every Shastra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fetter hindering further progress; but, then, that is the 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by one who has transcended the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Raychandbhai’s point of view, no one need give up his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 another. Everyone may, following his own faith, win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that is,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to win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to be perfectly free </w:t>
      </w:r>
      <w:r>
        <w:rPr>
          <w:rFonts w:ascii="Times" w:hAnsi="Times" w:eastAsia="Times"/>
          <w:b w:val="0"/>
          <w:i w:val="0"/>
          <w:color w:val="000000"/>
          <w:sz w:val="22"/>
        </w:rPr>
        <w:t>from attachments and aversions.</w:t>
      </w:r>
    </w:p>
    <w:p>
      <w:pPr>
        <w:sectPr>
          <w:pgSz w:w="9360" w:h="12960"/>
          <w:pgMar w:top="504" w:right="139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396" w:bottom="508" w:left="1440" w:header="720" w:footer="720" w:gutter="0"/>
          <w:cols w:num="2" w:equalWidth="0">
            <w:col w:w="2738" w:space="0"/>
            <w:col w:w="378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14"/>
        <w:ind w:left="7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96" w:bottom="508" w:left="1440" w:header="720" w:footer="720" w:gutter="0"/>
          <w:cols w:num="2" w:equalWidth="0">
            <w:col w:w="2738" w:space="0"/>
            <w:col w:w="3785" w:space="0"/>
          </w:cols>
          <w:docGrid w:linePitch="360"/>
        </w:sectPr>
      </w:pPr>
    </w:p>
    <w:p>
      <w:pPr>
        <w:autoSpaceDN w:val="0"/>
        <w:autoSpaceDE w:val="0"/>
        <w:widowControl/>
        <w:spacing w:line="440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Shrimad Rajchandra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Follower of Vedanta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poet of the 17th century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type w:val="continuous"/>
          <w:pgSz w:w="9360" w:h="12960"/>
          <w:pgMar w:top="504" w:right="139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LETTER TO MOTILAL ROY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MOTIBABU,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usual balance-sheet for which I thank you.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accountant here tells me that if in your next balance-sheet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amount of capital investment in the khadi work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management expenses, he will be able to appreciate the figures better.</w:t>
      </w:r>
    </w:p>
    <w:p>
      <w:pPr>
        <w:autoSpaceDN w:val="0"/>
        <w:autoSpaceDE w:val="0"/>
        <w:widowControl/>
        <w:spacing w:line="220" w:lineRule="exact" w:before="106" w:after="3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</w:p>
    <w:p>
      <w:pPr>
        <w:sectPr>
          <w:type w:val="continuous"/>
          <w:pgSz w:w="9360" w:h="12960"/>
          <w:pgMar w:top="516" w:right="1402" w:bottom="508" w:left="1440" w:header="720" w:footer="720" w:gutter="0"/>
          <w:cols w:num="2" w:equalWidth="0">
            <w:col w:w="3500" w:space="0"/>
            <w:col w:w="301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508" w:left="1440" w:header="720" w:footer="720" w:gutter="0"/>
          <w:cols w:num="2" w:equalWidth="0">
            <w:col w:w="3500" w:space="0"/>
            <w:col w:w="301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RABARTAK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ANGHA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HANDERNAGORE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 LETTER TO MATHURADAS TRIKUMJI</w:t>
      </w:r>
    </w:p>
    <w:p>
      <w:pPr>
        <w:autoSpaceDN w:val="0"/>
        <w:autoSpaceDE w:val="0"/>
        <w:widowControl/>
        <w:spacing w:line="294" w:lineRule="exact" w:before="1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to you for a long time. Today it is Diwali,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thinking of all of you. These days, because of heavy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I observe silence for two or three hours for writing letters.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difficulty about writing as the hand moves quite 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you are concerned for the present my only wish is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get well.</w:t>
      </w:r>
    </w:p>
    <w:p>
      <w:pPr>
        <w:autoSpaceDN w:val="0"/>
        <w:autoSpaceDE w:val="0"/>
        <w:widowControl/>
        <w:spacing w:line="260" w:lineRule="exact" w:before="1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concerning Pyarelal. I think that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you will have to manage as at present. I do not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can, but if it is more than a minor inconvenience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frankly. I sent you a telegram. I also sent one to Devdas.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havereceived his telegram in reply. He is willing to come.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 on the 8th and then he will go back there. He has asked </w:t>
      </w:r>
      <w:r>
        <w:rPr>
          <w:rFonts w:ascii="Times" w:hAnsi="Times" w:eastAsia="Times"/>
          <w:b w:val="0"/>
          <w:i w:val="0"/>
          <w:color w:val="000000"/>
          <w:sz w:val="22"/>
        </w:rPr>
        <w:t>my permission to go to Assam. In that case it will be a problem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 received the letter on November 7, 1926. Diwali was on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whom I should assign to be with you. But God will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 shall not leave it to you to choose a third person. I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>anyone I can spare.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 Ali must have met you. He is a man with a pure heart.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to me his wife appeared to be a saintly lady.</w:t>
      </w:r>
    </w:p>
    <w:p>
      <w:pPr>
        <w:autoSpaceDN w:val="0"/>
        <w:autoSpaceDE w:val="0"/>
        <w:widowControl/>
        <w:spacing w:line="26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Taramati again that she has to write to me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I have already written to you that I had mentioned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Rohit by mistake. But both the names can perhaps remain?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is having the rare benefit of the climate there.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Taramati go for walks? Anybody who does not go for walks in </w:t>
      </w:r>
      <w:r>
        <w:rPr>
          <w:rFonts w:ascii="Times" w:hAnsi="Times" w:eastAsia="Times"/>
          <w:b w:val="0"/>
          <w:i w:val="0"/>
          <w:color w:val="000000"/>
          <w:sz w:val="22"/>
        </w:rPr>
        <w:t>Panchgani should be considered a criminal.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28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255"/>
        <w:gridCol w:w="3255"/>
      </w:tblGrid>
      <w:tr>
        <w:trPr>
          <w:trHeight w:hRule="exact" w:val="646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90" w:val="left"/>
              </w:tabs>
              <w:autoSpaceDE w:val="0"/>
              <w:widowControl/>
              <w:spacing w:line="278" w:lineRule="exact" w:before="74" w:after="0"/>
              <w:ind w:left="7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538. LETTER TO RAMDAS GANDHI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Ashwin Vad 30, Diwali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5, 1926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 Happy New Year to you all and may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wishes be fulfilled. I am not aware of Diwali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festival. All the days are either festivals or days of gloom. If our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blissful, then it is festival. If the soul in pursuit of passion is sad,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 of gloom in spite of it being a festival. Ba is now fully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539. LETTER TO HARIBHAU UPADHYAYA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Diwali, November 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HARIBHAU,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the Tamil Veda today. I have glanced through it. </w:t>
      </w:r>
      <w:r>
        <w:rPr>
          <w:rFonts w:ascii="Times" w:hAnsi="Times" w:eastAsia="Times"/>
          <w:b w:val="0"/>
          <w:i w:val="0"/>
          <w:color w:val="000000"/>
          <w:sz w:val="22"/>
        </w:rPr>
        <w:t>It seems to me that a large part of it is of no relevance today. But it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0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be good if a translation of such a great Tamil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available. It would be good if somebody could write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to it pointing out the merits and demerits of the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the ability to write such an introduction. I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knowledge of Tamil. I cannot even say if the translation is </w:t>
      </w:r>
      <w:r>
        <w:rPr>
          <w:rFonts w:ascii="Times" w:hAnsi="Times" w:eastAsia="Times"/>
          <w:b w:val="0"/>
          <w:i w:val="0"/>
          <w:color w:val="000000"/>
          <w:sz w:val="22"/>
        </w:rPr>
        <w:t>accurate or not. I hope Martand’s health has improved.</w:t>
      </w:r>
    </w:p>
    <w:p>
      <w:pPr>
        <w:autoSpaceDN w:val="0"/>
        <w:autoSpaceDE w:val="0"/>
        <w:widowControl/>
        <w:spacing w:line="22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Haribhau Upadhyaya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LETTER TO G. D. BIRLA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much pleased to have your long letter. I had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slanderous remarks made about you. I did not believe them, but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has completely satisfied me. They said that you took work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Rs. 500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instead of a hundred. From what you have written,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nothing to say.</w:t>
      </w:r>
    </w:p>
    <w:p>
      <w:pPr>
        <w:autoSpaceDN w:val="0"/>
        <w:autoSpaceDE w:val="0"/>
        <w:widowControl/>
        <w:spacing w:line="280" w:lineRule="exact" w:before="2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Geneva, I must advise you to be patient. I see no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in your going there. If the experience of the West is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your own. You will have many occasions to go. But my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says it is not today. In the end you should do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 dictates.</w:t>
      </w:r>
    </w:p>
    <w:p>
      <w:pPr>
        <w:autoSpaceDN w:val="0"/>
        <w:autoSpaceDE w:val="0"/>
        <w:widowControl/>
        <w:spacing w:line="220" w:lineRule="exact" w:before="66" w:after="0"/>
        <w:ind w:left="0" w:right="5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6137. Courtesy: G. D. Birla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to addressee’s proposed trip to Geneva suggests that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>was written in 1926. Diwali fell on November 5 in that year.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Perhaps a slip for Rs. 50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8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541. MESSAGE TO”FORWARD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sectPr>
          <w:pgSz w:w="9360" w:h="12960"/>
          <w:pgMar w:top="704" w:right="1410" w:bottom="50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heirs to the great legacy left by him </w:t>
      </w:r>
      <w:r>
        <w:rPr>
          <w:rFonts w:ascii="Times" w:hAnsi="Times" w:eastAsia="Times"/>
          <w:b w:val="0"/>
          <w:i w:val="0"/>
          <w:color w:val="000000"/>
          <w:sz w:val="22"/>
        </w:rPr>
        <w:t>our action.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6-11-1926</w:t>
      </w:r>
    </w:p>
    <w:p>
      <w:pPr>
        <w:sectPr>
          <w:type w:val="continuous"/>
          <w:pgSz w:w="9360" w:h="12960"/>
          <w:pgMar w:top="704" w:right="1410" w:bottom="508" w:left="1440" w:header="720" w:footer="720" w:gutter="0"/>
          <w:cols w:num="2" w:equalWidth="0">
            <w:col w:w="4286" w:space="0"/>
            <w:col w:w="222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93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he must deserve it by</w:t>
      </w:r>
    </w:p>
    <w:p>
      <w:pPr>
        <w:sectPr>
          <w:type w:val="nextColumn"/>
          <w:pgSz w:w="9360" w:h="12960"/>
          <w:pgMar w:top="704" w:right="1410" w:bottom="508" w:left="1440" w:header="720" w:footer="720" w:gutter="0"/>
          <w:cols w:num="2" w:equalWidth="0">
            <w:col w:w="4286" w:space="0"/>
            <w:col w:w="222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542. IS THIS HUMANITY?—V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a long letter mentioning his difficulties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pointing out what Jainism has to say to him, a </w:t>
      </w:r>
      <w:r>
        <w:rPr>
          <w:rFonts w:ascii="Times" w:hAnsi="Times" w:eastAsia="Times"/>
          <w:b w:val="0"/>
          <w:i/>
          <w:color w:val="000000"/>
          <w:sz w:val="22"/>
        </w:rPr>
        <w:t>shrawak,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matter.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of his questions is: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say that if we can niether take individual charge of roving dogs nor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</w:t>
      </w:r>
      <w:r>
        <w:rPr>
          <w:rFonts w:ascii="Times" w:hAnsi="Times" w:eastAsia="Times"/>
          <w:b w:val="0"/>
          <w:i/>
          <w:color w:val="000000"/>
          <w:sz w:val="18"/>
        </w:rPr>
        <w:t>pinjrapole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them, the only alternative is to kill them. Does that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 that every roving dog should be killed, although it may not be rabid?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Don’t you agree that we leave unmolested all harmful beasts, birds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reptiles, so long as they do not actually harm us? Why should the dogs be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exception? Where is the humanity of shooting innocent dogs whenever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found roving? How can one wishing well to all living beings do this?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misunderstood my meaning. I would not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destruction of rabid dogs for the sake of it, much less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innocent, roving dogs. Nor have I said that these latter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wherever they are found. I have only suggested legislation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effect, so that as soon as the law is made, humane people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 up in the matter and devise measures for the better management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stray dogs. Some of these might be owned, some might be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quarantine. The remedy, when it is taken, will be once for all. 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dogs do not drop down from heaven. They are a sign of the idleness,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and ignorance of society. When they grow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nuisance, it is due to our ignorance and want of compassion. A 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 is bound to take to his heels if you do not feed him. The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suggested is actuated no less by a consideration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welfare of the dogs than by that of society. It is the duty of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R. Das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Originally written in Gujarati, the articles were translated into English by </w:t>
      </w:r>
      <w:r>
        <w:rPr>
          <w:rFonts w:ascii="Times" w:hAnsi="Times" w:eastAsia="Times"/>
          <w:b w:val="0"/>
          <w:i w:val="0"/>
          <w:color w:val="000000"/>
          <w:sz w:val="18"/>
        </w:rPr>
        <w:t>Mahadev Desai.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articles are placed according to the dates of their publication in </w:t>
      </w:r>
      <w:r>
        <w:rPr>
          <w:rFonts w:ascii="Times" w:hAnsi="Times" w:eastAsia="Times"/>
          <w:b w:val="0"/>
          <w:i/>
          <w:color w:val="000000"/>
          <w:sz w:val="18"/>
        </w:rPr>
        <w:t>Nav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/>
          <w:color w:val="000000"/>
          <w:sz w:val="18"/>
        </w:rPr>
        <w:t>ajivan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type w:val="continuous"/>
          <w:pgSz w:w="9360" w:h="12960"/>
          <w:pgMar w:top="70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to allow no living being aimlessly to roam about.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that duty it may be his duty once in a way to kill </w:t>
      </w:r>
      <w:r>
        <w:rPr>
          <w:rFonts w:ascii="Times" w:hAnsi="Times" w:eastAsia="Times"/>
          <w:b w:val="0"/>
          <w:i w:val="0"/>
          <w:color w:val="000000"/>
          <w:sz w:val="22"/>
        </w:rPr>
        <w:t>some dogs.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another question: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agree that the dogs are sure to be killed by man whenever they become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menace to society. But you say, ‘To wait until they get rabid is not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merciful to them.’ This means that every dog is potentially rabid and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 it should be killed as a matter of precaution. I met a friend from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Ashram who assured me that you did not mean this, and that you had suggested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only as a last resort when dogs had become a menace. This is not clear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articles. Will you make it clear?</w:t>
      </w:r>
    </w:p>
    <w:p>
      <w:pPr>
        <w:autoSpaceDN w:val="0"/>
        <w:autoSpaceDE w:val="0"/>
        <w:widowControl/>
        <w:spacing w:line="260" w:lineRule="exact" w:before="92" w:after="3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previous articles and my answer to the first question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be cleared. I must explain what I mean when you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wait on until the dog gets rabid. Every stray dog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harmful. The harm is [not] confined to cities alone and it must stop.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wait until the serpent bites us. The rabies of the dog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concealed in its capacity to bite. A friend has sent me figures of cases </w:t>
      </w:r>
      <w:r>
        <w:rPr>
          <w:rFonts w:ascii="Times" w:hAnsi="Times" w:eastAsia="Times"/>
          <w:b w:val="0"/>
          <w:i w:val="0"/>
          <w:color w:val="000000"/>
          <w:sz w:val="22"/>
        </w:rPr>
        <w:t>of hydrophobia treated in the Civil hospital, Ahmedabad: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0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Period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Cases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7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Cases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Total</w:t>
            </w:r>
          </w:p>
        </w:tc>
      </w:tr>
      <w:tr>
        <w:trPr>
          <w:trHeight w:hRule="exact" w:val="300"/>
        </w:trPr>
        <w:tc>
          <w:tcPr>
            <w:tcW w:type="dxa" w:w="1629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the city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the district </w:t>
            </w:r>
          </w:p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Jan. to Dec ’25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9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194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923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1,117</w:t>
            </w:r>
          </w:p>
        </w:tc>
      </w:tr>
      <w:tr>
        <w:trPr>
          <w:trHeight w:hRule="exact" w:val="29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Jan. to Sept.’26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9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295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695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990</w:t>
            </w:r>
          </w:p>
        </w:tc>
      </w:tr>
    </w:tbl>
    <w:p>
      <w:pPr>
        <w:autoSpaceDN w:val="0"/>
        <w:autoSpaceDE w:val="0"/>
        <w:widowControl/>
        <w:spacing w:line="260" w:lineRule="exact" w:before="6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figures must alarm everyone who is 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 community, especially if he is a humanitarian. I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cases may not have been of hydrophobia. But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whether a dog is or is not rabid, and many run in fear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hospital, because most dogs are found to be rabid afterwards.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remedy to relieve them of this fear and it is not to allow dogs </w:t>
      </w:r>
      <w:r>
        <w:rPr>
          <w:rFonts w:ascii="Times" w:hAnsi="Times" w:eastAsia="Times"/>
          <w:b w:val="0"/>
          <w:i w:val="0"/>
          <w:color w:val="000000"/>
          <w:sz w:val="22"/>
        </w:rPr>
        <w:t>to roam about.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England 40 years ago when effective measures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stamp out rabies. There were, of course, no stray dogs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for the dogs which had regular owners, an order was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dogs found without collars with the name and address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 thereon and without muzzles would be killed. The measure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purely in the public interest. Practically the next day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dogs in London were found to be with collars and muzzles. It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necessary to kill only a very few. If anyone thinks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in the West are innocent of humanity, he is sadly mistaken.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of humanity in the West is perhaps lower, but their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is very much more thorough than ours. We rest content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lofty ideal and are slow or lazy in its practice. We are wrapped in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darkness, as is evident from our paupers, cattle and other animals.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eloquent of our irreligion rather than of religion.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third question: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different definitions of religion for the individual and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society. But why should not religion in both cases be the same? The ideal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ought to be the same for both. That it may be impossible to carry it out is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different matter. For, even in case of the individual, only the occasion can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show how far he has been able to carry out his ideal in practice. You yourself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said that your ideal is to save even a cruel animal at the risk of your life,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could not say what you would actually do when faced by such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animal. There is no reason why society should not similarly have a lofty ideal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leave the individuals free to practise it according to their capacity.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definition of religion for the individual and for society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The ideal must always be the same, but the practice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to be different in the case of the individual and the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speaking, practice differs in case of every individual.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two men having the same extent of the practice of ahimsa,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their definition of ahimsa is the same. The extent of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of society is the average of the different capacities of its </w:t>
      </w:r>
      <w:r>
        <w:rPr>
          <w:rFonts w:ascii="Times" w:hAnsi="Times" w:eastAsia="Times"/>
          <w:b w:val="0"/>
          <w:i w:val="0"/>
          <w:color w:val="000000"/>
          <w:sz w:val="22"/>
        </w:rPr>
        <w:t>members. Thus, for instance, where a section of the society is milk-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arian and the other fruitarain, the practice for the society extends to </w:t>
      </w:r>
      <w:r>
        <w:rPr>
          <w:rFonts w:ascii="Times" w:hAnsi="Times" w:eastAsia="Times"/>
          <w:b w:val="0"/>
          <w:i w:val="0"/>
          <w:color w:val="000000"/>
          <w:sz w:val="22"/>
        </w:rPr>
        <w:t>the use of milk and fruit.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writer next sets out two Jain doctrines as follows: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Jainism is based on the doctrine of </w:t>
      </w:r>
      <w:r>
        <w:rPr>
          <w:rFonts w:ascii="Times" w:hAnsi="Times" w:eastAsia="Times"/>
          <w:b w:val="0"/>
          <w:i/>
          <w:color w:val="000000"/>
          <w:sz w:val="18"/>
        </w:rPr>
        <w:t>syadvada</w:t>
      </w:r>
      <w:r>
        <w:rPr>
          <w:rFonts w:ascii="Times" w:hAnsi="Times" w:eastAsia="Times"/>
          <w:b w:val="0"/>
          <w:i w:val="0"/>
          <w:color w:val="000000"/>
          <w:sz w:val="18"/>
        </w:rPr>
        <w:t>—manysidedness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reality. As is aptly said: ‘No absolute rule is correct; only the relative rule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correct rule.’ Which means that an act which may be described as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certain circumstances may be ahimsa under other circumstances. Man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always use his discrimination in determining his conduct. There are two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of Jains. Sadhus (the monks) and </w:t>
      </w:r>
      <w:r>
        <w:rPr>
          <w:rFonts w:ascii="Times" w:hAnsi="Times" w:eastAsia="Times"/>
          <w:b w:val="0"/>
          <w:i/>
          <w:color w:val="000000"/>
          <w:sz w:val="18"/>
        </w:rPr>
        <w:t>shrawaks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(the laity). Their code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conduct is thus defined: The sadhu is always non-violent. He may not eat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save himself, may not cook for himself, may not walk even a step for his 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purpose—all his activity is for the welfare of the community and it should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harmless as possible. He has to avoid the 42 infringements laid down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Shastras. The sadhu is described as </w:t>
      </w:r>
      <w:r>
        <w:rPr>
          <w:rFonts w:ascii="Times" w:hAnsi="Times" w:eastAsia="Times"/>
          <w:b w:val="0"/>
          <w:i/>
          <w:color w:val="000000"/>
          <w:sz w:val="18"/>
        </w:rPr>
        <w:t>nirgrantha</w:t>
      </w:r>
      <w:r>
        <w:rPr>
          <w:rFonts w:ascii="Times" w:hAnsi="Times" w:eastAsia="Times"/>
          <w:b w:val="0"/>
          <w:i w:val="0"/>
          <w:color w:val="000000"/>
          <w:sz w:val="18"/>
        </w:rPr>
        <w:t>—free from bonds. So far as 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there is no sadhu today who can satisfy the definition of a sadhu given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above.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shrawak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may not kill or injure any living being, except when it 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essential for himself. He is a worldly man and he cannot take his humanity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farther than this. So if 20 per cent compassion is expected of the Sadhu, 1.25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 cent is expected of the </w:t>
      </w:r>
      <w:r>
        <w:rPr>
          <w:rFonts w:ascii="Times" w:hAnsi="Times" w:eastAsia="Times"/>
          <w:b w:val="0"/>
          <w:i/>
          <w:color w:val="000000"/>
          <w:sz w:val="18"/>
        </w:rPr>
        <w:t>shrawak</w:t>
      </w:r>
      <w:r>
        <w:rPr>
          <w:rFonts w:ascii="Times" w:hAnsi="Times" w:eastAsia="Times"/>
          <w:b w:val="0"/>
          <w:i w:val="0"/>
          <w:color w:val="000000"/>
          <w:sz w:val="18"/>
        </w:rPr>
        <w:t>. If the latter goes beyond the measure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of him he approaches the state of a sadhu, but </w:t>
      </w:r>
      <w:r>
        <w:rPr>
          <w:rFonts w:ascii="Times" w:hAnsi="Times" w:eastAsia="Times"/>
          <w:b w:val="0"/>
          <w:i/>
          <w:color w:val="000000"/>
          <w:sz w:val="18"/>
        </w:rPr>
        <w:t>as a</w:t>
      </w:r>
      <w:r>
        <w:rPr>
          <w:rFonts w:ascii="Times" w:hAnsi="Times" w:eastAsia="Times"/>
          <w:b w:val="0"/>
          <w:i/>
          <w:color w:val="000000"/>
          <w:sz w:val="18"/>
        </w:rPr>
        <w:t>shrawak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nothing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is expected of him.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the substance of this distincition. I am quite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Jain doctrine is not contrary to the opinion I have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articles. If the Jains accept the interpretation given above,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expressed by me can be deduced from it. But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 or not, I humbly submit that my opinion is capable of being, </w:t>
      </w:r>
      <w:r>
        <w:rPr>
          <w:rFonts w:ascii="Times" w:hAnsi="Times" w:eastAsia="Times"/>
          <w:b w:val="0"/>
          <w:i w:val="0"/>
          <w:color w:val="000000"/>
          <w:sz w:val="22"/>
        </w:rPr>
        <w:t>and has been, independently justified.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11-11-1926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ABOUT MADHADA ASHRAM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Shivji had sent to the newspapers a statement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Madhada Ashram and himself. This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now sent to me for publication; but as it has already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daily newspapers, I see no need to publish it here. However,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portion of it referring to his relations with me is of interest to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public, I give below my reply to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sad to read Bhai Shivji’s statement. He has adopted the </w:t>
      </w:r>
      <w:r>
        <w:rPr>
          <w:rFonts w:ascii="Times" w:hAnsi="Times" w:eastAsia="Times"/>
          <w:b w:val="0"/>
          <w:i w:val="0"/>
          <w:color w:val="000000"/>
          <w:sz w:val="22"/>
        </w:rPr>
        <w:t>proverbial method of the thief attacking the warder.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differences of opinion between Bhai Shivji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But I have formed a certain opinion regarding his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management of affairs on the basis of Shivji’s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confessions. This opinion I conveyed to the executive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Kathiawar Political Conference, and I proposed, as I felt bound,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it in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before I did so, I wrote to Bhai Shivji,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avoid any injustice being done to him. The question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was whether I should or should not publish my opinion about </w:t>
      </w:r>
      <w:r>
        <w:rPr>
          <w:rFonts w:ascii="Times" w:hAnsi="Times" w:eastAsia="Times"/>
          <w:b w:val="0"/>
          <w:i w:val="0"/>
          <w:color w:val="000000"/>
          <w:sz w:val="22"/>
        </w:rPr>
        <w:t>Bhai Shivji. This cannot be described as a difference of opinion.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certainly I who suggested the idea of the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Bhai Shivji’s satisfaction and not for mine.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against me. Being a public worker I had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>making an inquiry into the charges against a colleague. I started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”Madhada Ashram”, 3-10-1926.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and, as it was being made, I kept Bhai Shivji informed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Finally, I had a meeting with him, and in view of the confessions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then made there remained nothing more for me to do.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Shivji was found guilty on his own admission. When the case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the committee of the Conference on the same day,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became imperative for me to publish it in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Bhai </w:t>
      </w:r>
      <w:r>
        <w:rPr>
          <w:rFonts w:ascii="Times" w:hAnsi="Times" w:eastAsia="Times"/>
          <w:b w:val="0"/>
          <w:i w:val="0"/>
          <w:color w:val="000000"/>
          <w:sz w:val="22"/>
        </w:rPr>
        <w:t>Shivji changed his attitude.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Bhai Shivji or any of his friends wish to know from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of the confessions made by Shivji, together with the details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inquiry that I had made, then I am willing to write to them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details. Bhai Shivji and his friends are at liberty to publish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them or with others on this matter. I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>to bore the readers by publishing it myself.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must, however, say that Bhai Shivji’s behaviour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after my inquiry about him, has confirmed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him. First, I was the judge and others were the complainants.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given money to Bhai Shivji. When my viewpoint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unacceptable to Bhai Shivji, even I was declared to be a complainant.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Bhai Shivji, in his statement, seems to consider me at fault.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those who are interested in the social workers obeying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the rules and regulations of morality, and who desire faultless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public funds should know that the proposal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 the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for the benefit of Bhai Shivji. He is still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opinion. His lapses are grave and he has confessed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panchnama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 could never have signed, was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as far as I know, by Bhai Shivji himself. By issuing this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Bhai Shivji has added salt to the wound and made his guilt worse.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544. LETTER TO BANARASIDAS CHATURVEDI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Kartika Sud 3, 1983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8,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BANARASIDASJI,</w:t>
      </w:r>
    </w:p>
    <w:p>
      <w:pPr>
        <w:autoSpaceDN w:val="0"/>
        <w:autoSpaceDE w:val="0"/>
        <w:widowControl/>
        <w:spacing w:line="26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like the idea of your going to S.A.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it does not seem very justifiable to me. If you want to earn </w:t>
      </w:r>
      <w:r>
        <w:rPr>
          <w:rFonts w:ascii="Times" w:hAnsi="Times" w:eastAsia="Times"/>
          <w:b w:val="0"/>
          <w:i w:val="0"/>
          <w:color w:val="000000"/>
          <w:sz w:val="22"/>
        </w:rPr>
        <w:t>your livelihood by going there and writing for the newspapers,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written statement announcing the appointment of arbitrators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will not be served by your going to South Africa.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better if you write a book or take up a job in order to earn money.</w:t>
      </w:r>
    </w:p>
    <w:p>
      <w:pPr>
        <w:autoSpaceDN w:val="0"/>
        <w:autoSpaceDE w:val="0"/>
        <w:widowControl/>
        <w:spacing w:line="220" w:lineRule="exact" w:before="46" w:after="0"/>
        <w:ind w:left="0" w:right="6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LETTER TO JAMNALAL BAJAJ</w:t>
      </w:r>
    </w:p>
    <w:p>
      <w:pPr>
        <w:autoSpaceDN w:val="0"/>
        <w:autoSpaceDE w:val="0"/>
        <w:widowControl/>
        <w:spacing w:line="294" w:lineRule="exact" w:before="1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Kartika Sud 3, 1983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8,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completely forgotten the election affair.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difficulty in your doing what you think proper.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everyone concerned that I can never participate in it.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it if you have to visit many places. It would harm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80" w:lineRule="exact" w:before="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completely well, so there is no need to worry.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happens when I come. There must be many candidates. I intend </w:t>
      </w:r>
      <w:r>
        <w:rPr>
          <w:rFonts w:ascii="Times" w:hAnsi="Times" w:eastAsia="Times"/>
          <w:b w:val="0"/>
          <w:i w:val="0"/>
          <w:color w:val="000000"/>
          <w:sz w:val="22"/>
        </w:rPr>
        <w:t>to bring Lakshmidas with me so that he may have a change.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2876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546. TELEGRAM TO MATHURADAS TRIKUMJI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1926</w:t>
      </w:r>
    </w:p>
    <w:p>
      <w:pPr>
        <w:autoSpaceDN w:val="0"/>
        <w:autoSpaceDE w:val="0"/>
        <w:widowControl/>
        <w:spacing w:line="266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ANCHGANI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ASTLE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DEVDAS        REACHING        THERE         THURSDAY           AFTERNOON.</w:t>
      </w:r>
    </w:p>
    <w:p>
      <w:pPr>
        <w:autoSpaceDN w:val="0"/>
        <w:autoSpaceDE w:val="0"/>
        <w:widowControl/>
        <w:spacing w:line="266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LETTER TO SYED ZAHIRUL HAQ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may flatter my pride, but I hope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none. I am conscious of my unfitness and limitations.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slightest chance of successful intervention, my seclusion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deter me. But I see none. I therefore remain still and pray.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is not dearer to me than precious lives.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it as a child to its mother’s breasts, because I believe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the capacity of saving millions of lives from penury and </w:t>
      </w:r>
      <w:r>
        <w:rPr>
          <w:rFonts w:ascii="Times" w:hAnsi="Times" w:eastAsia="Times"/>
          <w:b w:val="0"/>
          <w:i w:val="0"/>
          <w:color w:val="000000"/>
          <w:sz w:val="22"/>
        </w:rPr>
        <w:t>degradation. I commend it to you.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19-11-1926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548. LETTER TO C. RAJAGOPALACHARI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The dogs are giving enough food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also increased the sale of postage stamps. And it is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Chhotalal leaves for your place on 16th. So he thinks. He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happy till he gets there. He is a beautiful, restless soul. Work, work,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should come to Wardha. It is a long journey but,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at all spare yourself, do come. Not to go to Gauhati is a </w:t>
      </w:r>
      <w:r>
        <w:rPr>
          <w:rFonts w:ascii="Times" w:hAnsi="Times" w:eastAsia="Times"/>
          <w:b w:val="0"/>
          <w:i w:val="0"/>
          <w:color w:val="000000"/>
          <w:sz w:val="22"/>
        </w:rPr>
        <w:t>sound decision.</w:t>
      </w:r>
    </w:p>
    <w:p>
      <w:pPr>
        <w:autoSpaceDN w:val="0"/>
        <w:autoSpaceDE w:val="0"/>
        <w:widowControl/>
        <w:spacing w:line="216" w:lineRule="exact" w:before="3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Syed Zahirul Haq of Barh, Patna, had, in an open letter dated October 25,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1926, drawn Gandhiji’s attention to the communal riots in Howrah on the occasion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Durga Puja and appealed to him to”leave your Ashram and rescue the people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saviour of the nation from the deep ditch they are going to fall into”. The ‘open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letter’ as well as Gandhiji’s reply was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caption:”Hindu-Muslim Disharmony: Mahatmaji’s Reply to Call for Intervention”.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correspondence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18"/>
        </w:rPr>
        <w:t>, 26-11-1926.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obviously is to the series of articles published under the title”Is </w:t>
      </w:r>
      <w:r>
        <w:rPr>
          <w:rFonts w:ascii="Times" w:hAnsi="Times" w:eastAsia="Times"/>
          <w:b w:val="0"/>
          <w:i w:val="0"/>
          <w:color w:val="000000"/>
          <w:sz w:val="18"/>
        </w:rPr>
        <w:t>This Humanity?”.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with you about the agricultural commission.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something next week.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was here for a day. He has gone to Panchgani to replace </w:t>
      </w:r>
      <w:r>
        <w:rPr>
          <w:rFonts w:ascii="Times" w:hAnsi="Times" w:eastAsia="Times"/>
          <w:b w:val="0"/>
          <w:i w:val="0"/>
          <w:color w:val="000000"/>
          <w:sz w:val="22"/>
        </w:rPr>
        <w:t>Pyarelal who has gone to Punjab to nurse a cousin of his.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19728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LETTER TO S. G. VAZE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VAZE,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Benarsidas anticipated you and sent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your letter to him. The reason he has given me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to join [you] does not appeal to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unnecessarily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impoverished himself and now thinks that he will have a better career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journalist if he goes to South Africa. I totally dissent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Apart from his reason, however, his going to South Africa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appeals to me. And if you and he think that he should go,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Shastriar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writing to Mrs. Naidu or J. B. Petit for the fare.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you will get it for the asking.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hardly need any recommendation from me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there. My son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is there. But here is one letter, though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need even that. You must have heard about him from G. It was </w:t>
      </w:r>
      <w:r>
        <w:rPr>
          <w:rFonts w:ascii="Times" w:hAnsi="Times" w:eastAsia="Times"/>
          <w:b w:val="0"/>
          <w:i w:val="0"/>
          <w:color w:val="000000"/>
          <w:sz w:val="22"/>
        </w:rPr>
        <w:t>at his villa that we stayed in Johannesburg.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S. is coming.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to see you with him.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2766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Banarasidas Chaturvedi”, 8-11-1-26.</w:t>
      </w:r>
    </w:p>
    <w:p>
      <w:pPr>
        <w:autoSpaceDN w:val="0"/>
        <w:autoSpaceDE w:val="0"/>
        <w:widowControl/>
        <w:spacing w:line="220" w:lineRule="exact" w:before="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V. S. Srinivasa Sastri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V. S. Srinivasa Sastri came to see Gandhiji on November 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LETTER TO V. L. PHADKE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Kartika Sud 5, 1983, November 10,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MAMA,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silent of purpose. I have written about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your letter which called for a note. I shall start the series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and I shall send you the portion about Godhra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it. I think there should be no objection to purchasing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 water-lift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 difficulties have, however, arisen in </w:t>
      </w:r>
      <w:r>
        <w:rPr>
          <w:rFonts w:ascii="Times" w:hAnsi="Times" w:eastAsia="Times"/>
          <w:b w:val="0"/>
          <w:i w:val="0"/>
          <w:color w:val="000000"/>
          <w:sz w:val="22"/>
        </w:rPr>
        <w:t>securing it. I have helped you as much as I could.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3816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large-size bucket contrivance devised by Shri Ramachandran of Agriculture </w:t>
      </w:r>
      <w:r>
        <w:rPr>
          <w:rFonts w:ascii="Times" w:hAnsi="Times" w:eastAsia="Times"/>
          <w:b w:val="0"/>
          <w:i w:val="0"/>
          <w:color w:val="000000"/>
          <w:sz w:val="18"/>
        </w:rPr>
        <w:t>College, Madras, for drawing water from wells with the help of only one animal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NORMAN LEY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</w:p>
    <w:p>
      <w:pPr>
        <w:autoSpaceDN w:val="0"/>
        <w:autoSpaceDE w:val="0"/>
        <w:widowControl/>
        <w:spacing w:line="240" w:lineRule="exact" w:before="13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RAILSFORD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4" w:lineRule="exact" w:before="16" w:after="0"/>
        <w:ind w:left="532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ERBY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June 29, 1926</w:t>
      </w:r>
    </w:p>
    <w:p>
      <w:pPr>
        <w:autoSpaceDN w:val="0"/>
        <w:autoSpaceDE w:val="0"/>
        <w:widowControl/>
        <w:spacing w:line="188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most grateful for your letter.</w:t>
      </w:r>
    </w:p>
    <w:p>
      <w:pPr>
        <w:autoSpaceDN w:val="0"/>
        <w:autoSpaceDE w:val="0"/>
        <w:widowControl/>
        <w:spacing w:line="24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great difficulty, in which I am most anxious for your advice, is this. I am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committee set up by the Independent Labour Party to determine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that party should pursue in regard to India. The I.L.P is a constituent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Party and contains the great majority of its most active members.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definitely anti-Imperialist, by contrast with a group in the Labour Party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party make no distinct break with past traditions. Hitherto most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that the I.L.P. has urged the Labour Party to adopt, it has adopted. But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near when there will be a struggle between I.L.P. ideas and Imperialist ideas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L.P. When that struggle comes a great deal will depend on whether we can prove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to be practicable. If for example our opponents can say “what is the 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arousing the enmity of British people in India for the sake of a policy which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don’t want and wouldn’t act upon?”—then the people who say “let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on as they are until Indians learn more sense” will prevail in the Labour Party.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would mean an end to any hope of fraternal relations for many years,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Governments in this country would have no reason to behave to[wards] India </w:t>
      </w:r>
      <w:r>
        <w:rPr>
          <w:rFonts w:ascii="Times" w:hAnsi="Times" w:eastAsia="Times"/>
          <w:b w:val="0"/>
          <w:i w:val="0"/>
          <w:color w:val="000000"/>
          <w:sz w:val="18"/>
        </w:rPr>
        <w:t>differently from Conservative Governments.</w:t>
      </w:r>
    </w:p>
    <w:p>
      <w:pPr>
        <w:autoSpaceDN w:val="0"/>
        <w:autoSpaceDE w:val="0"/>
        <w:widowControl/>
        <w:spacing w:line="240" w:lineRule="exact" w:before="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these reasons it does seem to me important that this committee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 the right conclusions. I ask you to tell me what these conclusions should be. </w:t>
      </w:r>
      <w:r>
        <w:rPr>
          <w:rFonts w:ascii="Times" w:hAnsi="Times" w:eastAsia="Times"/>
          <w:b w:val="0"/>
          <w:i w:val="0"/>
          <w:color w:val="000000"/>
          <w:sz w:val="18"/>
        </w:rPr>
        <w:t>What should the next Labour Government do about India?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obvious answer is that they should do as Indians themselves wish, 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the ignorant among us are content with that answer. Those who like me know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more, know that in no country are those who love their country in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even the chief political measures and steps to be taken. And it is painfully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evident that the disagreements in India are deeper and wider than usual. Does that fact </w:t>
      </w:r>
      <w:r>
        <w:rPr>
          <w:rFonts w:ascii="Times" w:hAnsi="Times" w:eastAsia="Times"/>
          <w:b w:val="0"/>
          <w:i w:val="0"/>
          <w:color w:val="000000"/>
          <w:sz w:val="18"/>
        </w:rPr>
        <w:t>make the problem—our problem in this country, I mean not yours in your country—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insoluble? In answer I think we ought both to admit that in the cases of past nationalist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movements success was attained only when some organized body of men had won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of the great majority of those who were ready to make sacrificesfor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country’s liberty. In Italy for example, national liberty was won only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of Cavour and Garibaldi prevailed in the minds of the Italians over the policy </w:t>
      </w:r>
      <w:r>
        <w:rPr>
          <w:rFonts w:ascii="Times" w:hAnsi="Times" w:eastAsia="Times"/>
          <w:b w:val="0"/>
          <w:i w:val="0"/>
          <w:color w:val="000000"/>
          <w:sz w:val="18"/>
        </w:rPr>
        <w:t>of Mazzini. (I believe Mazzini was right and Cavour wrong but that is irrelevent.)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Foreigners were able to help the Italians to independence only because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conspicuous people to deal with who were known to have the support, not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Italians but of so large a proportion of them that they could speak for Italy.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that sort is apparently imaginable in India for many years. What then can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of India do? So far as I can see there are only two possible answers. They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arbitrarily choose some group of men in India with definite views and a programme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and carefully worked out that its practicability is tolerably certain, adopt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and hope that its adoption by Socialist opinion in Britain will result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gradually gaining ground in India until it can be acted on. Or, they could simply frame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policy of their own, drafting a constitution which in their opinion would work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also perhaps win support from men in India who find nothing to admire in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another’s proposals. Which of these solutions do you prefer? Or is there another,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third, outside my range of vision? The second alternative appears presumptuous,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must be remembered that we in this country have an unprecedented experience,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of the operation of democratic institutions but of the framing of constitutions </w:t>
      </w:r>
      <w:r>
        <w:rPr>
          <w:rFonts w:ascii="Times" w:hAnsi="Times" w:eastAsia="Times"/>
          <w:b w:val="0"/>
          <w:i w:val="0"/>
          <w:color w:val="000000"/>
          <w:sz w:val="18"/>
        </w:rPr>
        <w:t>for other countries.</w:t>
      </w:r>
    </w:p>
    <w:p>
      <w:pPr>
        <w:autoSpaceDN w:val="0"/>
        <w:autoSpaceDE w:val="0"/>
        <w:widowControl/>
        <w:spacing w:line="258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one isolated point you raise on which I should be specially grateful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further information. You suggest that the British authorities may partly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the communal strife. I can understand that an administrative act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partition of Bengal might aggravate it. But I cannot understand how any agent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could possibly influence the people who actually engage in strife.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question to ask is what a Labour Government could do to put an end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actions of its agents in India, whatever they may be, which increase hatred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Hindu and Muslim. It obviously could not replace most of these agents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sympathetic with Indian liberty. What less drastic steps </w:t>
      </w:r>
      <w:r>
        <w:rPr>
          <w:rFonts w:ascii="Times" w:hAnsi="Times" w:eastAsia="Times"/>
          <w:b w:val="0"/>
          <w:i/>
          <w:color w:val="000000"/>
          <w:sz w:val="18"/>
        </w:rPr>
        <w:t>could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take?</w:t>
      </w:r>
    </w:p>
    <w:p>
      <w:pPr>
        <w:autoSpaceDN w:val="0"/>
        <w:autoSpaceDE w:val="0"/>
        <w:widowControl/>
        <w:spacing w:line="26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are going to be so generous with your time and energy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this letter, please do not trouble to follow my arguments in detail.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shown you whether my mind has been drawn by the facts, only because I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 our perplexity in no other way. In your answer I beg you to think of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only, how you would act if your name were not Gandhi but Leys, and God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you some responsibility for coming to decisions which conceivably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the decisions upon which some day a British Government may act.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arguments would you use with those whose remedy is to leave alone? And just what,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precisely as possible, would you advocate if in my place? I hope the comparison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us, that suggests that in my place you might conceivably think as I do.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vex you. If mankind is a single family, none of the differences between its </w:t>
      </w:r>
      <w:r>
        <w:rPr>
          <w:rFonts w:ascii="Times" w:hAnsi="Times" w:eastAsia="Times"/>
          <w:b w:val="0"/>
          <w:i w:val="0"/>
          <w:color w:val="000000"/>
          <w:sz w:val="18"/>
        </w:rPr>
        <w:t>members should prevent them from helping one another.</w:t>
      </w:r>
    </w:p>
    <w:p>
      <w:pPr>
        <w:autoSpaceDN w:val="0"/>
        <w:tabs>
          <w:tab w:pos="5270" w:val="left"/>
          <w:tab w:pos="5310" w:val="left"/>
        </w:tabs>
        <w:autoSpaceDE w:val="0"/>
        <w:widowControl/>
        <w:spacing w:line="26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ORMAN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EYS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 tat: S.N. 12168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NORMAN LEYS</w:t>
      </w:r>
    </w:p>
    <w:p>
      <w:pPr>
        <w:autoSpaceDN w:val="0"/>
        <w:autoSpaceDE w:val="0"/>
        <w:widowControl/>
        <w:spacing w:line="240" w:lineRule="exact" w:before="13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RAILSFORD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4" w:lineRule="exact" w:before="16" w:after="0"/>
        <w:ind w:left="529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ERBY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August 9, 1926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DEAR MR. GANDHI,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gives me real hope that with your help Socialists in this country </w:t>
      </w:r>
      <w:r>
        <w:rPr>
          <w:rFonts w:ascii="Times" w:hAnsi="Times" w:eastAsia="Times"/>
          <w:b w:val="0"/>
          <w:i w:val="0"/>
          <w:color w:val="000000"/>
          <w:sz w:val="18"/>
        </w:rPr>
        <w:t>may discover what it is their duty to do in regard to India. But do not imagine that I 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“called upon to lead or guide the I.L.P”. I am merely one out of about a dozen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that party who because they have had some special experience have been asked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fellow members to explore and discover what the duty of the whole party is.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allow the other members of the committee to read your letters, on condition that </w:t>
      </w:r>
      <w:r>
        <w:rPr>
          <w:rFonts w:ascii="Times" w:hAnsi="Times" w:eastAsia="Times"/>
          <w:b w:val="0"/>
          <w:i w:val="0"/>
          <w:color w:val="000000"/>
          <w:sz w:val="18"/>
        </w:rPr>
        <w:t>they must not get into print?</w:t>
      </w:r>
    </w:p>
    <w:p>
      <w:pPr>
        <w:autoSpaceDN w:val="0"/>
        <w:autoSpaceDE w:val="0"/>
        <w:widowControl/>
        <w:spacing w:line="24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explanation of the difference between the various Indian parties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programmes is most important. It has cleared away one mystery from my mind.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important is your prescription for the solution of the problem a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have to meet in India. You would have such a government choose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one person to first of all confer with the leaders of Indian opinion and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 on a constitution and programme which his party would impose on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opinion would disapprove of a single person being given such a task. But I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reason against its being given to a committee of three or four persons. There are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immense difficulties in the way of your solution (which is identical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alternative in my last letter) but the great thing about it is that it is a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solution. The difficulties are of two sorts. One sort is inherent in British politics.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with us are representative. They are samples of a variety of types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mind. But a committee to draw up a constitution for India would have to be composed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men with the same mind. Important differences among its members would wreck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work. A greater difficulty would be to get the Labour Government to entrust the task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men who would disregard everything but the needs of India. The last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stultified itself by fear. It was afraid, not only of its enemies but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programme. I know Lord Oliver to be a true friend to India. But I feel sure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admit now that if he had risked his all in framing even in bare outlines, a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democratic constitution, and urging it on his cabinet, he would have done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thing. But even you cannot realize the storm it would create if the next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gave the Indian problem to be solved by men who sought a solution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conform to two conditions and these two only, viz., that their constitution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work and that it would satisfy the bulk of Indian opinion. Unless the I.L.P.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leavens the whole Labour Party very rapidly the next Labour Government will leave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to some “safe” man, and, if it expects him, either alone or with one or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others, to make a constitution, will expect one that would buy off with compromises </w:t>
      </w:r>
      <w:r>
        <w:rPr>
          <w:rFonts w:ascii="Times" w:hAnsi="Times" w:eastAsia="Times"/>
          <w:b w:val="0"/>
          <w:i w:val="0"/>
          <w:color w:val="000000"/>
          <w:sz w:val="18"/>
        </w:rPr>
        <w:t>the less rabid imperialists.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other sort of difficulty comes from your end. You practically admit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would resist by fighting if a democratic government were set up in India.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Islam and democracy are as incompatible as oil and water. Do you expect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rest of Indians would defend their political liberty against them? Or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troops to be called in? In either case you must admit Muslim resistance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 a kind of war, and that would mean that the blood of many innocents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shed.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put forward one suggestion that you think would help to diminish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antagonism, “preference in education”. Could you elaborate that idea? We have a plan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country whereby in secondary, i.e., more advanced, schools which get grants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public money, a large number of the scholars must be poor and must be given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education. Is that the sort of thing you mean? Would you have the constitution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 clauses that would compel the Provincial Governments to give a proportion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such “free places” to Muslim children, according to the number of Muslims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population? Finally, there is insistent in my mind the dreadful question, to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there can be no answer, whether the inexperience of Indians will lead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choose to represent them bad men, men who will deceive the people with flattery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who will fill their own pockets. We even in the Labour Party have many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former class, no doubt some of the latter class. If I were a member of a committee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task of giving India self-government—the idea is ridiculous of course—I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in my bones that the whole scheme might break down. But I should also feel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one chance of success lay in boldness, in throwing on the whole people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duties and more responsibility than they ask, in calling on them in effect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behave like free men. Such a scheme most I.C.S. men would I suppose refuse to work.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would come the testing time. I feel sure-that Indians do exist to fill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efficiency the legislative, administrative and executive posts that will be vacant.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the Indian people choose these men and not others, or rather choose enough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enable the machinery of government to work well enough to prevent new </w:t>
      </w:r>
      <w:r>
        <w:rPr>
          <w:rFonts w:ascii="Times" w:hAnsi="Times" w:eastAsia="Times"/>
          <w:b w:val="0"/>
          <w:i w:val="0"/>
          <w:color w:val="000000"/>
          <w:sz w:val="18"/>
        </w:rPr>
        <w:t>tyrannies arising, whether a new</w:t>
      </w:r>
      <w:r>
        <w:rPr>
          <w:rFonts w:ascii="Times" w:hAnsi="Times" w:eastAsia="Times"/>
          <w:b w:val="0"/>
          <w:i w:val="0"/>
          <w:color w:val="000000"/>
          <w:sz w:val="18"/>
        </w:rPr>
        <w:t>Akbar or a new Curzon is no matter?</w:t>
      </w:r>
    </w:p>
    <w:p>
      <w:pPr>
        <w:autoSpaceDN w:val="0"/>
        <w:autoSpaceDE w:val="0"/>
        <w:widowControl/>
        <w:spacing w:line="220" w:lineRule="exact" w:before="3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Most gratefully yours,</w:t>
      </w:r>
    </w:p>
    <w:p>
      <w:pPr>
        <w:autoSpaceDN w:val="0"/>
        <w:tabs>
          <w:tab w:pos="5150" w:val="left"/>
        </w:tabs>
        <w:autoSpaceDE w:val="0"/>
        <w:widowControl/>
        <w:spacing w:line="304" w:lineRule="exact" w:before="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ORMAN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EYS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[</w:t>
      </w:r>
      <w:r>
        <w:rPr>
          <w:rFonts w:ascii="Times" w:hAnsi="Times" w:eastAsia="Times"/>
          <w:b w:val="0"/>
          <w:i w:val="0"/>
          <w:color w:val="000000"/>
          <w:sz w:val="16"/>
        </w:rPr>
        <w:t>PS</w:t>
      </w:r>
      <w:r>
        <w:rPr>
          <w:rFonts w:ascii="Times" w:hAnsi="Times" w:eastAsia="Times"/>
          <w:b w:val="0"/>
          <w:i w:val="0"/>
          <w:color w:val="000000"/>
          <w:sz w:val="20"/>
        </w:rPr>
        <w:t>.]</w:t>
      </w:r>
    </w:p>
    <w:p>
      <w:pPr>
        <w:autoSpaceDN w:val="0"/>
        <w:autoSpaceDE w:val="0"/>
        <w:widowControl/>
        <w:spacing w:line="26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quite impossible for me to visit India. A number of much more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in the party have of course done as you suggest and have done all they could to </w:t>
      </w:r>
      <w:r>
        <w:rPr>
          <w:rFonts w:ascii="Times" w:hAnsi="Times" w:eastAsia="Times"/>
          <w:b w:val="0"/>
          <w:i w:val="0"/>
          <w:color w:val="000000"/>
          <w:sz w:val="18"/>
        </w:rPr>
        <w:t>discover what Indians would wish a Labour Government to do in India.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 tat: S.N. 12170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NORMAN LEYS</w:t>
      </w:r>
    </w:p>
    <w:p>
      <w:pPr>
        <w:autoSpaceDN w:val="0"/>
        <w:autoSpaceDE w:val="0"/>
        <w:widowControl/>
        <w:spacing w:line="244" w:lineRule="exact" w:before="11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September 20, 1926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DEAR MR. GANDHI,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cannot find anything to differ from in your letter, although of 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 in histories and environments always leave their marks. I am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grateful for the time and thought you have given to my questions and shall not </w:t>
      </w:r>
      <w:r>
        <w:rPr>
          <w:rFonts w:ascii="Times" w:hAnsi="Times" w:eastAsia="Times"/>
          <w:b w:val="0"/>
          <w:i w:val="0"/>
          <w:color w:val="000000"/>
          <w:sz w:val="18"/>
        </w:rPr>
        <w:t>hesitate in future to consult you when perplexed about Indian affairs.</w:t>
      </w:r>
    </w:p>
    <w:p>
      <w:pPr>
        <w:autoSpaceDN w:val="0"/>
        <w:autoSpaceDE w:val="0"/>
        <w:widowControl/>
        <w:spacing w:line="24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recently got to know one of your disciples, Tarini P. Sinha.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recently been on a speaking tour among the miners who live about thirty miles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house. Ten days ago he was arrested for something he had said. I went to him as </w:t>
      </w:r>
      <w:r>
        <w:rPr>
          <w:rFonts w:ascii="Times" w:hAnsi="Times" w:eastAsia="Times"/>
          <w:b w:val="0"/>
          <w:i w:val="0"/>
          <w:color w:val="000000"/>
          <w:sz w:val="18"/>
        </w:rPr>
        <w:t>soon as I heard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arrest. His case has been postponed for a fortnight and he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our house from London on the way to the court. I have little doubt he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discharged acquitted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only sentence that the police seem to have objected to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criticism of patriotism and I have no doubt at all that he made it quite clear that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condemned was not love of one’s own country but the hatred of or even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slighting of other countries. In fact the real reason for his arrest seems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language used by a very young Englishman who had been accompanying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Sinha, and was in the habit of using vulgar terms of abuse and even encouraging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miners to injure those of their number who had accepted the terms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mine-owners. If Mr. Sinha had been an Englishman he would have declined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to speak from the same platform as this man unless he gave better advice. </w:t>
      </w:r>
      <w:r>
        <w:rPr>
          <w:rFonts w:ascii="Times" w:hAnsi="Times" w:eastAsia="Times"/>
          <w:b w:val="0"/>
          <w:i w:val="0"/>
          <w:color w:val="000000"/>
          <w:sz w:val="18"/>
        </w:rPr>
        <w:t>But I think this man is sorry now.</w:t>
      </w: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feature of your movement that we on this side of the world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 is the idea of restricting personal expenditure to an equal part of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income. I have been trying to do it for years, and failing most of the time. Besides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difficulties there are those which arise from the fact that family expenses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chief trouble—and women are always more conservative than men. Also I don’t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the idea a good one for the young, who ought to have more than an equal share.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some day I hope there will be a fraternity in this country of people who,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outwardly in every way like those who have taken no vow, pledge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>not to spend their money on themselves.</w:t>
      </w: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I remember Mr. Andrews saying he had sent you last year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copies of my book I had sent him for distribution. It is called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Kenya.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if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copy please let me know, if you would be so good as to let me give you one. You </w:t>
      </w:r>
      <w:r>
        <w:rPr>
          <w:rFonts w:ascii="Times" w:hAnsi="Times" w:eastAsia="Times"/>
          <w:b w:val="0"/>
          <w:i w:val="0"/>
          <w:color w:val="000000"/>
          <w:sz w:val="18"/>
        </w:rPr>
        <w:t>will let me sign myself as we Socialists do.</w:t>
      </w:r>
    </w:p>
    <w:p>
      <w:pPr>
        <w:autoSpaceDN w:val="0"/>
        <w:autoSpaceDE w:val="0"/>
        <w:widowControl/>
        <w:spacing w:line="220" w:lineRule="exact" w:before="3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fraternally,</w:t>
      </w:r>
    </w:p>
    <w:p>
      <w:pPr>
        <w:autoSpaceDN w:val="0"/>
        <w:autoSpaceDE w:val="0"/>
        <w:widowControl/>
        <w:spacing w:line="240" w:lineRule="exact" w:before="62" w:after="0"/>
        <w:ind w:left="0" w:right="2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ORMAN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EYS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 tat: S.N. 12172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both the words.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7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AN</w:t>
      </w:r>
      <w:r>
        <w:rPr>
          <w:rFonts w:ascii="Times" w:hAnsi="Times" w:eastAsia="Times"/>
          <w:b w:val="0"/>
          <w:i/>
          <w:color w:val="000000"/>
          <w:sz w:val="20"/>
        </w:rPr>
        <w:t>APPEAL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188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MAHATMAJI,</w:t>
      </w:r>
    </w:p>
    <w:p>
      <w:pPr>
        <w:autoSpaceDN w:val="0"/>
        <w:autoSpaceDE w:val="0"/>
        <w:widowControl/>
        <w:spacing w:line="240" w:lineRule="exact" w:before="5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will, perhaps, be surprised and even annoyed at this somewhat unusual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 of approach to one who has never denied accessibility to the humblest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followers. Our only excuse for this method of addressing you is to be found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deplorable condition of our national politics, the distressing divisions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cross-divisions of parties and principles, the clash of personalities and the clang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prejudice. You are, of course, not unaware of this nor can any other Indian heart bleed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freely as yours must be bleeding at the distressful spectacle presented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But what, perhaps, we venture to think, is unknown to you and what we seek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all respect to bring to your notice, by this communication addressed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medium of the Press, is the unspoken anxiety and eagerness of millions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who have been long waiting for a lead from you, the one Indian who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figure and is trusted by all the warring communities and feared as well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respected by the Government. These your countrymen are unable to voice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sentiments and make their appeal to you because they respect the self-denying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 you have imposed on yourself. Sir, if it be not presumptuous in your eyes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thus constitute ourselves their spokesmen and plead with you to resume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reins that you have voluntarily surrendered, will you permit us to make this appeal,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 of the unspeaking masses of India, in the name of those who, while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still at the helm, followed your orders and instructions without cavil or question,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name of those sacred principles of liberty, equality and fraternity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trampled under foot simply because the one man who could hold up his head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withstand the onslaught of reactionarism in these days of distress and despair is not </w:t>
      </w:r>
      <w:r>
        <w:rPr>
          <w:rFonts w:ascii="Times" w:hAnsi="Times" w:eastAsia="Times"/>
          <w:b w:val="0"/>
          <w:i w:val="0"/>
          <w:color w:val="000000"/>
          <w:sz w:val="18"/>
        </w:rPr>
        <w:t>there at his post?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Sir, our reasons for this appeal cannot be unknown to you. We have been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followers ever since you started the campaign of non-violent non-co-operation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not ceased to believe in the central basis of your war against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of government. The country, probably, was not prepared to submit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rigorous self-discipline, the relentless self-denial that the pursuit of your great ideal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involved; and so in sheer despair at the unreadiness of your countrymen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despite the unspeakable anguish to yourself, you elected rather to countermand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campaign commencing at Bardoli than to proceed further at the cost of repeated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innumerable Chauri Chauras. With your incarceration, Sir, commenced the decay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strident sentiment of national solidarity and of the determined resolve to win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freedom. Your release and the subsequent developments of the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are much too well known to need recall. But the nation has watched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breathless suspense the triumph after triumph of the forces of reaction, the surrender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surrender which you seemed to be making rather than permit the country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 into the unfathomable pit of irremediable wrongs. There are many, however, who </w:t>
      </w:r>
      <w:r>
        <w:rPr>
          <w:rFonts w:ascii="Times" w:hAnsi="Times" w:eastAsia="Times"/>
          <w:b w:val="0"/>
          <w:i w:val="0"/>
          <w:color w:val="000000"/>
          <w:sz w:val="18"/>
        </w:rPr>
        <w:t>have never understood the sublime self-sacrifice dictating your actions ever since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36" w:right="133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unconditional release from jail and we express the sentiments of such doubters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waverers and the inarticulate but not insignificant millions as well as of ourselves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we say that the moment has come when you may, out of your infinite love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motherland, make the greater sacrifice than all others you have made hitherto, of </w:t>
      </w:r>
      <w:r>
        <w:rPr>
          <w:rFonts w:ascii="Times" w:hAnsi="Times" w:eastAsia="Times"/>
          <w:b w:val="0"/>
          <w:i w:val="0"/>
          <w:color w:val="000000"/>
          <w:sz w:val="18"/>
        </w:rPr>
        <w:t>foregoing the vow you have imposed on yourself.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more imperative reasons why the unquestioned leader of the Indian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emerge at this critical juncture from his self-imposed seclusion are also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lacking. Besides the great, incalculable harm done to the soul of a country by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domination of the kind we are undergoing, India has today innumerable reasons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apprehend that, without a determined stand for their rights by her people,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of this country will be immolated on the altar of the greed of alien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exploiters. You will, we hope, pardon our pointing out the lesson of the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happenings in the Legislative Assembly. Because the Swarajists were absent,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 of their conjoint protest against the unruffled irresponsiveness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bureaucracy, the Government dared to hasten with a Bill of prime importance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 interests of the country, but the Swarajists, recognizing the immense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of the Currency legislation, checkmated them by returning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on the fateful day. There are, however, countless directions in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bureaucracy can and will do material harm to the interests of this country, in the absence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any check or control from the representatives of the people. And if the latter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threatened with wholesale disintegration, as it seems too painfully evident by the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attempts at Party-mongering by every self-styled leader and spokesman, there is a danger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in the next Assembly and Councils, the anti-Nationalist majority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overwhelming. The tragedy of the situation, however, is that such a majority will,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amatter of fact, reflect only a very small minority of the people of India. For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 that the country is, even now, nationalist to the core. It only needs a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thinks their thoughts, hopes their hopes, feels their wrongs and fights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battle, without a thought for self. Sir, such a leader is rare; but India is fortunate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at least one such citizen, to wit, yourself. Sir, we beg you in the name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and for the reason not only of the wrongs it has already suffered but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countless wrongs it will be made to suffer, to forgo your vow of retirement,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 your resolve of self-effacement, to listen to the call of your country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resume the helm that none can hold like you. We are not making this prayer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blind faith and the unreasoning feeling that somehow good will come of all the ills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oppress the world. We know the chaos into which the country has fallen, but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if you, Sir, will respond to this call, both men and material will be found in </w:t>
      </w:r>
      <w:r>
        <w:rPr>
          <w:rFonts w:ascii="Times" w:hAnsi="Times" w:eastAsia="Times"/>
          <w:b w:val="0"/>
          <w:i w:val="0"/>
          <w:color w:val="000000"/>
          <w:sz w:val="18"/>
        </w:rPr>
        <w:t>abundance once more to wage the war of our country’s liberation.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no desire to be invidious or personal. We have no intention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criticize, to praise or censure individuals for this or that act in your absence or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retirement. We think the country has had enough of recriminations, and is 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let bygones be bygones. But to achieve that, also, we need a real leader by right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divine gifts of leadership that no amount of newspaper advertisement or platform </w:t>
      </w:r>
      <w:r>
        <w:rPr>
          <w:rFonts w:ascii="Times" w:hAnsi="Times" w:eastAsia="Times"/>
          <w:b w:val="0"/>
          <w:i w:val="0"/>
          <w:color w:val="000000"/>
          <w:sz w:val="18"/>
        </w:rPr>
        <w:t>assertion will infuse in any man, if he be lacking in the same by nature. And, if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respond to this call, if you seek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modus operandi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word by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suggestion,—mere suggestion— is not unwelcome to you, may we mention that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act of your resumed authority, you should yourself call a fully representative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conference,—representative not of individuals but of all the principles or interests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tear this country into hostile camps? In such a conference there will be room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for Pandit Madan Mohan Malaviya as well as Sir Abdur Rahim, Mr. Jayakar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0" w:after="8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well as Mr. Patel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Agitation has, we know, been set afoot of late to call a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 of our National Congress. We submit, most respectfully, that such session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inexpedient as it would be unfruitful. For the Congress is necessarily bound by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and rules of procedure that will not permit that unrestricted interchange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sentiments and views which seems to us to be the only way for clearing up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 of misunderstanding and prejudice lying at the root of inter-communal quarrels.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not unmindful of the fact that you, too, if you undertake to call a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conference of the kind we have ventured to suggest, will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altogether exempt from a liability to censure. But your motives are above suspicion;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action is bound to be national in the highest sense of the term; and, at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worst, it is a chance of personal misunderstanding or misrepresentation, which,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feel, a man of your grandeur can afford to run, and must run, in view of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at stake. We have placed before you the country’s unexpressed wish, and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it now to you to act as it seems best to you, without, we trust, doubting, that we </w:t>
      </w:r>
      <w:r>
        <w:rPr>
          <w:rFonts w:ascii="Times" w:hAnsi="Times" w:eastAsia="Times"/>
          <w:b w:val="0"/>
          <w:i w:val="0"/>
          <w:color w:val="000000"/>
          <w:sz w:val="18"/>
        </w:rPr>
        <w:t>remain, as ever, your most respectful and dutiful followers.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(D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.)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YED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AHMUD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(D</w:t>
      </w:r>
      <w:r>
        <w:rPr>
          <w:rFonts w:ascii="Times" w:hAnsi="Times" w:eastAsia="Times"/>
          <w:b w:val="0"/>
          <w:i w:val="0"/>
          <w:color w:val="000000"/>
          <w:sz w:val="14"/>
        </w:rPr>
        <w:t>URBAR</w:t>
      </w:r>
      <w:r>
        <w:rPr>
          <w:rFonts w:ascii="Times" w:hAnsi="Times" w:eastAsia="Times"/>
          <w:b w:val="0"/>
          <w:i w:val="0"/>
          <w:color w:val="000000"/>
          <w:sz w:val="18"/>
        </w:rPr>
        <w:t>)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OPALDAS </w:t>
      </w:r>
      <w:r>
        <w:rPr>
          <w:rFonts w:ascii="Times" w:hAnsi="Times" w:eastAsia="Times"/>
          <w:b w:val="0"/>
          <w:i w:val="0"/>
          <w:color w:val="000000"/>
          <w:sz w:val="18"/>
        </w:rPr>
        <w:t>A.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ESAI </w:t>
      </w:r>
      <w:r>
        <w:rPr>
          <w:rFonts w:ascii="Times" w:hAnsi="Times" w:eastAsia="Times"/>
          <w:b w:val="0"/>
          <w:i w:val="0"/>
          <w:color w:val="000000"/>
          <w:sz w:val="18"/>
        </w:rPr>
        <w:t>(D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.) S</w:t>
      </w:r>
      <w:r>
        <w:rPr>
          <w:rFonts w:ascii="Times" w:hAnsi="Times" w:eastAsia="Times"/>
          <w:b w:val="0"/>
          <w:i w:val="0"/>
          <w:color w:val="000000"/>
          <w:sz w:val="14"/>
        </w:rPr>
        <w:t>AIFUDDIN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ITCHLEW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URJORJI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RAMJI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HARUCHA</w:t>
      </w:r>
    </w:p>
    <w:p>
      <w:pPr>
        <w:sectPr>
          <w:type w:val="continuous"/>
          <w:pgSz w:w="9360" w:h="12960"/>
          <w:pgMar w:top="536" w:right="1412" w:bottom="478" w:left="1440" w:header="720" w:footer="720" w:gutter="0"/>
          <w:cols w:num="2" w:equalWidth="0">
            <w:col w:w="2976" w:space="0"/>
            <w:col w:w="353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40"/>
        <w:ind w:left="634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HANDULAL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RINIVAS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AUJALGI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YED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BDULLAH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RELVI </w:t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AISUKHLAL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M</w:t>
      </w:r>
      <w:r>
        <w:rPr>
          <w:rFonts w:ascii="Times" w:hAnsi="Times" w:eastAsia="Times"/>
          <w:b w:val="0"/>
          <w:i w:val="0"/>
          <w:color w:val="000000"/>
          <w:sz w:val="14"/>
        </w:rPr>
        <w:t>EHTA</w:t>
      </w:r>
    </w:p>
    <w:p>
      <w:pPr>
        <w:sectPr>
          <w:type w:val="nextColumn"/>
          <w:pgSz w:w="9360" w:h="12960"/>
          <w:pgMar w:top="536" w:right="1412" w:bottom="478" w:left="1440" w:header="720" w:footer="720" w:gutter="0"/>
          <w:cols w:num="2" w:equalWidth="0">
            <w:col w:w="2976" w:space="0"/>
            <w:col w:w="3531" w:space="0"/>
          </w:cols>
          <w:docGrid w:linePitch="360"/>
        </w:sectPr>
      </w:pPr>
    </w:p>
    <w:p>
      <w:pPr>
        <w:autoSpaceDN w:val="0"/>
        <w:tabs>
          <w:tab w:pos="36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AKSHMIDAS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OWJI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AIRSEE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R. K. S</w:t>
      </w:r>
      <w:r>
        <w:rPr>
          <w:rFonts w:ascii="Times" w:hAnsi="Times" w:eastAsia="Times"/>
          <w:b w:val="0"/>
          <w:i w:val="0"/>
          <w:color w:val="000000"/>
          <w:sz w:val="14"/>
        </w:rPr>
        <w:t>IDHVA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AVROJI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ELGAMWALA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ORAB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K</w:t>
      </w:r>
      <w:r>
        <w:rPr>
          <w:rFonts w:ascii="Times" w:hAnsi="Times" w:eastAsia="Times"/>
          <w:b w:val="0"/>
          <w:i w:val="0"/>
          <w:color w:val="000000"/>
          <w:sz w:val="14"/>
        </w:rPr>
        <w:t>APADIA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6-9-1926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EXTRACTS FROM BHAVANI DAYAL’S LETTER</w:t>
      </w:r>
    </w:p>
    <w:p>
      <w:pPr>
        <w:autoSpaceDN w:val="0"/>
        <w:autoSpaceDE w:val="0"/>
        <w:widowControl/>
        <w:spacing w:line="244" w:lineRule="exact" w:before="15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September 9, 1926</w:t>
      </w:r>
    </w:p>
    <w:p>
      <w:pPr>
        <w:autoSpaceDN w:val="0"/>
        <w:autoSpaceDE w:val="0"/>
        <w:widowControl/>
        <w:spacing w:line="188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MAHATMAJI,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writing a book called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Fourteen Years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>which will contain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summary of my experiences there. I therefore take the liberty of addressing to you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questions: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When the Indian Location near Johannesburg was transferred to the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R. Jayakar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Vithalbhai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type w:val="continuous"/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municipality, had you on behalf of the Indians consented to the transfer?</w:t>
      </w: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After the Location had been taken away, is it true that the municipality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offered an alternative site to the Indians and that you advised the community not to </w:t>
      </w:r>
      <w:r>
        <w:rPr>
          <w:rFonts w:ascii="Times" w:hAnsi="Times" w:eastAsia="Times"/>
          <w:b w:val="0"/>
          <w:i w:val="0"/>
          <w:color w:val="000000"/>
          <w:sz w:val="18"/>
        </w:rPr>
        <w:t>accept it? If so, could you give your reasons?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Is it true that in connection with the Location you received £ 1,600/-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municipality? And did you also receive anything from the Indians?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Was not the British Indian Association organized in place of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Indian Association then existing in Johannesburg?</w:t>
      </w: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If giving finger-prints under compulsion was improper how was it proper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them voluntarily? I feel somewhat baffled. Is there provision anywhere else in </w:t>
      </w:r>
      <w:r>
        <w:rPr>
          <w:rFonts w:ascii="Times" w:hAnsi="Times" w:eastAsia="Times"/>
          <w:b w:val="0"/>
          <w:i w:val="0"/>
          <w:color w:val="000000"/>
          <w:sz w:val="18"/>
        </w:rPr>
        <w:t>the world to take finger-prints except from prisoners?</w:t>
      </w:r>
    </w:p>
    <w:p>
      <w:pPr>
        <w:autoSpaceDN w:val="0"/>
        <w:autoSpaceDE w:val="0"/>
        <w:widowControl/>
        <w:spacing w:line="24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If the Government wanted to stop unauthorized immigrants, couldn’t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done with the help of photographs, which is the means used for </w:t>
      </w:r>
      <w:r>
        <w:rPr>
          <w:rFonts w:ascii="Times" w:hAnsi="Times" w:eastAsia="Times"/>
          <w:b w:val="0"/>
          <w:i w:val="0"/>
          <w:color w:val="000000"/>
          <w:sz w:val="18"/>
        </w:rPr>
        <w:t>identification all the world over?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About vested rights you once said: “By vested rights I understand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 Indian and his successors to live and trade in the township in which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and trading no matter how often he shifts his residence or business from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place in the same township.” Does this not imply that a trader or his successor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the right to trade in a certain township retains that right even if he frequently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goes on changing premises? Does not this also mean that save those actually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in trade or their successors “no other or no new” Indians would have any </w:t>
      </w:r>
      <w:r>
        <w:rPr>
          <w:rFonts w:ascii="Times" w:hAnsi="Times" w:eastAsia="Times"/>
          <w:b w:val="0"/>
          <w:i w:val="0"/>
          <w:color w:val="000000"/>
          <w:sz w:val="18"/>
        </w:rPr>
        <w:t>trading rights? So far as I understand by “protection of vested rights” you had meant</w:t>
      </w:r>
      <w:r>
        <w:rPr>
          <w:rFonts w:ascii="Times" w:hAnsi="Times" w:eastAsia="Times"/>
          <w:b w:val="0"/>
          <w:i w:val="0"/>
          <w:color w:val="000000"/>
          <w:sz w:val="18"/>
        </w:rPr>
        <w:t>“protection of the existing rights”. Would you clarify?</w:t>
      </w:r>
    </w:p>
    <w:p>
      <w:pPr>
        <w:autoSpaceDN w:val="0"/>
        <w:autoSpaceDE w:val="0"/>
        <w:widowControl/>
        <w:spacing w:line="244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1 have just finished reading your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 in South Africa.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preface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book while there is a mention of Rajendra Babu’s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 in Champaran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not a word about [my]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History of the South African Satyagraha.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my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incomprehensive or unauthentic a line from you could have stopped its sale. And </w:t>
      </w:r>
      <w:r>
        <w:rPr>
          <w:rFonts w:ascii="Times" w:hAnsi="Times" w:eastAsia="Times"/>
          <w:b w:val="0"/>
          <w:i w:val="0"/>
          <w:color w:val="000000"/>
          <w:sz w:val="18"/>
        </w:rPr>
        <w:t>if the events described in it are authentic, then why has it been ignored? . . 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S.N. 10990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BENARSIDAS CHATURVEDI</w:t>
      </w:r>
    </w:p>
    <w:p>
      <w:pPr>
        <w:autoSpaceDN w:val="0"/>
        <w:autoSpaceDE w:val="0"/>
        <w:widowControl/>
        <w:spacing w:line="240" w:lineRule="exact" w:before="13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EROZABAD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GRA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certain statements in your article “Out of the Frying-pan”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Young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9th Sept. which require explanation at your hands.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quoted a passage from the report of Mr. S. A. Waiz to the l.I.C. Association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asserts that there were two ‘chief reasons’ which led the Colonial Indians to leave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land of birth: (l) The desire to visit the motherland and (2) The rumour that India </w:t>
      </w:r>
      <w:r>
        <w:rPr>
          <w:rFonts w:ascii="Times" w:hAnsi="Times" w:eastAsia="Times"/>
          <w:b w:val="0"/>
          <w:i w:val="0"/>
          <w:color w:val="000000"/>
          <w:sz w:val="18"/>
        </w:rPr>
        <w:t>had obtained self-government. Now as one who has been in close touch with many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returned emigrants for the last six years and who has visited their quarters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 than twenty times during this period, I can say that the second reason is pure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fiction. When I was entrusted with the work of looking after these emigrants by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Andrews and yourself, one or two persons brought forward the same reason before me </w:t>
      </w:r>
      <w:r>
        <w:rPr>
          <w:rFonts w:ascii="Times" w:hAnsi="Times" w:eastAsia="Times"/>
          <w:b w:val="0"/>
          <w:i w:val="0"/>
          <w:color w:val="000000"/>
          <w:sz w:val="18"/>
        </w:rPr>
        <w:t>and I made a thorough enquiry into it and found it absolutely without any foundation.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Evidently Mr. Waiz has been misled by some of the clever people in Matiaburz.</w:t>
      </w:r>
    </w:p>
    <w:p>
      <w:pPr>
        <w:autoSpaceDN w:val="0"/>
        <w:autoSpaceDE w:val="0"/>
        <w:widowControl/>
        <w:spacing w:line="240" w:lineRule="exact" w:before="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difficulties of these returned emigrants in India you say, “Here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social lepers, not even knowing the language of the people.” First of all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say that most of them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the language of the people. Surely they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 their ideas though not in grammatically correct Hindustani, I have myself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talked with hundreds of these people in Matiaburz in Hindi and during my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visits to Matiaburz I did not come across a single Indian whom your phrase “not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knowing the language of the people” could apply. I can definitely say that most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have fair knowledge of speaking Hindustani. Of course they do not know </w:t>
      </w:r>
      <w:r>
        <w:rPr>
          <w:rFonts w:ascii="Times" w:hAnsi="Times" w:eastAsia="Times"/>
          <w:b w:val="0"/>
          <w:i w:val="0"/>
          <w:color w:val="000000"/>
          <w:sz w:val="18"/>
        </w:rPr>
        <w:t>literary Hindi or Urdu.</w:t>
      </w:r>
    </w:p>
    <w:p>
      <w:pPr>
        <w:autoSpaceDN w:val="0"/>
        <w:autoSpaceDE w:val="0"/>
        <w:widowControl/>
        <w:spacing w:line="240" w:lineRule="exact" w:before="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there is one thing more that must not be forgotten, i.e., more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eighty per cent of the returned emigrants get absorbed in the villages of India and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less than twenty per cent who find their way to Matiaburz, and these people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Matiaburz have been offered opportunities for settlement many a time but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along refused to consider them. There can be no doubt that a good many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are at present stranded in Matiaburz suffered at the hands of their caste people,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zamindars and the police and the pandits, but as I have said they form only a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percentage of the total number of the returned emigrants. Thus your statement requires </w:t>
      </w:r>
      <w:r>
        <w:rPr>
          <w:rFonts w:ascii="Times" w:hAnsi="Times" w:eastAsia="Times"/>
          <w:b w:val="0"/>
          <w:i w:val="0"/>
          <w:color w:val="000000"/>
          <w:sz w:val="18"/>
        </w:rPr>
        <w:t>qualification.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approve the policy of sending these returned emigrants to the “most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suitable colony that would receive them”. At present only British Guiana is ready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 them and the Government of India is willing to send some of them to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Colony. Indeed there is a steamer waiting at Calcutta for some days past. It sails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20th. Do you approve of the idea of Fiji Indians being sent to British Guiana? I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question because I am afraid that the Indian Government may take advantage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statement of yours and despatch these Fiji Indians to British Guiana.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number of British Guiana returned emigrants in Matiaburz does not exceed 300,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 number of Fiji-returned is more than 600. I made an enquiry in Matiaburz 10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ago and published my conclusions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Allahabad. Extracts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article of mine were read by a member of the Fiji Legislative Council in a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Council and he moved a resolution that 500 of these Fiji people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to Fiji. The resolution was passed and was taken as a unanimous expression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of the elected members of the Council. Now the Governor of Fiji has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Secretary of State for the Colonies on this subject. So there is just a possibility </w:t>
      </w:r>
      <w:r>
        <w:rPr>
          <w:rFonts w:ascii="Times" w:hAnsi="Times" w:eastAsia="Times"/>
          <w:b w:val="0"/>
          <w:i w:val="0"/>
          <w:color w:val="000000"/>
          <w:sz w:val="18"/>
        </w:rPr>
        <w:t>of Fiji-returned emigrants being sent back to Fiji.</w:t>
      </w:r>
    </w:p>
    <w:p>
      <w:pPr>
        <w:autoSpaceDN w:val="0"/>
        <w:autoSpaceDE w:val="0"/>
        <w:widowControl/>
        <w:spacing w:line="24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mentioned four fundamental questions raised by this problem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stranded emigrants in Matiaburz: (I) emigration policy, (2) special case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>Guiana and Fiji, (3) scope of the friendly societies and (4) the duty of the nation.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544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immediate relief should be given to the stranded emigrants in Calcutta.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the question of British Guiana returned emigrants being sent to that Colony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concerned, I entirely agree with you but I will not advise the Fiji Indians to be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British Guiana which has a climate very much worse than that of Fiji,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possesses an ideal climate. Indeed the four fundamental questions raised by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inter-related and they require immediate attention. It is clear from the letter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that they intend to recruit 500 families for British Guiana.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Besides this thousands of Indians return from the Colonies every year and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that the Matiaburz problem is not a temporary one, it will be recurring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again for a long time to come. We must also remember that many of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have been playing one mischief, i.e., they are sending their papers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After having given the best portion of their lives to the Colonies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 people return to their motherland complete moral and physical wrecks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will never make good Colonists. We know a large number of these people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to Mauritius more than two years ago and most of them returned to India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cost of the Mauritius Government! In our anxiety to give these people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relief we must not neglect this aspect of the question, i.e., how many of them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good Colonists. Our duty does not finish simply in despatching these people in </w:t>
      </w:r>
      <w:r>
        <w:rPr>
          <w:rFonts w:ascii="Times" w:hAnsi="Times" w:eastAsia="Times"/>
          <w:b w:val="0"/>
          <w:i w:val="0"/>
          <w:color w:val="000000"/>
          <w:sz w:val="18"/>
        </w:rPr>
        <w:t>haste to any Colony.</w:t>
      </w:r>
    </w:p>
    <w:p>
      <w:pPr>
        <w:autoSpaceDN w:val="0"/>
        <w:autoSpaceDE w:val="0"/>
        <w:widowControl/>
        <w:spacing w:line="24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question requires a thorough discussion among those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interested in it and who can do something for these people. When we have done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arrived at some conclusions then will come the time to require the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its duty. The discussion suggested by me will have to be preceded by a thorough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enquiry about the condition of returned emigrants in the districts from which they go </w:t>
      </w:r>
      <w:r>
        <w:rPr>
          <w:rFonts w:ascii="Times" w:hAnsi="Times" w:eastAsia="Times"/>
          <w:b w:val="0"/>
          <w:i w:val="0"/>
          <w:color w:val="000000"/>
          <w:sz w:val="18"/>
        </w:rPr>
        <w:t>to Matiaburz.</w:t>
      </w:r>
    </w:p>
    <w:p>
      <w:pPr>
        <w:autoSpaceDN w:val="0"/>
        <w:autoSpaceDE w:val="0"/>
        <w:widowControl/>
        <w:spacing w:line="220" w:lineRule="exact" w:before="38" w:after="282"/>
        <w:ind w:left="0" w:right="6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etc., 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23-9-1926</w:t>
      </w:r>
    </w:p>
    <w:p>
      <w:pPr>
        <w:sectPr>
          <w:type w:val="continuous"/>
          <w:pgSz w:w="9360" w:h="12960"/>
          <w:pgMar w:top="544" w:right="1404" w:bottom="478" w:left="1440" w:header="720" w:footer="720" w:gutter="0"/>
          <w:cols w:num="2" w:equalWidth="0">
            <w:col w:w="2466" w:space="0"/>
            <w:col w:w="405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0"/>
        <w:ind w:left="1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sectPr>
          <w:type w:val="nextColumn"/>
          <w:pgSz w:w="9360" w:h="12960"/>
          <w:pgMar w:top="544" w:right="1404" w:bottom="478" w:left="1440" w:header="720" w:footer="720" w:gutter="0"/>
          <w:cols w:num="2" w:equalWidth="0">
            <w:col w:w="2466" w:space="0"/>
            <w:col w:w="405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GANDHIJI’S QUESTIONS TO RAJCHANDRA AND HIS REPLIES 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is the Soul?  Does it perform actions? Do past actions impede its </w:t>
      </w:r>
      <w:r>
        <w:rPr>
          <w:rFonts w:ascii="Times" w:hAnsi="Times" w:eastAsia="Times"/>
          <w:b w:val="0"/>
          <w:i w:val="0"/>
          <w:color w:val="000000"/>
          <w:sz w:val="18"/>
        </w:rPr>
        <w:t>progress  or not?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(1)  As there are physical objects like a pot, piece of cloth, etc., so there is </w:t>
      </w:r>
      <w:r>
        <w:rPr>
          <w:rFonts w:ascii="Times" w:hAnsi="Times" w:eastAsia="Times"/>
          <w:b w:val="0"/>
          <w:i w:val="0"/>
          <w:color w:val="000000"/>
          <w:sz w:val="18"/>
        </w:rPr>
        <w:t>an entity called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essence is knowledge. The former are impermanent. </w:t>
      </w:r>
      <w:r>
        <w:rPr>
          <w:rFonts w:ascii="Times" w:hAnsi="Times" w:eastAsia="Times"/>
          <w:b w:val="0"/>
          <w:i w:val="0"/>
          <w:color w:val="000000"/>
          <w:sz w:val="18"/>
        </w:rPr>
        <w:t>They cannot exist through all time in the same form.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an imperishable </w:t>
      </w:r>
      <w:r>
        <w:rPr>
          <w:rFonts w:ascii="Times" w:hAnsi="Times" w:eastAsia="Times"/>
          <w:b w:val="0"/>
          <w:i w:val="0"/>
          <w:color w:val="000000"/>
          <w:sz w:val="18"/>
        </w:rPr>
        <w:t>entity which exists  eternally in the same form. Anything which is not the product of</w:t>
      </w:r>
    </w:p>
    <w:p>
      <w:pPr>
        <w:autoSpaceDN w:val="0"/>
        <w:autoSpaceDE w:val="0"/>
        <w:widowControl/>
        <w:spacing w:line="230" w:lineRule="exact" w:before="23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of the questions is reproduced from The letter accompanying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Rajchandra’s replies is dated Bombay, Saturday, </w:t>
      </w:r>
      <w:r>
        <w:rPr>
          <w:rFonts w:ascii="Times" w:hAnsi="Times" w:eastAsia="Times"/>
          <w:b w:val="0"/>
          <w:i/>
          <w:color w:val="000000"/>
          <w:sz w:val="18"/>
        </w:rPr>
        <w:t>Aso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6, </w:t>
      </w:r>
      <w:r>
        <w:rPr>
          <w:rFonts w:ascii="Times" w:hAnsi="Times" w:eastAsia="Times"/>
          <w:b w:val="0"/>
          <w:i/>
          <w:color w:val="000000"/>
          <w:sz w:val="18"/>
        </w:rPr>
        <w:t>1950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[October 20, </w:t>
      </w:r>
      <w:r>
        <w:rPr>
          <w:rFonts w:ascii="Times" w:hAnsi="Times" w:eastAsia="Times"/>
          <w:b w:val="0"/>
          <w:i w:val="0"/>
          <w:color w:val="000000"/>
          <w:sz w:val="18"/>
        </w:rPr>
        <w:t>1894].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 combination of other elements is imperishable. We cannot think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such a product, for, no matter in how many thousand different ways we combine </w:t>
      </w:r>
      <w:r>
        <w:rPr>
          <w:rFonts w:ascii="Times" w:hAnsi="Times" w:eastAsia="Times"/>
          <w:b w:val="0"/>
          <w:i w:val="0"/>
          <w:color w:val="000000"/>
          <w:sz w:val="18"/>
        </w:rPr>
        <w:t>material substances, such combinations cannot possibly produce life and conscio-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usness. Every one of us can know from experience that by combining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elements we cannot produce in the compound a property which is not present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those elements. We  do not find knowledge to be the essence of physical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substances. If we change the forms of such substances and combine them, or if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and combine by chance, the products will be of the same kind as they are;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is, they will be of a material nature and will not have knowledge as their essence. It is </w:t>
      </w:r>
      <w:r>
        <w:rPr>
          <w:rFonts w:ascii="Times" w:hAnsi="Times" w:eastAsia="Times"/>
          <w:b w:val="0"/>
          <w:i w:val="0"/>
          <w:color w:val="000000"/>
          <w:sz w:val="18"/>
        </w:rPr>
        <w:t>not possible, then, that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the seers describe as having knowledge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essential character, can be produced by any combination of the elements (earth,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water, air, space) of which physical substances like a pot, a piece of cloth, etc., are </w:t>
      </w:r>
      <w:r>
        <w:rPr>
          <w:rFonts w:ascii="Times" w:hAnsi="Times" w:eastAsia="Times"/>
          <w:b w:val="0"/>
          <w:i w:val="0"/>
          <w:color w:val="000000"/>
          <w:sz w:val="18"/>
        </w:rPr>
        <w:t>composed.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knowledge as its essential character, whereas material </w:t>
      </w:r>
      <w:r>
        <w:rPr>
          <w:rFonts w:ascii="Times" w:hAnsi="Times" w:eastAsia="Times"/>
          <w:b w:val="0"/>
          <w:i w:val="0"/>
          <w:color w:val="000000"/>
          <w:sz w:val="18"/>
        </w:rPr>
        <w:t>substances are characterized by its absence. These are the eternal natures of the two.</w:t>
      </w:r>
    </w:p>
    <w:p>
      <w:pPr>
        <w:autoSpaceDN w:val="0"/>
        <w:autoSpaceDE w:val="0"/>
        <w:widowControl/>
        <w:spacing w:line="24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This and a thousand other reasons prove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imperishable. Further </w:t>
      </w:r>
      <w:r>
        <w:rPr>
          <w:rFonts w:ascii="Times" w:hAnsi="Times" w:eastAsia="Times"/>
          <w:b w:val="0"/>
          <w:i w:val="0"/>
          <w:color w:val="000000"/>
          <w:sz w:val="18"/>
        </w:rPr>
        <w:t>reflection on the subject enables us to realize that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its nature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imperishable. There  is, therefore, no error or logical difficulty in believing that the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existence of which is the cause of our experiencing happiness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which also withdraws itself from either, and which is conscious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which thinks and impels, is characterized by awareness as its essential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 and that, in virtue of this nature, it is an imperishable entity which exists </w:t>
      </w:r>
      <w:r>
        <w:rPr>
          <w:rFonts w:ascii="Times" w:hAnsi="Times" w:eastAsia="Times"/>
          <w:b w:val="0"/>
          <w:i w:val="0"/>
          <w:color w:val="000000"/>
          <w:sz w:val="18"/>
        </w:rPr>
        <w:t>eternally; on the contrary, belief in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 </w:t>
      </w:r>
      <w:r>
        <w:rPr>
          <w:rFonts w:ascii="Times" w:hAnsi="Times" w:eastAsia="Times"/>
          <w:b w:val="0"/>
          <w:i w:val="0"/>
          <w:color w:val="000000"/>
          <w:sz w:val="18"/>
        </w:rPr>
        <w:t>has this merit of accepting truth.</w:t>
      </w:r>
    </w:p>
    <w:p>
      <w:pPr>
        <w:autoSpaceDN w:val="0"/>
        <w:autoSpaceDE w:val="0"/>
        <w:widowControl/>
        <w:spacing w:line="24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When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attained a state of knowledge, the state resulting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true understanding of its essence, it is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karta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that state, the state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illumination (determination of what it truly is) and of the resulting state of pure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awareness, which is its true nature. In a state of ignorance, it is the </w:t>
      </w:r>
      <w:r>
        <w:rPr>
          <w:rFonts w:ascii="Times" w:hAnsi="Times" w:eastAsia="Times"/>
          <w:b w:val="0"/>
          <w:i/>
          <w:color w:val="000000"/>
          <w:sz w:val="18"/>
        </w:rPr>
        <w:t>karta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emotions of anger, love of honour, attachment, greed, etc., and when enjoying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fruits of these emotions, becomes, as the occasion may require, the </w:t>
      </w:r>
      <w:r>
        <w:rPr>
          <w:rFonts w:ascii="Times" w:hAnsi="Times" w:eastAsia="Times"/>
          <w:b w:val="0"/>
          <w:i/>
          <w:color w:val="000000"/>
          <w:sz w:val="18"/>
        </w:rPr>
        <w:t>karta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physical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objects like a pot, a piece of cloth etc., that is, he is not the creator of the original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substance of those objects, but is only the </w:t>
      </w:r>
      <w:r>
        <w:rPr>
          <w:rFonts w:ascii="Times" w:hAnsi="Times" w:eastAsia="Times"/>
          <w:b w:val="0"/>
          <w:i/>
          <w:color w:val="000000"/>
          <w:sz w:val="18"/>
        </w:rPr>
        <w:t>karta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action of imposing some 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it. This latter state is described in Jainism as karma, and in Vedanta as illusion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other similar terms. If we reflect carefully on the matter, we shall clearly see that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be the </w:t>
      </w:r>
      <w:r>
        <w:rPr>
          <w:rFonts w:ascii="Times" w:hAnsi="Times" w:eastAsia="Times"/>
          <w:b w:val="0"/>
          <w:i/>
          <w:color w:val="000000"/>
          <w:sz w:val="18"/>
        </w:rPr>
        <w:t>karta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physical objects or emotions like anger, that it is </w:t>
      </w:r>
      <w:r>
        <w:rPr>
          <w:rFonts w:ascii="Times" w:hAnsi="Times" w:eastAsia="Times"/>
          <w:b w:val="0"/>
          <w:i/>
          <w:color w:val="000000"/>
          <w:sz w:val="18"/>
        </w:rPr>
        <w:t>karta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of the state of self-realization.</w:t>
      </w:r>
    </w:p>
    <w:p>
      <w:pPr>
        <w:autoSpaceDN w:val="0"/>
        <w:autoSpaceDE w:val="0"/>
        <w:widowControl/>
        <w:spacing w:line="260" w:lineRule="exact" w:before="8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 The karmas performed while in the state of ignorance are like seed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beginning and grow into a tree in course of time; in other words,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 the consequences of those karmas. Just as contact with fire produces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 of heat, the natural end of which is pain, so the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being the </w:t>
      </w:r>
      <w:r>
        <w:rPr>
          <w:rFonts w:ascii="Times" w:hAnsi="Times" w:eastAsia="Times"/>
          <w:b w:val="0"/>
          <w:i/>
          <w:color w:val="000000"/>
          <w:sz w:val="18"/>
        </w:rPr>
        <w:t>karta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18"/>
        </w:rPr>
        <w:t>emotions of anger, etc., has to suffer, as consequence, pain in the form of birth, old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Author, doer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44" w:right="134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age and death. You should carefully reflect over this idea and ask me any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may arise in your mind about it, for an understanding of the state from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soul must withdraw itself and the effort to withdraw will bring deliverance to 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God? Is He the creator of the universe?</w:t>
      </w:r>
    </w:p>
    <w:p>
      <w:pPr>
        <w:autoSpaceDN w:val="0"/>
        <w:autoSpaceDE w:val="0"/>
        <w:widowControl/>
        <w:spacing w:line="240" w:lineRule="exact" w:before="20" w:after="1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(1) You, I and others are souls suffering the bondage of karma. The soul’s </w:t>
      </w:r>
      <w:r>
        <w:rPr>
          <w:rFonts w:ascii="Times" w:hAnsi="Times" w:eastAsia="Times"/>
          <w:b w:val="0"/>
          <w:i w:val="0"/>
          <w:color w:val="000000"/>
          <w:sz w:val="18"/>
        </w:rPr>
        <w:t>existence in its natural state, that is, in freedom from karma and purely as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6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that it is, is the state of being Ishvar.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That which has the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aishvarya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of knowledge,</w:t>
            </w:r>
          </w:p>
        </w:tc>
      </w:tr>
    </w:tbl>
    <w:p>
      <w:pPr>
        <w:autoSpaceDN w:val="0"/>
        <w:autoSpaceDE w:val="0"/>
        <w:widowControl/>
        <w:spacing w:line="262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etc., may be described as Ishvar. This Ishvarhood is the natural state of the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which is not revealed when it is engaged in karmas. When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realizes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being engaged in karma is not its real nature and fixes its attention on itself,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alone do omniscience, power etc., manifest themselves in it and we can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among all the objects in the universe with greater power than the </w:t>
      </w:r>
      <w:r>
        <w:rPr>
          <w:rFonts w:ascii="Times" w:hAnsi="Times" w:eastAsia="Times"/>
          <w:b w:val="0"/>
          <w:i/>
          <w:color w:val="000000"/>
          <w:sz w:val="18"/>
        </w:rPr>
        <w:t>atman’s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</w:t>
      </w:r>
      <w:r>
        <w:rPr>
          <w:rFonts w:ascii="Times" w:hAnsi="Times" w:eastAsia="Times"/>
          <w:b w:val="0"/>
          <w:i w:val="0"/>
          <w:color w:val="000000"/>
          <w:sz w:val="18"/>
        </w:rPr>
        <w:t>is, therefore, my positive belief that Ishvar is another name for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does not </w:t>
      </w:r>
      <w:r>
        <w:rPr>
          <w:rFonts w:ascii="Times" w:hAnsi="Times" w:eastAsia="Times"/>
          <w:b w:val="0"/>
          <w:i w:val="0"/>
          <w:color w:val="000000"/>
          <w:sz w:val="18"/>
        </w:rPr>
        <w:t>signify a different Being of greater power.</w:t>
      </w:r>
    </w:p>
    <w:p>
      <w:pPr>
        <w:autoSpaceDN w:val="0"/>
        <w:autoSpaceDE w:val="0"/>
        <w:widowControl/>
        <w:spacing w:line="258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 Ishvar is not the creator ot the universe, that is, atoms, space, etc.,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conceived only as imperishable entities and not as created from some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substance. If it is stated that they came into being from Ishvar, that, too,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 likely; for, if we believe that Ishvar is a spirit, how can atoms, space, etc.,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into being from Him? For it is impossible that matter can come into existence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that which is spirit. If Ishvar is regarded as material, He will then lose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Ishvarhood; also, a spiritual entity like the soul cannot come into being from such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Ishvar. If we regard Him as being both matter and spirit, that only means that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pleased to call the world, which is both matter and spirit, by another name, Ishvar.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doing that, it is better to call the world the world: If we hold that atoms,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space, etc., are imperishable entities and that Ishvar only awards the fruits of karma,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too, cannot be proved. Convincing reasons have been given in support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Shatdarshan Samuchchaya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is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64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While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in the state of ignorance, characterized by anger, etc.,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under the bondage of the body, and complete cessation of such a state, deliverance </w:t>
      </w:r>
      <w:r>
        <w:rPr>
          <w:rFonts w:ascii="Times" w:hAnsi="Times" w:eastAsia="Times"/>
          <w:b w:val="0"/>
          <w:i w:val="0"/>
          <w:color w:val="000000"/>
          <w:sz w:val="18"/>
        </w:rPr>
        <w:t>from it, is described by seers as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 little reflection shows this to be logical </w:t>
      </w:r>
      <w:r>
        <w:rPr>
          <w:rFonts w:ascii="Times" w:hAnsi="Times" w:eastAsia="Times"/>
          <w:b w:val="0"/>
          <w:i w:val="0"/>
          <w:color w:val="000000"/>
          <w:sz w:val="18"/>
        </w:rPr>
        <w:t>and convincing.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Is it  possible for a person to know for certain, while he is  still living,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or not he will attain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If our arms are tied with a rope wound several times round them and if the </w:t>
      </w:r>
      <w:r>
        <w:rPr>
          <w:rFonts w:ascii="Times" w:hAnsi="Times" w:eastAsia="Times"/>
          <w:b w:val="0"/>
          <w:i w:val="0"/>
          <w:color w:val="000000"/>
          <w:sz w:val="18"/>
        </w:rPr>
        <w:t>twists of the rope are loosened one after another, we feel the loosening of each twist</w:t>
      </w:r>
    </w:p>
    <w:p>
      <w:pPr>
        <w:autoSpaceDN w:val="0"/>
        <w:autoSpaceDE w:val="0"/>
        <w:widowControl/>
        <w:spacing w:line="22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Ruler, God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Power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philosophical treatise; Rajchandra had earlier sent a copy of it to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the end become conscious of the rope having been removed. In like manner as </w:t>
      </w:r>
      <w:r>
        <w:rPr>
          <w:rFonts w:ascii="Times" w:hAnsi="Times" w:eastAsia="Times"/>
          <w:b w:val="0"/>
          <w:i w:val="0"/>
          <w:color w:val="000000"/>
          <w:sz w:val="18"/>
        </w:rPr>
        <w:t>the innumerable bonds, the products of ignorance, which bind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loosen one </w:t>
      </w:r>
      <w:r>
        <w:rPr>
          <w:rFonts w:ascii="Times" w:hAnsi="Times" w:eastAsia="Times"/>
          <w:b w:val="0"/>
          <w:i w:val="0"/>
          <w:color w:val="000000"/>
          <w:sz w:val="18"/>
        </w:rPr>
        <w:t>by one, the latter becomes conscious of progressing towards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when the </w:t>
      </w:r>
      <w:r>
        <w:rPr>
          <w:rFonts w:ascii="Times" w:hAnsi="Times" w:eastAsia="Times"/>
          <w:b w:val="0"/>
          <w:i w:val="0"/>
          <w:color w:val="000000"/>
          <w:sz w:val="18"/>
        </w:rPr>
        <w:t>bonds are about to fall off,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shines forth with the light of its essence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knows beyond doubt that it is about to be delivered from the bonds of ignorance.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still dwelling in this body, it comes out of the state of ignorance, etc.,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becomes conscious of its pure essence and of its absolute otherness and freedom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relations. In other words, it is possible to experience the state of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even </w:t>
      </w:r>
      <w:r>
        <w:rPr>
          <w:rFonts w:ascii="Times" w:hAnsi="Times" w:eastAsia="Times"/>
          <w:b w:val="0"/>
          <w:i w:val="0"/>
          <w:color w:val="000000"/>
          <w:sz w:val="18"/>
        </w:rPr>
        <w:t>while living.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is said that after his death, a man may, according to his actions, be </w:t>
      </w:r>
      <w:r>
        <w:rPr>
          <w:rFonts w:ascii="Times" w:hAnsi="Times" w:eastAsia="Times"/>
          <w:b w:val="0"/>
          <w:i w:val="0"/>
          <w:color w:val="000000"/>
          <w:sz w:val="18"/>
        </w:rPr>
        <w:t>reborn as an animal, a tree or even a stone. Is this a fact?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After the soul has left the body, it attains a state according to the merit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earned through its actions; hence, it may be born even as a lower creature, or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even to assume a body of earth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and, devoid of the other four senses suffer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fruits of its karma [through the sense of touch alone]. This does not mean,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becomes pure stone or earth. The soul assumes a body of stone, but, even then,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exists as soul, though its existence is not manifest to us. Since in that condition </w:t>
      </w:r>
      <w:r>
        <w:rPr>
          <w:rFonts w:ascii="Times" w:hAnsi="Times" w:eastAsia="Times"/>
          <w:b w:val="0"/>
          <w:i w:val="0"/>
          <w:color w:val="000000"/>
          <w:sz w:val="18"/>
        </w:rPr>
        <w:t>the other four senses are unmanifest, the soul may be described as having an earth-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body. In the course of time, the soul leaves such a body after it has enjoyed the fruits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its karmas and then the stone material exists merely as atoms and, because the soul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left it, does not possess the instinct of food, etc. In other words, the idea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stone itself, which is pure matter, becomes a soul. It is in order to enjoy the fruits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those karmas which, because of their hard nature, compels the soul to take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possessing only one sense, the sense of touch the other senses remaining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unmanifest, that it is born in an earth-body; it does not, however, become pure earth </w:t>
      </w:r>
      <w:r>
        <w:rPr>
          <w:rFonts w:ascii="Times" w:hAnsi="Times" w:eastAsia="Times"/>
          <w:b w:val="0"/>
          <w:i w:val="0"/>
          <w:color w:val="000000"/>
          <w:sz w:val="18"/>
        </w:rPr>
        <w:t>or stone. The body is like a garment to the soul, and is not its essence.</w:t>
      </w:r>
    </w:p>
    <w:p>
      <w:pPr>
        <w:autoSpaceDN w:val="0"/>
        <w:tabs>
          <w:tab w:pos="550" w:val="left"/>
          <w:tab w:pos="12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[6. &amp; 7.]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answer to Q.  6 is contained in the reply given above as also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to Q. 7 which is that earth or stone as such cannot be the </w:t>
      </w:r>
      <w:r>
        <w:rPr>
          <w:rFonts w:ascii="Times" w:hAnsi="Times" w:eastAsia="Times"/>
          <w:b w:val="0"/>
          <w:i/>
          <w:color w:val="000000"/>
          <w:sz w:val="18"/>
        </w:rPr>
        <w:t>karta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of any karma.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the soul which has entered them and lives in them that is the </w:t>
      </w:r>
      <w:r>
        <w:rPr>
          <w:rFonts w:ascii="Times" w:hAnsi="Times" w:eastAsia="Times"/>
          <w:b w:val="0"/>
          <w:i/>
          <w:color w:val="000000"/>
          <w:sz w:val="18"/>
        </w:rPr>
        <w:t>karta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karmas,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so, the relation between the two is like milk and water. Just as, even when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mixed, milk is milk and water is water, so also the soul through the binding effect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its karmas which confines it to the possession of one sense only, seems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stone or mere matter, but, in its essential nature, it is a soul and even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it possesses the instincts of hunger, fear etc., though they remain unmanifest.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Arya Dharma? Do all Indian religions originate from the Vedas?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(1) In defining Arya Dharma, everyone has his own religion in view.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Probably as a particle of organic matter present in the earth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are not given in the source in Gandhiji’s words and,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>they are not included in the questions translated in Vol. 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56" w:right="13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Commonly a Jain describes Jainism, a Buddhist describes Buddhism and a Vedantin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describes Vedanta as Arya Dharma. But seers describe only that Arya—noble—path as </w:t>
      </w:r>
      <w:r>
        <w:rPr>
          <w:rFonts w:ascii="Times" w:hAnsi="Times" w:eastAsia="Times"/>
          <w:b w:val="0"/>
          <w:i w:val="0"/>
          <w:color w:val="000000"/>
          <w:sz w:val="18"/>
        </w:rPr>
        <w:t>Arya Dharma which enables the soul to realize its true nature, and rightly so.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 It is impossible that all religions had their origin in the Vedas. I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experience that great souls like the [Jain] Tirthankars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revealed knowledge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thousand  times deeper import than what the Vedas contain. I, therefore,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since something imperfect cannot be the origin of a perfect thing, we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justified in asserting that all religions had originated from the Vedas. We may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Vaishnavism and other sects had their origin in the Vedas. It seems that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existed before the time of the Buddha and Mahavira, the last teacher of Jainism;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seems likely that they are really ancient works. But we cannot say that only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ancient is true or perfect, nor that what came later is necessarily untrue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imperfect. Apart from this, the ideas propounded in the Vedas and in Jain doctrines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existed from the beginning of time; only the outward forms changed.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totally new creation or absolute destruction. Since we may believe that the ideas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propounded by the Vedas and in the doctrines of Jainism and other religions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existed from the beginning of time, where is the room for controversy? All the same,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only right that you and I and others should reflect and consider which of these </w:t>
      </w:r>
      <w:r>
        <w:rPr>
          <w:rFonts w:ascii="Times" w:hAnsi="Times" w:eastAsia="Times"/>
          <w:b w:val="0"/>
          <w:i w:val="0"/>
          <w:color w:val="000000"/>
          <w:sz w:val="18"/>
        </w:rPr>
        <w:t>systems of ideas has more power—truth—in them.</w:t>
      </w:r>
    </w:p>
    <w:p>
      <w:pPr>
        <w:autoSpaceDN w:val="0"/>
        <w:tabs>
          <w:tab w:pos="550" w:val="left"/>
          <w:tab w:pos="435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Who composed the Vedas? Are they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anadi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? If so, what does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anadi </w:t>
      </w:r>
      <w:r>
        <w:rPr>
          <w:rFonts w:ascii="Times" w:hAnsi="Times" w:eastAsia="Times"/>
          <w:b w:val="0"/>
          <w:i w:val="0"/>
          <w:color w:val="000000"/>
          <w:sz w:val="18"/>
        </w:rPr>
        <w:t>mean?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 (1) The Vedas were probably composed a long time ago.</w:t>
      </w:r>
    </w:p>
    <w:p>
      <w:pPr>
        <w:autoSpaceDN w:val="0"/>
        <w:autoSpaceDE w:val="0"/>
        <w:widowControl/>
        <w:spacing w:line="264" w:lineRule="exact" w:before="16" w:after="0"/>
        <w:ind w:left="10" w:right="30" w:firstLine="588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(2)  No scripture, considered as a book, is </w:t>
      </w:r>
      <w:r>
        <w:rPr>
          <w:rFonts w:ascii="Times" w:hAnsi="Times" w:eastAsia="Times"/>
          <w:b w:val="0"/>
          <w:i/>
          <w:color w:val="000000"/>
          <w:sz w:val="18"/>
        </w:rPr>
        <w:t>anadi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but with respect to the ideas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propounded in them, all scriptures are </w:t>
      </w:r>
      <w:r>
        <w:rPr>
          <w:rFonts w:ascii="Times" w:hAnsi="Times" w:eastAsia="Times"/>
          <w:b w:val="0"/>
          <w:i/>
          <w:color w:val="000000"/>
          <w:sz w:val="18"/>
        </w:rPr>
        <w:t>anadi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for there have been souls at all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taught them in one form or another. It cannot be otherwise. The emotions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anger, etc.,  are </w:t>
      </w:r>
      <w:r>
        <w:rPr>
          <w:rFonts w:ascii="Times" w:hAnsi="Times" w:eastAsia="Times"/>
          <w:b w:val="0"/>
          <w:i/>
          <w:color w:val="000000"/>
          <w:sz w:val="18"/>
        </w:rPr>
        <w:t>anadi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so are those of forgiveness, etc. The way of violence, too,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/>
          <w:color w:val="000000"/>
          <w:sz w:val="18"/>
        </w:rPr>
        <w:t>anadi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as is the path of non-violence. What we should consider is which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conduce to the welfate of the soul?Both classes of things are </w:t>
      </w:r>
      <w:r>
        <w:rPr>
          <w:rFonts w:ascii="Times" w:hAnsi="Times" w:eastAsia="Times"/>
          <w:b w:val="0"/>
          <w:i/>
          <w:color w:val="000000"/>
          <w:sz w:val="18"/>
        </w:rPr>
        <w:t>anadi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though </w:t>
      </w:r>
      <w:r>
        <w:rPr>
          <w:rFonts w:ascii="Times" w:hAnsi="Times" w:eastAsia="Times"/>
          <w:b w:val="0"/>
          <w:i w:val="0"/>
          <w:color w:val="000000"/>
          <w:sz w:val="18"/>
        </w:rPr>
        <w:t>sometimes the one and sometimes the other may be predominant.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10.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Who is the author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Is God its author? Is there any evidence </w:t>
      </w:r>
      <w:r>
        <w:rPr>
          <w:rFonts w:ascii="Times" w:hAnsi="Times" w:eastAsia="Times"/>
          <w:b w:val="0"/>
          <w:i w:val="0"/>
          <w:color w:val="000000"/>
          <w:sz w:val="18"/>
        </w:rPr>
        <w:t>that He is?</w:t>
      </w:r>
    </w:p>
    <w:p>
      <w:pPr>
        <w:autoSpaceDN w:val="0"/>
        <w:autoSpaceDE w:val="0"/>
        <w:widowControl/>
        <w:spacing w:line="256" w:lineRule="exact" w:before="4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(1) The replies given above partly answer this question; if by God we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person who has attained illumination—perfect illuminations—then we can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was composed by God. If, however, we accept God as being all-pervading,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the sky, eternally existing and passive,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any other book cannot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composed by Him. For, writing a book is an ordinary activity undertaken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point in time and is not </w:t>
      </w:r>
      <w:r>
        <w:rPr>
          <w:rFonts w:ascii="Times" w:hAnsi="Times" w:eastAsia="Times"/>
          <w:b w:val="0"/>
          <w:i/>
          <w:color w:val="000000"/>
          <w:sz w:val="18"/>
        </w:rPr>
        <w:t>anadi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8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Self-realized men whose teachings evolved into Jainism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Without a beginning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believed to be the work of Veda Vyasa and, since Lord Krishna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propounded this teaching to Arjuna, He is said to be its real author. This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true. The work is indeed great. The ideas it propounds have been taught from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immemorial, but it is not possible that these same verses have existed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of time. Nor is it likely that they were composed by God Who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nothing. They can have been composed only by an embodied soul, who acts.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harm, therefore, in saying that a perfectly illuminated person is God, and that a </w:t>
      </w:r>
      <w:r>
        <w:rPr>
          <w:rFonts w:ascii="Times" w:hAnsi="Times" w:eastAsia="Times"/>
          <w:b w:val="0"/>
          <w:i w:val="0"/>
          <w:color w:val="000000"/>
          <w:sz w:val="18"/>
        </w:rPr>
        <w:t>Shastra taught by him is one revealed by God.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Does any merit accrue from the sacrifice of animals or other things?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It is always sinful to  kill an animal to give it as an offering in sacrifice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injure it in any way, even if this is done for the purpose of a sacrifice or living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abode of God. The practice of giving gifts at the time of a sacrifice does earn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merit, but since this is accompanied with violence it, too, deserves no </w:t>
      </w:r>
      <w:r>
        <w:rPr>
          <w:rFonts w:ascii="Times" w:hAnsi="Times" w:eastAsia="Times"/>
          <w:b w:val="0"/>
          <w:i w:val="0"/>
          <w:color w:val="000000"/>
          <w:sz w:val="18"/>
        </w:rPr>
        <w:t>commendation.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12. 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a claim is put forward that a particular religion is the best, may we </w:t>
      </w:r>
      <w:r>
        <w:rPr>
          <w:rFonts w:ascii="Times" w:hAnsi="Times" w:eastAsia="Times"/>
          <w:b w:val="0"/>
          <w:i w:val="0"/>
          <w:color w:val="000000"/>
          <w:sz w:val="18"/>
        </w:rPr>
        <w:t>not ask the claimant for proof?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 If no proof is required and if any such claim is made without proof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support, reason and unreason, dharma and </w:t>
      </w:r>
      <w:r>
        <w:rPr>
          <w:rFonts w:ascii="Times" w:hAnsi="Times" w:eastAsia="Times"/>
          <w:b w:val="0"/>
          <w:i/>
          <w:color w:val="000000"/>
          <w:sz w:val="18"/>
        </w:rPr>
        <w:t>adharma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everything will have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as “the best” . Only the test of proof can show what is the best and what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not. That religion alone is the best and is truly strong, which is most helpful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destroying the bondage of worldly life and can establish us in the state which is our </w:t>
      </w:r>
      <w:r>
        <w:rPr>
          <w:rFonts w:ascii="Times" w:hAnsi="Times" w:eastAsia="Times"/>
          <w:b w:val="0"/>
          <w:i w:val="0"/>
          <w:color w:val="000000"/>
          <w:sz w:val="18"/>
        </w:rPr>
        <w:t>essence.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13. 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Do you know anything about Christianity? If so, what do you think of </w:t>
      </w:r>
      <w:r>
        <w:rPr>
          <w:rFonts w:ascii="Times" w:hAnsi="Times" w:eastAsia="Times"/>
          <w:b w:val="0"/>
          <w:i w:val="0"/>
          <w:color w:val="000000"/>
          <w:sz w:val="18"/>
        </w:rPr>
        <w:t>it?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4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know something in general about Christianity. Even a little study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 will show that no other country has gone so deep as India and discovered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path which can rival the one discovered by the great seers of India.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religions, Christianity asserts the eternal subjection of the soul, even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does not give a true description of the </w:t>
      </w:r>
      <w:r>
        <w:rPr>
          <w:rFonts w:ascii="Times" w:hAnsi="Times" w:eastAsia="Times"/>
          <w:b w:val="0"/>
          <w:i/>
          <w:color w:val="000000"/>
          <w:sz w:val="18"/>
        </w:rPr>
        <w:t>anadi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state of the soul,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 of karma or of the cessation of karma, and I am not likely, therefore, to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view that it is the best  religion. It does not seem to offer a satisfactory 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problems which I have mentioned. I am not making this statement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sectarian spirit. If you wish to ask more questions on this, you may, and then it will </w:t>
      </w:r>
      <w:r>
        <w:rPr>
          <w:rFonts w:ascii="Times" w:hAnsi="Times" w:eastAsia="Times"/>
          <w:b w:val="0"/>
          <w:i w:val="0"/>
          <w:color w:val="000000"/>
          <w:sz w:val="18"/>
        </w:rPr>
        <w:t>be possible for me to resolve your doubts still further.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14.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Christians hold that the Bible is divinely inspired and that Christ </w:t>
      </w:r>
      <w:r>
        <w:rPr>
          <w:rFonts w:ascii="Times" w:hAnsi="Times" w:eastAsia="Times"/>
          <w:b w:val="0"/>
          <w:i w:val="0"/>
          <w:color w:val="000000"/>
          <w:sz w:val="18"/>
        </w:rPr>
        <w:t>was an incarnation of God, being his son. Was He?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This is a matter of faith and cannot be proved rationally. What I said above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concerning the claim that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Vedas are divinely inspired may be applied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Bible too. It is impossible that God, who is free from birth and death will </w:t>
      </w:r>
      <w:r>
        <w:rPr>
          <w:rFonts w:ascii="Times" w:hAnsi="Times" w:eastAsia="Times"/>
          <w:b w:val="0"/>
          <w:i w:val="0"/>
          <w:color w:val="000000"/>
          <w:sz w:val="18"/>
        </w:rPr>
        <w:t>incarnate Himself as a human being; for it is the changes of attachment, aversion,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etc., which are the cause of birth and it does not appeal to reason that God, who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attachment and  aversion, will take birth as a human being. The idea that Jesus 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was, the son of God may perhaps be acceptable  if we interpret the belief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allegory; otherwise, tested by the canons of reason, it is difficult to accept. How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say that God, Who is free, has or had a son? If we assert that He has or had one,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was the manner of the son’s birth? If we believe that both God and His son are </w:t>
      </w:r>
      <w:r>
        <w:rPr>
          <w:rFonts w:ascii="Times" w:hAnsi="Times" w:eastAsia="Times"/>
          <w:b w:val="0"/>
          <w:i/>
          <w:color w:val="000000"/>
          <w:sz w:val="18"/>
        </w:rPr>
        <w:t>anadi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how can we explain their being father and son? These and other objections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deserve examination. If we reflect over them, I think the belief will not be found </w:t>
      </w:r>
      <w:r>
        <w:rPr>
          <w:rFonts w:ascii="Times" w:hAnsi="Times" w:eastAsia="Times"/>
          <w:b w:val="0"/>
          <w:i w:val="0"/>
          <w:color w:val="000000"/>
          <w:sz w:val="18"/>
        </w:rPr>
        <w:t>acceptable.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15. 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Were all the Old Testament prophecies fulfilled in Christ?</w:t>
      </w:r>
    </w:p>
    <w:p>
      <w:pPr>
        <w:autoSpaceDN w:val="0"/>
        <w:autoSpaceDE w:val="0"/>
        <w:widowControl/>
        <w:spacing w:line="240" w:lineRule="exact" w:before="6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Even if they were, that should only make us think about the two scriptures.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is the act of the prophecies having been fulfilled a sufficiently strong reason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justify us in asserting that Jesus was an incarnation of God, for the birth of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soul can also be predicted with the help of astrology. Even if, however, someone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foretold the event by virtue of his knowledge, unless it is established that that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perfect knowledge of the path to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fact of his having predicted a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 appeals only to faith as proof of a thing and we cannot believe that no </w:t>
      </w:r>
      <w:r>
        <w:rPr>
          <w:rFonts w:ascii="Times" w:hAnsi="Times" w:eastAsia="Times"/>
          <w:b w:val="0"/>
          <w:i w:val="0"/>
          <w:color w:val="000000"/>
          <w:sz w:val="18"/>
        </w:rPr>
        <w:t>reasoning on the opposite side can diminish its force.</w:t>
      </w:r>
    </w:p>
    <w:p>
      <w:pPr>
        <w:autoSpaceDN w:val="0"/>
        <w:autoSpaceDE w:val="0"/>
        <w:widowControl/>
        <w:spacing w:line="242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[16]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</w:t>
      </w:r>
      <w:r>
        <w:rPr>
          <w:rFonts w:ascii="Times" w:hAnsi="Times" w:eastAsia="Times"/>
          <w:b w:val="0"/>
          <w:i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this question you ask about the miracles attributed to Jesus Christ.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it is said that he put a soul back into the body which it had left, or that he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soul in its place, this could not possibly have been done. If it could be done,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 of karma would lose its meaning. Apart from this, mastery of yoga techniques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enables a person to perform certain miracles, and if it is claimed that Jesus had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 we cannot assert that the claim is false or impossible. Such yogic powers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no consequence compared to the power of the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the latter is infinitely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the powers attained by yoga. You may ask more questions on this subject when </w:t>
      </w:r>
      <w:r>
        <w:rPr>
          <w:rFonts w:ascii="Times" w:hAnsi="Times" w:eastAsia="Times"/>
          <w:b w:val="0"/>
          <w:i w:val="0"/>
          <w:color w:val="000000"/>
          <w:sz w:val="18"/>
        </w:rPr>
        <w:t>we meet.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17. 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Can anyone remember his past lives or have an idea of his future lives?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This is quite possible. One whose knowledge  has become pure may be 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so. We can infer the possibility of rain from certain signs in the clouds: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similarly, from the actions of a soul in this life, we can understand, perhaps partially,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causes in its previous existence. We can also judge from the nature of the actions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results they are likely to have. On further reflection, we can also know what kind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future existence the soul is likely to have or what kind of a past existence it had.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18.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If yes, who can?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The answer to this is contained in the reply above.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19.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have given the names of some who have attained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is </w:t>
      </w:r>
      <w:r>
        <w:rPr>
          <w:rFonts w:ascii="Times" w:hAnsi="Times" w:eastAsia="Times"/>
          <w:b w:val="0"/>
          <w:i w:val="0"/>
          <w:color w:val="000000"/>
          <w:sz w:val="18"/>
        </w:rPr>
        <w:t>the authority for this statement?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If you have addressed this question personally to me, I may say in reply that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omitted in the translation of the questions in.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can to some extent infer from one’s own experience how a person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involvement in earthly existence is about to end is likely to speak or act, and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basis of this one can assert whether or not such a person attained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most </w:t>
      </w:r>
      <w:r>
        <w:rPr>
          <w:rFonts w:ascii="Times" w:hAnsi="Times" w:eastAsia="Times"/>
          <w:b w:val="0"/>
          <w:i w:val="0"/>
          <w:color w:val="000000"/>
          <w:sz w:val="18"/>
        </w:rPr>
        <w:t>cases, we can also get from Shastras reasons in support of our conclusion.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20. 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makes you say that even Buddha did not attain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6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On the basis of the teachings of Buddhist scriptures. If his views were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as these, then they seem to have been inconsistent with one another, and that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mark of perfect illumination. If a person has not attained perfect illumination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attachments and aversions are not likely to disappear so long as he is in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state; earthly existence is a necessary consequence. One cannot, therefore, claim such </w:t>
      </w:r>
      <w:r>
        <w:rPr>
          <w:rFonts w:ascii="Times" w:hAnsi="Times" w:eastAsia="Times"/>
          <w:b w:val="0"/>
          <w:i w:val="0"/>
          <w:color w:val="000000"/>
          <w:sz w:val="18"/>
        </w:rPr>
        <w:t>a person to have attained absolute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Moreover, it is impossible for you and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know from independent sources that the Buddha’s views were different from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contained in the teachings attributed to him. Even so, if it is asserted that his views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 fact different and proof given in support of the assertion, there is no reason </w:t>
      </w:r>
      <w:r>
        <w:rPr>
          <w:rFonts w:ascii="Times" w:hAnsi="Times" w:eastAsia="Times"/>
          <w:b w:val="0"/>
          <w:i w:val="0"/>
          <w:color w:val="000000"/>
          <w:sz w:val="18"/>
        </w:rPr>
        <w:t>why we should not accept that as possible.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21. 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will finally happen to this world?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It does not seem rationally possible to me that all souls will attain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that the world will perish completely. It is likely to continue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 for ever in the same state as at present. Some aspect of it may undergo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transformation and almost disappear, and another may grow; such is the nature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that, if there is growth in one sphere, there is decline in another. Having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this fact, and after deep reflection, it seems impossible to me that this world will </w:t>
      </w:r>
      <w:r>
        <w:rPr>
          <w:rFonts w:ascii="Times" w:hAnsi="Times" w:eastAsia="Times"/>
          <w:b w:val="0"/>
          <w:i w:val="0"/>
          <w:color w:val="000000"/>
          <w:sz w:val="18"/>
        </w:rPr>
        <w:t>perish completely. By “world” we do not mean this earth only.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22. 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Will the world be morally better off in the future?</w:t>
      </w:r>
    </w:p>
    <w:p>
      <w:pPr>
        <w:autoSpaceDN w:val="0"/>
        <w:tabs>
          <w:tab w:pos="550" w:val="left"/>
          <w:tab w:pos="63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It would not be proper to encourage any soul which loves immorality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wrong advantage of the answer to this question. All modes in this world,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morality and immorality, have existed from the beginning of time. But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for you and me to eschew immorality and accept morality, and it is the duty </w:t>
      </w:r>
      <w:r>
        <w:rPr>
          <w:rFonts w:ascii="Times" w:hAnsi="Times" w:eastAsia="Times"/>
          <w:b w:val="0"/>
          <w:i w:val="0"/>
          <w:color w:val="000000"/>
          <w:sz w:val="18"/>
        </w:rPr>
        <w:t>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that. It is not possible to assert that immorality will be given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all and morality will prevail, for such an extreme state cannot come about.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23.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Is there anything like total destruction of the world?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by </w:t>
      </w:r>
      <w:r>
        <w:rPr>
          <w:rFonts w:ascii="Times" w:hAnsi="Times" w:eastAsia="Times"/>
          <w:b w:val="0"/>
          <w:i/>
          <w:color w:val="000000"/>
          <w:sz w:val="18"/>
        </w:rPr>
        <w:t>pralaya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meant total destruction, that is not possible, for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destruction of all that exists is impossible. If by </w:t>
      </w:r>
      <w:r>
        <w:rPr>
          <w:rFonts w:ascii="Times" w:hAnsi="Times" w:eastAsia="Times"/>
          <w:b w:val="0"/>
          <w:i/>
          <w:color w:val="000000"/>
          <w:sz w:val="18"/>
        </w:rPr>
        <w:t>pralaya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meant the merging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in God, the belief is accepted in some doctrines but that does not seem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to me. For, how can all objects and all souls arrive in an identical state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such a thing may happen? If they ever do, then diversity cannot develop again.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accept the possibility of </w:t>
      </w:r>
      <w:r>
        <w:rPr>
          <w:rFonts w:ascii="Times" w:hAnsi="Times" w:eastAsia="Times"/>
          <w:b w:val="0"/>
          <w:i/>
          <w:color w:val="000000"/>
          <w:sz w:val="18"/>
        </w:rPr>
        <w:t>pralaya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supposition of unmanifest diversity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souls and manifest sameness, how can diversity exist except through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body? If we believe that such connection exists [in the state of </w:t>
      </w:r>
      <w:r>
        <w:rPr>
          <w:rFonts w:ascii="Times" w:hAnsi="Times" w:eastAsia="Times"/>
          <w:b w:val="0"/>
          <w:i/>
          <w:color w:val="000000"/>
          <w:sz w:val="18"/>
        </w:rPr>
        <w:t>pralaya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], we </w:t>
      </w:r>
      <w:r>
        <w:rPr>
          <w:rFonts w:ascii="Times" w:hAnsi="Times" w:eastAsia="Times"/>
          <w:b w:val="0"/>
          <w:i w:val="0"/>
          <w:color w:val="000000"/>
          <w:sz w:val="18"/>
        </w:rPr>
        <w:t>shall have to believe further that all souls will have one sense only and in doing so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reject, without reason, the possibility of other modes of existence. In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words, we shall have to suppose that a soul which had attained a higher state and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to be free for ever from the contingency of existence with one sense only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none the less to be in such a state. This and many similar doubts arise.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pralaya </w:t>
      </w:r>
      <w:r>
        <w:rPr>
          <w:rFonts w:ascii="Times" w:hAnsi="Times" w:eastAsia="Times"/>
          <w:b w:val="0"/>
          <w:i w:val="0"/>
          <w:color w:val="000000"/>
          <w:sz w:val="18"/>
        </w:rPr>
        <w:t>involving all souls is impossible.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24.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Can an illiterate person attain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through </w:t>
      </w:r>
      <w:r>
        <w:rPr>
          <w:rFonts w:ascii="Times" w:hAnsi="Times" w:eastAsia="Times"/>
          <w:b w:val="0"/>
          <w:i/>
          <w:color w:val="000000"/>
          <w:sz w:val="18"/>
        </w:rPr>
        <w:t>bhakti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alone?</w:t>
      </w:r>
    </w:p>
    <w:p>
      <w:pPr>
        <w:autoSpaceDN w:val="0"/>
        <w:autoSpaceDE w:val="0"/>
        <w:widowControl/>
        <w:spacing w:line="262" w:lineRule="exact" w:before="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</w:t>
      </w:r>
      <w:r>
        <w:rPr>
          <w:rFonts w:ascii="Times" w:hAnsi="Times" w:eastAsia="Times"/>
          <w:b w:val="0"/>
          <w:i/>
          <w:color w:val="000000"/>
          <w:sz w:val="18"/>
        </w:rPr>
        <w:t>Bhakti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is a cause of knowledge and knowledge of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>. If by an illit-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erate person we mean one without knowledge of letters, it is not impossible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cultivate </w:t>
      </w:r>
      <w:r>
        <w:rPr>
          <w:rFonts w:ascii="Times" w:hAnsi="Times" w:eastAsia="Times"/>
          <w:b w:val="0"/>
          <w:i/>
          <w:color w:val="000000"/>
          <w:sz w:val="18"/>
        </w:rPr>
        <w:t>bhakti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Every soul has knowledge as its essence. The power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purifies knowledge, and pure knowledge becomes the cause of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that, without the manifestation of perfect knowledge, absolute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possible. Nor need I point out that knowledge of letters is contained in perfect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[spiritual] knowledge. It cannot be true that knowledge of letters is a cause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8"/>
        </w:rPr>
        <w:t>and that, without it, self-realization is not possible.</w:t>
      </w:r>
    </w:p>
    <w:p>
      <w:pPr>
        <w:autoSpaceDN w:val="0"/>
        <w:autoSpaceDE w:val="0"/>
        <w:widowControl/>
        <w:spacing w:line="260" w:lineRule="exact" w:before="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25.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Rama and Krishna are described as incarnations of God. What does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mean? Were they God Himself or only a part of Him? Can we attain salvation through </w:t>
      </w:r>
      <w:r>
        <w:rPr>
          <w:rFonts w:ascii="Times" w:hAnsi="Times" w:eastAsia="Times"/>
          <w:b w:val="0"/>
          <w:i w:val="0"/>
          <w:color w:val="000000"/>
          <w:sz w:val="18"/>
        </w:rPr>
        <w:t>faith in them?</w:t>
      </w:r>
    </w:p>
    <w:p>
      <w:pPr>
        <w:autoSpaceDN w:val="0"/>
        <w:autoSpaceDE w:val="0"/>
        <w:widowControl/>
        <w:spacing w:line="260" w:lineRule="exact" w:before="40" w:after="1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(1) I, too, am convinced that both were souls of great holiness. Each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being an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>, was God, If it is a fact that all the coverings over their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fallen off, there need be no dispute about their having attained absolute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think that any soul can be a portion of God, for I can think of a thousand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 against such a belief. If we believe a soul to be a portion of God, the belief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bondage and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 have no meaning. For then God Himself will be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ignorance, etc., and if that is true, He ceases to be God. In other words, in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as Lord of the soul God actually loses something from His status. Moreover,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we believe that the soul is a portion of God, what motive will a person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strive for anything? For in that case the soul cannot be regarded as the </w:t>
      </w:r>
      <w:r>
        <w:rPr>
          <w:rFonts w:ascii="Times" w:hAnsi="Times" w:eastAsia="Times"/>
          <w:b w:val="0"/>
          <w:i/>
          <w:color w:val="000000"/>
          <w:sz w:val="18"/>
        </w:rPr>
        <w:t>karta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thing. In view of this and other objections, I am not prepared to believe any soul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portion of God; how, then, can I believe that such was the case with great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holy souls like Rama and Krishna? There is no error in believing that these two were </w:t>
      </w:r>
      <w:r>
        <w:rPr>
          <w:rFonts w:ascii="Times" w:hAnsi="Times" w:eastAsia="Times"/>
          <w:b w:val="0"/>
          <w:i w:val="0"/>
          <w:color w:val="000000"/>
          <w:sz w:val="18"/>
        </w:rPr>
        <w:t>unmanifest God, but it is doubtful whether perfect Godhood had become manifest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0"/>
        <w:gridCol w:w="3290"/>
      </w:tblGrid>
      <w:tr>
        <w:trPr>
          <w:trHeight w:hRule="exact" w:val="5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them.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(2) The question whether we can attain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moksha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through faith in them can be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easily answered.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means absence of or deliverance from all forms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attachment, ignorance, etc. It can be attained when we cultivate faith in a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teaching will enable us to win such freedom from attachment and ignorance, </w:t>
      </w:r>
      <w:r>
        <w:rPr>
          <w:rFonts w:ascii="Times" w:hAnsi="Times" w:eastAsia="Times"/>
          <w:b w:val="0"/>
          <w:i w:val="0"/>
          <w:color w:val="000000"/>
          <w:sz w:val="18"/>
        </w:rPr>
        <w:t>and, reflecting on our true essence, come to have the same faith in our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atman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in the teacher and identify ourselves with his personality. Worship of any kind </w:t>
      </w:r>
      <w:r>
        <w:rPr>
          <w:rFonts w:ascii="Times" w:hAnsi="Times" w:eastAsia="Times"/>
          <w:b w:val="0"/>
          <w:i w:val="0"/>
          <w:color w:val="000000"/>
          <w:sz w:val="18"/>
        </w:rPr>
        <w:t>other than this cannot win absolute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moksha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may help one to win the means of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  <w:r>
        <w:rPr>
          <w:rFonts w:ascii="Times" w:hAnsi="Times" w:eastAsia="Times"/>
          <w:b w:val="0"/>
          <w:i w:val="0"/>
          <w:color w:val="000000"/>
          <w:sz w:val="18"/>
        </w:rPr>
        <w:t>, but even that cannot be asserted with certainty.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4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26.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Who were Brahma, Vishnu and Siva?</w:t>
      </w:r>
    </w:p>
    <w:p>
      <w:pPr>
        <w:autoSpaceDN w:val="0"/>
        <w:autoSpaceDE w:val="0"/>
        <w:widowControl/>
        <w:spacing w:line="284" w:lineRule="exact" w:before="5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people believed in three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gunas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the cause of creation and personified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[as Brahma, Vishnu and Siva], this or similar explanations may make the belief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plausible. But I am not particularly disposed to believe that they are what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Puranas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 them to be, for some of the descriptions appear to be allegories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 for religious instruction. Even so, I think it would be better that we, too, 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profit from the instruction they contain rather than attempt in vain to ascertain the </w:t>
      </w:r>
      <w:r>
        <w:rPr>
          <w:rFonts w:ascii="Times" w:hAnsi="Times" w:eastAsia="Times"/>
          <w:b w:val="0"/>
          <w:i w:val="0"/>
          <w:color w:val="000000"/>
          <w:sz w:val="18"/>
        </w:rPr>
        <w:t>principles embodied in the personification of Brahma, and so 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27.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a snake is about to bite me, should I allow myself to be bitten or </w:t>
      </w:r>
      <w:r>
        <w:rPr>
          <w:rFonts w:ascii="Times" w:hAnsi="Times" w:eastAsia="Times"/>
          <w:b w:val="0"/>
          <w:i w:val="0"/>
          <w:color w:val="000000"/>
          <w:sz w:val="18"/>
        </w:rPr>
        <w:t>should I kill it, supposing that that is the only way in which I can save myself?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One hesitates to advise you that you should let the snake bite you.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Nevertheless, how can it be right for you, if you have realized that the body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perishable, to kill, for protecting a body which has no real value to you, a creature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clings to it with love? For anyone who desires his spiritual welfare, the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is to let his body perish in such circumstances. But how should a person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desire spiritual welfare behave? My only reply to such a question is, how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advise such a person that he should pass through hell and similar worlds, that 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should kill the snake? If the person lacks the culture of Aryan character,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advise him to kill the snake, but we should wish that neither you nor I will even </w:t>
      </w:r>
      <w:r>
        <w:rPr>
          <w:rFonts w:ascii="Times" w:hAnsi="Times" w:eastAsia="Times"/>
          <w:b w:val="0"/>
          <w:i w:val="0"/>
          <w:color w:val="000000"/>
          <w:sz w:val="18"/>
        </w:rPr>
        <w:t>dream of being such a person.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[From Gujarati]</w:t>
      </w:r>
    </w:p>
    <w:p>
      <w:pPr>
        <w:autoSpaceDN w:val="0"/>
        <w:autoSpaceDE w:val="0"/>
        <w:widowControl/>
        <w:spacing w:line="220" w:lineRule="exact" w:before="1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Shrimad Rajchandra</w:t>
      </w:r>
    </w:p>
    <w:p>
      <w:pPr>
        <w:autoSpaceDN w:val="0"/>
        <w:autoSpaceDE w:val="0"/>
        <w:widowControl/>
        <w:spacing w:line="240" w:lineRule="exact" w:before="36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Modes of cosmic energy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36 : 8 JULY, 1926 - 10 NOVEMBER,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509</w:t>
      </w:r>
    </w:p>
    <w:sectPr w:rsidR="00FC693F" w:rsidRPr="0006063C" w:rsidSect="00034616">
      <w:pgSz w:w="9360" w:h="12960"/>
      <w:pgMar w:top="564" w:right="1412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